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LETTER TO WANDA DYNOWSKA</w:t>
      </w:r>
    </w:p>
    <w:p>
      <w:pPr>
        <w:autoSpaceDN w:val="0"/>
        <w:autoSpaceDE w:val="0"/>
        <w:widowControl/>
        <w:spacing w:line="320" w:lineRule="exact" w:before="6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1947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UMA,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Your letter. You are suspicious. Sardar is not so bad as you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imagine. He has no anti-European prejudice. Don’t be sentimental </w:t>
      </w:r>
      <w:r>
        <w:rPr>
          <w:rFonts w:ascii="Times" w:hAnsi="Times" w:eastAsia="Times"/>
          <w:b w:val="0"/>
          <w:i w:val="0"/>
          <w:color w:val="000000"/>
          <w:sz w:val="24"/>
        </w:rPr>
        <w:t>but deal with cold facts and you will succeed.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movement is uncertain. You will come when I am fixed up </w:t>
      </w:r>
      <w:r>
        <w:rPr>
          <w:rFonts w:ascii="Times" w:hAnsi="Times" w:eastAsia="Times"/>
          <w:b w:val="0"/>
          <w:i w:val="0"/>
          <w:color w:val="000000"/>
          <w:sz w:val="22"/>
        </w:rPr>
        <w:t>somewhere.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Papers,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LETTER TO DR. D. P. GUPTA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DR. GUPTA,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Faith to be faith stands all trials and thanks God. </w:t>
      </w:r>
      <w:r>
        <w:rPr>
          <w:rFonts w:ascii="Times" w:hAnsi="Times" w:eastAsia="Times"/>
          <w:b w:val="0"/>
          <w:i w:val="0"/>
          <w:color w:val="000000"/>
          <w:sz w:val="22"/>
        </w:rPr>
        <w:t>Are not the prayers of your Muslim neighbours sufficient encoura-</w:t>
      </w:r>
      <w:r>
        <w:rPr>
          <w:rFonts w:ascii="Times" w:hAnsi="Times" w:eastAsia="Times"/>
          <w:b w:val="0"/>
          <w:i w:val="0"/>
          <w:color w:val="000000"/>
          <w:sz w:val="22"/>
        </w:rPr>
        <w:t>gement for you to persist in well-doings?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 C. W. 10570</w:t>
      </w:r>
    </w:p>
    <w:p>
      <w:pPr>
        <w:autoSpaceDN w:val="0"/>
        <w:autoSpaceDE w:val="0"/>
        <w:widowControl/>
        <w:spacing w:line="220" w:lineRule="exact" w:before="23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whose son had suffered injuries at the hands of Muslim rioters,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written that he could no longer have any faith in the doctrine of winning one’s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enemy by love notwithstanding the sympathetic attitude of Muslim neighbours who </w:t>
      </w:r>
      <w:r>
        <w:rPr>
          <w:rFonts w:ascii="Times" w:hAnsi="Times" w:eastAsia="Times"/>
          <w:b w:val="0"/>
          <w:i w:val="0"/>
          <w:color w:val="000000"/>
          <w:sz w:val="18"/>
        </w:rPr>
        <w:t>prayed for his son’s recovery.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40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ABDUL GHAFFAR KHAN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7,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BADSHAH,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news from you. I hope you had my long letter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acted up to it. Your and my honour is involved in 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adherence to non-violence on our part in thought, work and deed.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up to now (9.30) in the papers.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pp. 279–80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MESSAGE TO KINDERGARTEN SCHOOL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1947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the Bal Mandirs which are coming up these days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name? This is a question to be considered by all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children’s. education. The country needs good facilities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children’s education as much as it needs food, cloth and houses to </w:t>
      </w:r>
      <w:r>
        <w:rPr>
          <w:rFonts w:ascii="Times" w:hAnsi="Times" w:eastAsia="Times"/>
          <w:b w:val="0"/>
          <w:i w:val="0"/>
          <w:color w:val="000000"/>
          <w:sz w:val="22"/>
        </w:rPr>
        <w:t>meet its physical needs, for its future depends on the children.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290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this was written two days after “Letter to Abdul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Ghaffar Khan”, “Letter to Abdue Ghaffar Khan”, 5-7-1947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reply dated July 12,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read: “I and my workers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going about from village to village asking the people to remain non-violent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under provocation on the part of the Muslim Leagues. . . . We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working under very difficult and trying circumstances but have adhered to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violence. . . . How long a state of affairs like this can last, it is not easy for 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say. . . . They Muslim Leaguers backed by officials are out to create disturbances….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thing causing concern is the presence in our province of a large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Punjabis who openly incite people to violence…. suggesting…that top leaders of </w:t>
      </w:r>
      <w:r>
        <w:rPr>
          <w:rFonts w:ascii="Times" w:hAnsi="Times" w:eastAsia="Times"/>
          <w:b w:val="0"/>
          <w:i w:val="0"/>
          <w:color w:val="000000"/>
          <w:sz w:val="18"/>
        </w:rPr>
        <w:t>Red Shirts should be done away with.”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7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LETTER TO MADALASA</w:t>
      </w:r>
    </w:p>
    <w:p>
      <w:pPr>
        <w:autoSpaceDN w:val="0"/>
        <w:autoSpaceDE w:val="0"/>
        <w:widowControl/>
        <w:spacing w:line="320" w:lineRule="exact" w:before="64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MADU,</w:t>
      </w:r>
    </w:p>
    <w:p>
      <w:pPr>
        <w:autoSpaceDN w:val="0"/>
        <w:tabs>
          <w:tab w:pos="550" w:val="left"/>
          <w:tab w:pos="6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have got my telegram.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regained health. Do not let him wander around.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to get engrossed in the Mahila Ashram work.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major activity among the many activities of Jamnalal. One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keeping you near by is that you may get immersed in that work. </w:t>
      </w:r>
      <w:r>
        <w:rPr>
          <w:rFonts w:ascii="Times" w:hAnsi="Times" w:eastAsia="Times"/>
          <w:b w:val="0"/>
          <w:i w:val="0"/>
          <w:color w:val="000000"/>
          <w:sz w:val="22"/>
        </w:rPr>
        <w:t>Now stop having more children if both of you can exercise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so that you can look after the two you have and manage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Mahila Ashram work.  The Ashram does need a worker like you. If </w:t>
      </w:r>
      <w:r>
        <w:rPr>
          <w:rFonts w:ascii="Times" w:hAnsi="Times" w:eastAsia="Times"/>
          <w:b w:val="0"/>
          <w:i w:val="0"/>
          <w:color w:val="000000"/>
          <w:sz w:val="22"/>
        </w:rPr>
        <w:t>you start doing that work, Shriman will take more interest in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Sushila has come from Wardha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333–4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LETTER TO JIVANJI D. DESAI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JIVANJI,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be content with whatever Narabhai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brings out. I do not also have the time. It may, perhaps, be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the matter to pyarelal. This may mean some more time,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has worked with him. I put no great value on August 15.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read my speech of yesterday, I see no joy on anybody’s </w:t>
      </w:r>
      <w:r>
        <w:rPr>
          <w:rFonts w:ascii="Times" w:hAnsi="Times" w:eastAsia="Times"/>
          <w:b w:val="0"/>
          <w:i w:val="0"/>
          <w:color w:val="000000"/>
          <w:sz w:val="22"/>
        </w:rPr>
        <w:t>face here. Now do as Naraharibhai advises.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9980. Also C.W. 6954.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Narahari Parikh, who along with Kishorelal Mashruwala was editing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during Gandhiji’s Noakhali tour.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716" w:right="1400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7. LETTER TO JIVANJI D.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JIVANJI,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 am sending a Gujarati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mine together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translation, one article by Maganbhai, one published article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and reports of my speeches. I am alone just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and Sushila have gone out of Delhi. They will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 I don’t think you will be short of English matter.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Gujarati translations of  my speeches made by Mridulabehn.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revise them.  Perhaps I may send them on </w:t>
      </w:r>
      <w:r>
        <w:rPr>
          <w:rFonts w:ascii="Times" w:hAnsi="Times" w:eastAsia="Times"/>
          <w:b w:val="0"/>
          <w:i w:val="0"/>
          <w:color w:val="000000"/>
          <w:sz w:val="22"/>
        </w:rPr>
        <w:t>Tuesday.  But I don’t think you will need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followed your other suggestions.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G. N. 9981.  Also C. W. 6955. 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at all remember having received the previous one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the Trust.  Letters do get lost in this way these days.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you about Kamala….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arrived here yesterday.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him the relevant portion of your letter. About the Trust,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think and then write.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Abha arrived here yesterday.  I shall see now what can be done. </w:t>
      </w:r>
      <w:r>
        <w:rPr>
          <w:rFonts w:ascii="Times" w:hAnsi="Times" w:eastAsia="Times"/>
          <w:b w:val="0"/>
          <w:i w:val="0"/>
          <w:color w:val="000000"/>
          <w:sz w:val="22"/>
        </w:rPr>
        <w:t>I thought it right to let her come.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pleased to read about the work you are doing. Isn’t the </w:t>
      </w:r>
      <w:r>
        <w:rPr>
          <w:rFonts w:ascii="Times" w:hAnsi="Times" w:eastAsia="Times"/>
          <w:b w:val="0"/>
          <w:i w:val="0"/>
          <w:color w:val="000000"/>
          <w:sz w:val="22"/>
        </w:rPr>
        <w:t>place where you are working as good as an ashram?  Where else will</w:t>
      </w:r>
    </w:p>
    <w:p>
      <w:pPr>
        <w:autoSpaceDN w:val="0"/>
        <w:autoSpaceDE w:val="0"/>
        <w:widowControl/>
        <w:spacing w:line="220" w:lineRule="exact" w:before="36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“Who is a Socialist?”,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“Who is A Socialist”, 6-7-1947.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7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build another?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my silence day. It is nearing 2. I have heaps of work </w:t>
      </w:r>
      <w:r>
        <w:rPr>
          <w:rFonts w:ascii="Times" w:hAnsi="Times" w:eastAsia="Times"/>
          <w:b w:val="0"/>
          <w:i w:val="0"/>
          <w:color w:val="000000"/>
          <w:sz w:val="22"/>
        </w:rPr>
        <w:t>lying in front of me. I have just managed to write this.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Aunt. She will live on as long as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debts to collect from you all. Is she calm in mind? Does she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>anybody? What things is she able to eat.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Fuli strong enough to do the nursing?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642. Courtesy: Narandas Gandhi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A LETTER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1947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for my help, but who am I to help you? God alone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helper and source of support. Seek help from that Almighty </w:t>
      </w:r>
      <w:r>
        <w:rPr>
          <w:rFonts w:ascii="Times" w:hAnsi="Times" w:eastAsia="Times"/>
          <w:b w:val="0"/>
          <w:i w:val="0"/>
          <w:color w:val="000000"/>
          <w:sz w:val="22"/>
        </w:rPr>
        <w:t>God.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  <w:r>
        <w:rPr>
          <w:rFonts w:ascii="Times" w:hAnsi="Times" w:eastAsia="Times"/>
          <w:b w:val="0"/>
          <w:i w:val="0"/>
          <w:color w:val="000000"/>
          <w:sz w:val="18"/>
        </w:rPr>
        <w:t>, p. 290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A LETTER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sympathize with you in your misfortune. But it is ignorance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we suffer because of our misfortunes. Misfortune is really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for us. And if we pass the test, all will be well with us.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blessed with grace can understand this. You should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truth and patiently strive to strengthen your power of </w:t>
      </w:r>
      <w:r>
        <w:rPr>
          <w:rFonts w:ascii="Times" w:hAnsi="Times" w:eastAsia="Times"/>
          <w:b w:val="0"/>
          <w:i w:val="0"/>
          <w:color w:val="000000"/>
          <w:sz w:val="22"/>
        </w:rPr>
        <w:t>endurance.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  <w:r>
        <w:rPr>
          <w:rFonts w:ascii="Times" w:hAnsi="Times" w:eastAsia="Times"/>
          <w:b w:val="0"/>
          <w:i w:val="0"/>
          <w:color w:val="000000"/>
          <w:sz w:val="18"/>
        </w:rPr>
        <w:t>, p. 291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A LETTER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1947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able to say from my own experience that the mind also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important factor in recovering from illness. Fear, anger,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 and depression aggravate the illness. The more cheerful </w:t>
      </w:r>
      <w:r>
        <w:rPr>
          <w:rFonts w:ascii="Times" w:hAnsi="Times" w:eastAsia="Times"/>
          <w:b w:val="0"/>
          <w:i w:val="0"/>
          <w:color w:val="000000"/>
          <w:sz w:val="22"/>
        </w:rPr>
        <w:t>you are the sooner will you recover. You should therefore try to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04" w:right="141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such an atmosphere around you. It is a sin against God to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ill. I have repeatedly pointed this out to Chi. Manudi and made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 for neglecting her health. But I have noticed during these past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that she has become a little more sensible. I can only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this will not prove temporary.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GOPALRAO KALE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GOPALRAO,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Hasan chapter is not yet closed.  I have a long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>him. Let me know if he is clean enough.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I am enclosing a copy of my Gujarati article. When </w:t>
      </w:r>
      <w:r>
        <w:rPr>
          <w:rFonts w:ascii="Times" w:hAnsi="Times" w:eastAsia="Times"/>
          <w:b w:val="0"/>
          <w:i w:val="0"/>
          <w:color w:val="000000"/>
          <w:sz w:val="22"/>
        </w:rPr>
        <w:t>should the whole matter reach you?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LETTER TO DR. HASAN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HASAN,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wrote it? Neither the handwriting nor the </w:t>
      </w:r>
      <w:r>
        <w:rPr>
          <w:rFonts w:ascii="Times" w:hAnsi="Times" w:eastAsia="Times"/>
          <w:b w:val="0"/>
          <w:i w:val="0"/>
          <w:color w:val="000000"/>
          <w:sz w:val="22"/>
        </w:rPr>
        <w:t>language of the letter appears to be yours.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do Bhai Gopalrao and Dada Dharmadhikari say?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having another complaint. I desire that at least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should prove perfect in every way. I want to see you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one. The time is extremely delicate. I am sending a copy of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 to Shuklaji.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tabs>
          <w:tab w:pos="5410" w:val="left"/>
        </w:tabs>
        <w:autoSpaceDE w:val="0"/>
        <w:widowControl/>
        <w:spacing w:line="298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14. LETTER TO RAVI SHANKAR SHUKLA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SHUKLAJI,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long letter from Dr. Hasan, a copy of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to you. Is this episode closed now? Has everything been </w:t>
      </w:r>
      <w:r>
        <w:rPr>
          <w:rFonts w:ascii="Times" w:hAnsi="Times" w:eastAsia="Times"/>
          <w:b w:val="0"/>
          <w:i w:val="0"/>
          <w:color w:val="000000"/>
          <w:sz w:val="22"/>
        </w:rPr>
        <w:t>cleared up? Is there no more complaint against the Doctor?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24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262"/>
        <w:gridCol w:w="3262"/>
      </w:tblGrid>
      <w:tr>
        <w:trPr>
          <w:trHeight w:hRule="exact" w:val="666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7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15. LETTER TO AMTUSSALAAM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70" w:lineRule="exact" w:before="12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 AMTUL  SALAAM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know I have not been able to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>often. How can it be anger? I am buried in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has come into being. But our duty remains the same.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are there have to do or die.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want to reach there early. When it will be only God knows.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rice we get we should accept. We should not carry on </w:t>
      </w:r>
      <w:r>
        <w:rPr>
          <w:rFonts w:ascii="Times" w:hAnsi="Times" w:eastAsia="Times"/>
          <w:b w:val="0"/>
          <w:i w:val="0"/>
          <w:color w:val="000000"/>
          <w:sz w:val="22"/>
        </w:rPr>
        <w:t>trade in it. I consider it immoral. I cannot go into greater details.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you?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Abha came here yesterday. She does not appear to be well. </w:t>
      </w:r>
      <w:r>
        <w:rPr>
          <w:rFonts w:ascii="Times" w:hAnsi="Times" w:eastAsia="Times"/>
          <w:b w:val="0"/>
          <w:i w:val="0"/>
          <w:color w:val="000000"/>
          <w:sz w:val="22"/>
        </w:rPr>
        <w:t>Today is my silence day.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586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16. LETTER TO BALVANTSINHA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BALVANTSINHA.,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anxiety is that Kishorelalbhai is </w:t>
      </w:r>
      <w:r>
        <w:rPr>
          <w:rFonts w:ascii="Times" w:hAnsi="Times" w:eastAsia="Times"/>
          <w:b w:val="0"/>
          <w:i w:val="0"/>
          <w:color w:val="000000"/>
          <w:sz w:val="22"/>
        </w:rPr>
        <w:t>unnecessarily worried and he is leaving the house that he had built for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686" w:right="1396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I do not mind that he distrusts me. Time will show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>deserved to be trusted. But let us leave everything to time.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Prabhakar episode I think is now closed. I presume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Shankaran’s accusation against Prabhakar was wrong. Prabhakar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flatly denies it. He will never do anything to discredit the Ashram.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you had a talk with Aryanayakum about the dairy.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written anything to me. When he does I shall say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for me  to say. I want you to do as much service as you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he  do by having only the building? But I cannot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It is not  very likely that Anna will continue to live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now. Can she (Kamala) live in the Ashram without Anna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to observe the rules of the Ashram? Anna says she can now </w:t>
      </w:r>
      <w:r>
        <w:rPr>
          <w:rFonts w:ascii="Times" w:hAnsi="Times" w:eastAsia="Times"/>
          <w:b w:val="0"/>
          <w:i w:val="0"/>
          <w:color w:val="000000"/>
          <w:sz w:val="22"/>
        </w:rPr>
        <w:t>take care of herself.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different thing if Ramprasad and Kanta, observing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of the Ashram and eating in its mess, can live there. Otherwise I </w:t>
      </w:r>
      <w:r>
        <w:rPr>
          <w:rFonts w:ascii="Times" w:hAnsi="Times" w:eastAsia="Times"/>
          <w:b w:val="0"/>
          <w:i w:val="0"/>
          <w:color w:val="000000"/>
          <w:sz w:val="22"/>
        </w:rPr>
        <w:t>think they have to leave the Ashram.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stay here is uncertain.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A LETTER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1947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happened to us today that we are killing one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name of religion? Can anybody tell me which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scripture teaches this 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regard yourself as a true Muslim, you should issue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You should do this, however, not because I am  suggesting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If you yourself feel in your heart that Muslims are committing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in the name of religion, then you may issue whatever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deem fit. Don’t think that you should issue such a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>merely because Gandhi says so. Such a statement will have no effect.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291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A LETTER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even today we are apathetic with regard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problem, because we look upon the practice as a part of dharma.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strive harder still. I should like you to dedicate your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to this one mission. Those who serve only according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find their work quite easy. If one undertakes several tasks at </w:t>
      </w:r>
      <w:r>
        <w:rPr>
          <w:rFonts w:ascii="Times" w:hAnsi="Times" w:eastAsia="Times"/>
          <w:b w:val="0"/>
          <w:i w:val="0"/>
          <w:color w:val="000000"/>
          <w:sz w:val="22"/>
        </w:rPr>
        <w:t>once, one is unable to do justice to any of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291-2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 AND  SISTERS,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evening I told you why it was that the prospect of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about to be ours did not fill me with joy. Today I wish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how you can turn a bad thing into a good thing.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has happened. Nothing is to be gained by brooding over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blaming  others. In legal terms it will be only a few days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comes into effect. All the parties have arrived 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and they cannot go back upon their word. Only God an </w:t>
      </w:r>
      <w:r>
        <w:rPr>
          <w:rFonts w:ascii="Times" w:hAnsi="Times" w:eastAsia="Times"/>
          <w:b w:val="0"/>
          <w:i w:val="0"/>
          <w:color w:val="000000"/>
          <w:sz w:val="22"/>
        </w:rPr>
        <w:t>undo what man has decided to do.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easiest way would be for the Congress and the League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an understanding without the intervention or the help 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Viceroy. In this the League would have to take the first step.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least imply by this that the decision about Pakistan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undone. It should be taken as final, no more open to discussion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ten representatives of either party sit together in a mud hut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that they will not leave the hut till they have arrived 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understanding, then I can say that the decision they arrive at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times better than the present Bill which is before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and which envisages the setting up of two Dominions. If all </w:t>
      </w:r>
      <w:r>
        <w:rPr>
          <w:rFonts w:ascii="Times" w:hAnsi="Times" w:eastAsia="Times"/>
          <w:b w:val="0"/>
          <w:i w:val="0"/>
          <w:color w:val="000000"/>
          <w:sz w:val="22"/>
        </w:rPr>
        <w:t>the Hindus and Muslims who come to see me or write to me do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addressed to a member of Bihar Harijan Uddharak Mandal who came </w:t>
      </w:r>
      <w:r>
        <w:rPr>
          <w:rFonts w:ascii="Times" w:hAnsi="Times" w:eastAsia="Times"/>
          <w:b w:val="0"/>
          <w:i w:val="0"/>
          <w:color w:val="000000"/>
          <w:sz w:val="18"/>
        </w:rPr>
        <w:t>to see Gandhiji.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676" w:right="141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me, then it is clear that no one is happy with the division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 They all accept it against their will.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also another method, perhaps as difficult. The army is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be divided—the army which so far had one single purpose—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that purpose might have been. This division of the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fills the heart of every patriot with fear and misgivings.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two armies being created? Are they to defend the country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aggression or are they to fight against each other and prove to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 that we are good only for fighting and killing each other?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deliberately painted before you this frightful picture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may be warned. The way to escape this is, at any rate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attractive. Will the Hindu masses and all those who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the struggle for freedom pass the test today? Will they rise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say that they have no need for an army or at least take a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army will not be used against their Muslim brethren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 living in India or Pakistan. By saying this they will turn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thirty-year-old weakness into strength. Maybe the method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considered foolish. However, I must say that God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turn foolishness into wisdom as He has done so many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history. Those who have set out on the dangerous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>dividing the army should pay heed to what I say.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Pravachan–</w:t>
      </w:r>
      <w:r>
        <w:rPr>
          <w:rFonts w:ascii="Times" w:hAnsi="Times" w:eastAsia="Times"/>
          <w:b w:val="0"/>
          <w:i w:val="0"/>
          <w:color w:val="000000"/>
          <w:sz w:val="18"/>
        </w:rPr>
        <w:t>I, pp. 227–8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PRABHAKAR</w:t>
      </w:r>
    </w:p>
    <w:p>
      <w:pPr>
        <w:autoSpaceDN w:val="0"/>
        <w:autoSpaceDE w:val="0"/>
        <w:widowControl/>
        <w:spacing w:line="266" w:lineRule="exact" w:before="4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7/8,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PRABHAKAR,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Sushilabehn told me everything. No blemish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attach to the innocent. Those who accuse them become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soiled. You do not, therefore, have to undergo penance. Still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careful in everything.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care of your health.</w:t>
      </w:r>
    </w:p>
    <w:p>
      <w:pPr>
        <w:autoSpaceDN w:val="0"/>
        <w:autoSpaceDE w:val="0"/>
        <w:widowControl/>
        <w:spacing w:line="220" w:lineRule="exact" w:before="86" w:after="0"/>
        <w:ind w:left="0" w:right="1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9039. Also C. W. 9163.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Prabhakar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39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DISCUSSION WITH DR. SUSHILA NAYAR</w:t>
      </w:r>
    </w:p>
    <w:p>
      <w:pPr>
        <w:autoSpaceDN w:val="0"/>
        <w:autoSpaceDE w:val="0"/>
        <w:widowControl/>
        <w:spacing w:line="29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AND ARUNA ASAF ALI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chastised me severely. I have not known a test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 than this. What a high standard of morality we had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slaves. We are about to suffer the greatest fall from that lofty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height in the so-called “priceless freedom” which is approaching.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more is left to be witnessed now? How can I give you any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is going on in my mind? At one time I feel that Bihar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 me, at another time I hear the call from Noakhali 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to some extent in establishing peace. When I came here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Patna a month ago, I imagined that I would be back at my work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But in the course of this  one month so many changes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place in the country that a  family wouldn’t have seen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generation. I am rotting in Delhi. However, I have not at all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Noakhali and Bihar work. I am very keen to go to the Punjab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cannot decide where  to go. Being in this state of mind,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a great thinker who said, “If you cannot see your way,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to stay  where you are.” So I am here. I cannot go to sevagram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present. I must either accomplish something or die in the attempt.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think of something new only when I have reached one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places. There is no third way. At the moment I do not feel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any advice to the Ashram inmates. In all these years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 them, made them do much work. Now every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what they think best. Ultimately all service is alike in value.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 is perched high in the body and it has great value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soles, though at the very bottom and in contact with dirt, are not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in value. If the sole is pricked by a thorn and one is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walk, how much one feels it! Similarly those who have dedicated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service may render it in any manner they like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>to their ability and interest. To me every kind of service is valuable.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294–5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0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716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22. INTERVIEW TO DEPUTATION FROM QUETTA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1947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Malaviyaji had told me specifically that I must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Uttarkashi once. He himself was to take me along. But that was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Now it occurred to me that I might visit the holy places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described to me. For I do not at all hope to live for 125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Nor do I have that desire. I hope and trust that God will take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while I am clinging to the aims and principles to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devoted and before anything ugly happens to the country.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is there. However, the weather there is not favourable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and so I have postponed my going. Now I will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>main thing.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people learnt that I was going on a pilgrimage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Uttarkashi they imagined that I must be having differences with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and that that was why I was retiring to the Himalayas.  Yes,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I had difference of opinion with the leaders concerning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situation because it seemed to me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dreams was not materializing. But I do not worry because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detachment and I am doing what I have been doing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and what I feel is true. I do not worry if anyone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by what I say. I will tell the world from the house-tops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true. Since the people have agreed to be governed by the leaders,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should fulfil their obligations towards the former. It is a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democracy that the leaders cannot impose on the people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I have forebodings that the future of India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different from the people’s conception of it. I am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very much worried.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I wonder whether during the last thirty years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taken the country in the wrong direction. However,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confessed time and again, our non-violence was not that of the brave.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there was no other alternative we adopted it. Had it not been so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been indulging in perfidious mass murders to solve </w:t>
      </w:r>
      <w:r>
        <w:rPr>
          <w:rFonts w:ascii="Times" w:hAnsi="Times" w:eastAsia="Times"/>
          <w:b w:val="0"/>
          <w:i w:val="0"/>
          <w:color w:val="000000"/>
          <w:sz w:val="22"/>
        </w:rPr>
        <w:t>mutual quarrels among brothers. Our struggle was only ‘passive</w:t>
      </w:r>
    </w:p>
    <w:p>
      <w:pPr>
        <w:autoSpaceDN w:val="0"/>
        <w:autoSpaceDE w:val="0"/>
        <w:widowControl/>
        <w:spacing w:line="220" w:lineRule="exact" w:before="36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member of the deputation had asked Gandhiji if it was true, as the rumours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suggested, that he was going away to Uttarkashi because of his differences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leaders.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716" w:right="139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resistance.’ Our struggle was based on the non-violence of the weak.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then a great power had to leave the country. If I alone can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of the brave I can show to the world splendid results it </w:t>
      </w:r>
      <w:r>
        <w:rPr>
          <w:rFonts w:ascii="Times" w:hAnsi="Times" w:eastAsia="Times"/>
          <w:b w:val="0"/>
          <w:i w:val="0"/>
          <w:color w:val="000000"/>
          <w:sz w:val="22"/>
        </w:rPr>
        <w:t>can bring about.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23. DISCUSSION WITH V. K. KRISHNA MENON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1947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integrate the Princely States. Otherwise as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one Pakistan there will be a thousand Pakistans. We must put the </w:t>
      </w:r>
      <w:r>
        <w:rPr>
          <w:rFonts w:ascii="Times" w:hAnsi="Times" w:eastAsia="Times"/>
          <w:b w:val="0"/>
          <w:i w:val="0"/>
          <w:color w:val="000000"/>
          <w:sz w:val="22"/>
        </w:rPr>
        <w:t>talents of the Princes to good use.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Kathiawar is very difficult. When I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Balwantrai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taken into the Working Committee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 after careful thought. He has been brought up in a cultured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like Bhavnagar. He renounced everything and worked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Dhebar is also capable. But the two differ in talent and </w:t>
      </w:r>
      <w:r>
        <w:rPr>
          <w:rFonts w:ascii="Times" w:hAnsi="Times" w:eastAsia="Times"/>
          <w:b w:val="0"/>
          <w:i w:val="0"/>
          <w:color w:val="000000"/>
          <w:sz w:val="22"/>
        </w:rPr>
        <w:t>temperament.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in the whole of Kathiawar the Bhavnagar State  is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politically  the  most  advanced.  I  have  been  associated with it from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Sir Prabhashankar Pattani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even earlier, when I joined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Shamaldas College.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think of Sir Prabhashankar Pattani,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image, white-bearded, floats before my eyes. He was also a poet.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 that time he composed verses on the spinning-wheel,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I do not recall the words but they still ring in my ears.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biggest executive of a princely State began his spinning in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of Bhavnagar State. I will not take up your time in dwelling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details. If I start telling stories about him, there will be no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Let me therefore, come to the main point. His son Anantrai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very capable person.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services should be utilized. . . 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India League, London, 1929-47; Special Representative of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 India in London, 1946–47, and Indian High Commissioner, 1947–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52; later served as Defence Minister, Government of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Balwantrai Mehta, Chief Minister of Gujarat, 1964-65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served as Dewan of Bhavnagar State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January 1888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as in the source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numerous small Stated in Kathiawar.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exploiting the people. Balwantrai will be able to tell you their 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history. I should therefore like you to discuss this subject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he is a capable person. Dhebar is a good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Balwantrai is “capable”. That is the difference between the two.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made the suggestion to Kripalani. If Kathiawar can 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into line, it is bound to have an impact on other India  States.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Balwantrai has much knowledge of the Indian States.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you wouldn’t be far wrong if you called him the Sardar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Kathiawar. He has so much talent that I should like you to utilize his </w:t>
      </w:r>
      <w:r>
        <w:rPr>
          <w:rFonts w:ascii="Times" w:hAnsi="Times" w:eastAsia="Times"/>
          <w:b w:val="0"/>
          <w:i w:val="0"/>
          <w:color w:val="000000"/>
          <w:sz w:val="22"/>
        </w:rPr>
        <w:t>service if you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298–9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 AND  SISTERS,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am late by ten minutes. I apologize to you for it.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to do and so many people came to see me that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myself earlier. Whatever I say these days, I say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deliberation. I first prepare the notes of what I intend to say and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speak. Today I kept writing for a long time and then went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 myself. The girls came to remind me that it was time but I did </w:t>
      </w:r>
      <w:r>
        <w:rPr>
          <w:rFonts w:ascii="Times" w:hAnsi="Times" w:eastAsia="Times"/>
          <w:b w:val="0"/>
          <w:i w:val="0"/>
          <w:color w:val="000000"/>
          <w:sz w:val="22"/>
        </w:rPr>
        <w:t>not hear them. The result has been this delay.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today written me a letter in English. He says, “I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the national language. My language is Tamil. If I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Tamil, you will have difficulty in understanding it even if you </w:t>
      </w:r>
      <w:r>
        <w:rPr>
          <w:rFonts w:ascii="Times" w:hAnsi="Times" w:eastAsia="Times"/>
          <w:b w:val="0"/>
          <w:i w:val="0"/>
          <w:color w:val="000000"/>
          <w:sz w:val="22"/>
        </w:rPr>
        <w:t>knew a little Tamil. I therefore write in English.”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 I want everyone to write to me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The best thing would be for everyone to learn the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North India which is Hindustani—midway between Hindi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Urdu. The writer has quoted some lines from Bernard Shaw. Bernard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Shaw has hit out at the English.  He display very pungent humour.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the English are never wrong. They do everything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principle. They fight on principle and plunder on principle.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enslave us only on principle. They killed their king to uphold </w:t>
      </w:r>
      <w:r>
        <w:rPr>
          <w:rFonts w:ascii="Times" w:hAnsi="Times" w:eastAsia="Times"/>
          <w:b w:val="0"/>
          <w:i w:val="0"/>
          <w:color w:val="000000"/>
          <w:sz w:val="22"/>
        </w:rPr>
        <w:t>democracy. Copying Shaw the correspondent makes un of me and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in the cause of freedom the British are dividing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two. But I know the English better than anyone else.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India because they know that they can derive no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from continuing their rule in India and they have also realized </w:t>
      </w:r>
      <w:r>
        <w:rPr>
          <w:rFonts w:ascii="Times" w:hAnsi="Times" w:eastAsia="Times"/>
          <w:b w:val="0"/>
          <w:i w:val="0"/>
          <w:color w:val="000000"/>
          <w:sz w:val="22"/>
        </w:rPr>
        <w:t>that politically they can no longer keep us in subjection.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first world war Martial Law was introduced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country. During the second world war Lord Wavell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the whole of India under Martial Law. But now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realized that that kind of thing cannot go on, that keeping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continuous subjection might be a financial liability. They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quit. There are still two ways to save the country as I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yesterday. The English still control power. They have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here and till that army has left we cannot really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have left. They can still make their presence felt.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dismember the country. Their going should not be a signal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Hyderabad, Travancore and others to declare themselves independent.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then would be India’s freedom? It has to be admitted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recent events have created doubts in the people’s minds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intention of the British. But so long as their bad faith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I shall not judge them. It is of course true that the British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shirking the right step that should be taken concerning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States. But if they leave India in a situation where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fall apart and start fighting against one another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>greater blot on their prestige.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Pravachan–</w:t>
      </w:r>
      <w:r>
        <w:rPr>
          <w:rFonts w:ascii="Times" w:hAnsi="Times" w:eastAsia="Times"/>
          <w:b w:val="0"/>
          <w:i w:val="0"/>
          <w:color w:val="000000"/>
          <w:sz w:val="18"/>
        </w:rPr>
        <w:t>I pp. 229–31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MUNNALAL G. SHAH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MUNNALAL,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read out to me this morning after the prayer at </w:t>
      </w:r>
      <w:r>
        <w:rPr>
          <w:rFonts w:ascii="Times" w:hAnsi="Times" w:eastAsia="Times"/>
          <w:b w:val="0"/>
          <w:i w:val="0"/>
          <w:color w:val="000000"/>
          <w:sz w:val="22"/>
        </w:rPr>
        <w:t>4.45. After taking honey in warm water I am now writing this.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coming here will serve no purpose. Your striving is false.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attachment to Kanchan will not go by your keeping her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you. Nor even by your living with her. Such attachment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disappears only when one has realized the Supreme.  I doubt whether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even be able to overcome it. But I will not dwell on this.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K.bhai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correct. If my truth and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genuine, all will be well. My speeches are being summarized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care. Read the English reports only. This is enough for today. </w:t>
      </w:r>
      <w:r>
        <w:rPr>
          <w:rFonts w:ascii="Times" w:hAnsi="Times" w:eastAsia="Times"/>
          <w:b w:val="0"/>
          <w:i w:val="0"/>
          <w:color w:val="000000"/>
          <w:sz w:val="22"/>
        </w:rPr>
        <w:t>Take interest in the constructive work.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[PS]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wrong with the name Jivram? If you didn’t like it,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sure you will not dislike another name, too? I suggest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should give the name of your choice.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8409. Also C. W. 5623.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FRANCESCA STANDENATH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SAVITRI,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second letter just received. I was glad.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send your answer to Sevagram, Wardha, C.P., India.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born to endure hardships. I therefore do not send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of sympathy for all you have gone through. It is enough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cheerful in spite [of it all.] Keep the gold watch. An English </w:t>
      </w:r>
      <w:r>
        <w:rPr>
          <w:rFonts w:ascii="Times" w:hAnsi="Times" w:eastAsia="Times"/>
          <w:b w:val="0"/>
          <w:i w:val="0"/>
          <w:color w:val="000000"/>
          <w:sz w:val="22"/>
        </w:rPr>
        <w:t>firm has sent me one. Others have offered.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 you pass your time? Do you earn something? What  is </w:t>
      </w:r>
      <w:r>
        <w:rPr>
          <w:rFonts w:ascii="Times" w:hAnsi="Times" w:eastAsia="Times"/>
          <w:b w:val="0"/>
          <w:i w:val="0"/>
          <w:color w:val="000000"/>
          <w:sz w:val="22"/>
        </w:rPr>
        <w:t>your age?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2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Kishorelal G. Mashruwala; vide also “Letter to Balavantsinha”, 28-6-1947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A LETTER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1947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am a worshipper of art. Isn’t truth also an art? I would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anybody who makes a distinction between truth and beauty </w:t>
      </w:r>
      <w:r>
        <w:rPr>
          <w:rFonts w:ascii="Times" w:hAnsi="Times" w:eastAsia="Times"/>
          <w:b w:val="0"/>
          <w:i w:val="0"/>
          <w:color w:val="000000"/>
          <w:sz w:val="22"/>
        </w:rPr>
        <w:t>knows neither.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has taken a vow of service, what need he think?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reduce himself to a cipher, welcome whatever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God Grants him from time to time and acquit himself in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of his ability. It is not for us to think about the results.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only take care that our motives are not selfish. We are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instruments in God’s hands. Truly has Narasinha Mehta said: “To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pride, ‘It is I who am doing this’—that is ignorance, like the dog’s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believes that he is carrying the cart under which he walks.” In </w:t>
      </w:r>
      <w:r>
        <w:rPr>
          <w:rFonts w:ascii="Times" w:hAnsi="Times" w:eastAsia="Times"/>
          <w:b w:val="0"/>
          <w:i w:val="0"/>
          <w:color w:val="000000"/>
          <w:sz w:val="22"/>
        </w:rPr>
        <w:t>that one line of verse the poet has explained man’s dharma.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pp. 302–3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NARANDAS GANDHI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thought about the Trust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seems to me we should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trouble Mavalankar. Why don’t you invite Saralabehn Ambalal? She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a wise lady. But it is for all of you to decide.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Devdas should not be included. He is already overburdened. I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think nobody should be included merely because of his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1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right.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names of members of the Managing  Committee  seem all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Girdharlal Kotak and Maganlal are already there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Committee, they should be consulted before their names are dropped.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right if they are dropped as per rules.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If it is possible to devise some method of storing rain water,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experiment should certainly be made. If you can get water by sinking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deep wells, that also is worth trying. It is very necessary to make some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efforts in this direction.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Kasturba Gandhi National Memorial Trust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666" w:right="141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4" w:lineRule="exact" w:before="2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decide to grow fruit trees, that also will ultimately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profitable. This whole subject is of importance for a region like </w:t>
      </w:r>
      <w:r>
        <w:rPr>
          <w:rFonts w:ascii="Times" w:hAnsi="Times" w:eastAsia="Times"/>
          <w:b w:val="0"/>
          <w:i w:val="0"/>
          <w:color w:val="000000"/>
          <w:sz w:val="22"/>
        </w:rPr>
        <w:t>Kathiawar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20" w:lineRule="exact" w:before="7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8643. Courtesy: Narandas Gandhi. Also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-9: </w:t>
      </w:r>
      <w:r>
        <w:rPr>
          <w:rFonts w:ascii="Times" w:hAnsi="Times" w:eastAsia="Times"/>
          <w:b w:val="0"/>
          <w:i/>
          <w:color w:val="000000"/>
          <w:sz w:val="18"/>
        </w:rPr>
        <w:t>Shri Narandas Gandhine</w:t>
      </w:r>
      <w:r>
        <w:rPr>
          <w:rFonts w:ascii="Times" w:hAnsi="Times" w:eastAsia="Times"/>
          <w:b w:val="0"/>
          <w:i w:val="0"/>
          <w:color w:val="000000"/>
          <w:sz w:val="18"/>
        </w:rPr>
        <w:t>–II, pp. 317-8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</w:t>
      </w:r>
      <w:r>
        <w:rPr>
          <w:rFonts w:ascii="Times" w:hAnsi="Times" w:eastAsia="Times"/>
          <w:b w:val="0"/>
          <w:i/>
          <w:color w:val="000000"/>
          <w:sz w:val="24"/>
        </w:rPr>
        <w:t>DISCUSSION</w:t>
      </w:r>
      <w:r>
        <w:rPr>
          <w:rFonts w:ascii="Times" w:hAnsi="Times" w:eastAsia="Times"/>
          <w:b w:val="0"/>
          <w:i/>
          <w:color w:val="000000"/>
          <w:sz w:val="24"/>
        </w:rPr>
        <w:t>WITH</w:t>
      </w:r>
      <w:r>
        <w:rPr>
          <w:rFonts w:ascii="Times" w:hAnsi="Times" w:eastAsia="Times"/>
          <w:b w:val="0"/>
          <w:i/>
          <w:color w:val="000000"/>
          <w:sz w:val="24"/>
        </w:rPr>
        <w:t>INDONESIAN</w:t>
      </w:r>
      <w:r>
        <w:rPr>
          <w:rFonts w:ascii="Times" w:hAnsi="Times" w:eastAsia="Times"/>
          <w:b w:val="0"/>
          <w:i/>
          <w:color w:val="000000"/>
          <w:sz w:val="24"/>
        </w:rPr>
        <w:t>VISITORS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9,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the only thing which can counteract any kind of </w:t>
      </w:r>
      <w:r>
        <w:rPr>
          <w:rFonts w:ascii="Times" w:hAnsi="Times" w:eastAsia="Times"/>
          <w:b w:val="0"/>
          <w:i w:val="0"/>
          <w:color w:val="000000"/>
          <w:sz w:val="22"/>
        </w:rPr>
        <w:t>atom bomb. However, I feel that you have no knowledge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Let me ask you: suppose Russia, America and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combined together and attacked you, what kind of violence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use against them and how? I feel that you could withstand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whole of Asia helped you against it. Even then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 would be superior to yours. But Indonesia alone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counteract all the three powers if you show courage, are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a brave death and adopt non-violence. Yes, it is true that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sacrificed. But no one will be able to subjugate you.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which we practised was not that of the brave. It was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 If we could have practised non-violence of the brave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wouldn’t have been this fratricidal carnage which is taking place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courage is more important than physical courage.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not only India but the whole of Asia practised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brave. Asia would have a different status. Unluckily the wave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has spread all over India. I must confess that all the hopes I </w:t>
      </w:r>
      <w:r>
        <w:rPr>
          <w:rFonts w:ascii="Times" w:hAnsi="Times" w:eastAsia="Times"/>
          <w:b w:val="0"/>
          <w:i w:val="0"/>
          <w:color w:val="000000"/>
          <w:sz w:val="22"/>
        </w:rPr>
        <w:t>have pinned on India will be belied if we are not able to practise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of the brave. I hope at least that God will not make me a </w:t>
      </w:r>
      <w:r>
        <w:rPr>
          <w:rFonts w:ascii="Times" w:hAnsi="Times" w:eastAsia="Times"/>
          <w:b w:val="0"/>
          <w:i w:val="0"/>
          <w:color w:val="000000"/>
          <w:sz w:val="22"/>
        </w:rPr>
        <w:t>witness to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  <w:r>
        <w:rPr>
          <w:rFonts w:ascii="Times" w:hAnsi="Times" w:eastAsia="Times"/>
          <w:b w:val="0"/>
          <w:i w:val="0"/>
          <w:color w:val="000000"/>
          <w:sz w:val="18"/>
        </w:rPr>
        <w:t>, p. 303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9,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ask me why I went to see the Viceroy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</w:t>
      </w:r>
      <w:r>
        <w:rPr>
          <w:rFonts w:ascii="Times" w:hAnsi="Times" w:eastAsia="Times"/>
          <w:b w:val="0"/>
          <w:i w:val="0"/>
          <w:color w:val="000000"/>
          <w:sz w:val="22"/>
        </w:rPr>
        <w:t>is not yet ours. There is only hostility. They stop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trams as they </w:t>
      </w:r>
      <w:r>
        <w:rPr>
          <w:rFonts w:ascii="Times" w:hAnsi="Times" w:eastAsia="Times"/>
          <w:b w:val="0"/>
          <w:i w:val="0"/>
          <w:color w:val="000000"/>
          <w:sz w:val="22"/>
        </w:rPr>
        <w:t>like, they stab and loot. Freedom is like the sun but 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seem to </w:t>
      </w:r>
      <w:r>
        <w:rPr>
          <w:rFonts w:ascii="Times" w:hAnsi="Times" w:eastAsia="Times"/>
          <w:b w:val="0"/>
          <w:i w:val="0"/>
          <w:color w:val="000000"/>
          <w:sz w:val="22"/>
        </w:rPr>
        <w:t>me that it is coming. The Viceroy calls me 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How can I be a </w:t>
      </w:r>
      <w:r>
        <w:rPr>
          <w:rFonts w:ascii="Times" w:hAnsi="Times" w:eastAsia="Times"/>
          <w:b w:val="0"/>
          <w:i w:val="0"/>
          <w:color w:val="000000"/>
          <w:sz w:val="22"/>
        </w:rPr>
        <w:t>friend of his? I am a friend of the sweepers, of the poor.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of the letter I spoke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yesterday reminds me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1940 I had said that I found violence in the air. He asks if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the air then, what do I find now? He has the right to ask.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said that things are going well in India. People are stopping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trains, indulging in arson and plunder and stabbings. This is anarchy.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embezzle funds and adopt improper methods to make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quietly part with money. There is untruth, violence, hatred and </w:t>
      </w:r>
      <w:r>
        <w:rPr>
          <w:rFonts w:ascii="Times" w:hAnsi="Times" w:eastAsia="Times"/>
          <w:b w:val="0"/>
          <w:i w:val="0"/>
          <w:color w:val="000000"/>
          <w:sz w:val="22"/>
        </w:rPr>
        <w:t>distrust in the air.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this background comes the declaration of June 3.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Muslims and Sikhs have agreed to see India dismembered.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came reports in newspapers of thefts, looting, arson and </w:t>
      </w:r>
      <w:r>
        <w:rPr>
          <w:rFonts w:ascii="Times" w:hAnsi="Times" w:eastAsia="Times"/>
          <w:b w:val="0"/>
          <w:i w:val="0"/>
          <w:color w:val="000000"/>
          <w:sz w:val="22"/>
        </w:rPr>
        <w:t>murders. The correspondent sarcastically asks me if this is my idea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>love. He says I have been a votary of truth and asks where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</w:t>
      </w:r>
      <w:r>
        <w:rPr>
          <w:rFonts w:ascii="Times" w:hAnsi="Times" w:eastAsia="Times"/>
          <w:b w:val="0"/>
          <w:i w:val="0"/>
          <w:color w:val="000000"/>
          <w:sz w:val="22"/>
        </w:rPr>
        <w:t>now. Now the only question is, who is higher and who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lower? Where </w:t>
      </w:r>
      <w:r>
        <w:rPr>
          <w:rFonts w:ascii="Times" w:hAnsi="Times" w:eastAsia="Times"/>
          <w:b w:val="0"/>
          <w:i w:val="0"/>
          <w:color w:val="000000"/>
          <w:sz w:val="22"/>
        </w:rPr>
        <w:t>is the tolerance I have been talking about? If it is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who is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for it? Is it the Viceroy or is it someone</w:t>
      </w:r>
      <w:r>
        <w:rPr>
          <w:rFonts w:ascii="Times" w:hAnsi="Times" w:eastAsia="Times"/>
          <w:b w:val="0"/>
          <w:i w:val="0"/>
          <w:color w:val="000000"/>
          <w:sz w:val="22"/>
        </w:rPr>
        <w:t>else?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answer is that it is true that there is a stench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where. I </w:t>
      </w:r>
      <w:r>
        <w:rPr>
          <w:rFonts w:ascii="Times" w:hAnsi="Times" w:eastAsia="Times"/>
          <w:b w:val="0"/>
          <w:i w:val="0"/>
          <w:color w:val="000000"/>
          <w:sz w:val="22"/>
        </w:rPr>
        <w:t>say I am responsible for it. For thirty years I have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telling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to follow truth and non-violence.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advice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>heeded, the result would have been different. You judge the tree by</w:t>
      </w:r>
    </w:p>
    <w:p>
      <w:pPr>
        <w:autoSpaceDN w:val="0"/>
        <w:autoSpaceDE w:val="0"/>
        <w:widowControl/>
        <w:spacing w:line="220" w:lineRule="exact" w:before="40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The  Hindustan Times,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10-7-1945, reported that Gandhiji began by referring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described love as the highest thing in the world—the best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unifying force. Yudhishthira performed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he wished to become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servant of his people through love—in other words ahimsa. He preferred service to </w:t>
      </w:r>
      <w:r>
        <w:rPr>
          <w:rFonts w:ascii="Times" w:hAnsi="Times" w:eastAsia="Times"/>
          <w:b w:val="0"/>
          <w:i w:val="0"/>
          <w:color w:val="000000"/>
          <w:sz w:val="18"/>
        </w:rPr>
        <w:t>kingship and thereby was a true king.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Viceroy’s note on the interview,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“Lord Mountbatten’s </w:t>
      </w:r>
      <w:r>
        <w:rPr>
          <w:rFonts w:ascii="Times" w:hAnsi="Times" w:eastAsia="Times"/>
          <w:b w:val="0"/>
          <w:i w:val="0"/>
          <w:color w:val="000000"/>
          <w:sz w:val="18"/>
        </w:rPr>
        <w:t>Note on Interview with Gandhiji”, 9-7-1947.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8-7-1947.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71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fruit. If the English go, does it mean that law and order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go with them? Even people who talked that language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had harboured thoughts of violence and intended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first opportunity to take to arms. The swaraj I had dreamed of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a long way away. I do not wish to be a witness to this internecine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strife. I do not wish to shed tears over what has happened in Multan,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Rawalpindi, Garhmukteshwar, Bihar and Bengal, for I am a soldier.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 I wish to die. Neither the Hindus, nor the Muslim,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can ensure their survival through the madness that has overtaken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Money can be earned by the sword but no merit. The only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us even now to take to the path of non-violence. Therein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our good and that of the world. Humanity demands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should bring about reconciliation between the two parties,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armies. I hope that the days that are left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achieve this. Then there is the question of the States.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Fifteenth of August is the last day. There is still time. If reconciliation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effected before that date, then I fear it will be too late.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are stronger than we. They have immense military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imagine that the British are finished as a military power are </w:t>
      </w:r>
      <w:r>
        <w:rPr>
          <w:rFonts w:ascii="Times" w:hAnsi="Times" w:eastAsia="Times"/>
          <w:b w:val="0"/>
          <w:i w:val="0"/>
          <w:color w:val="000000"/>
          <w:sz w:val="22"/>
        </w:rPr>
        <w:t>mistaken.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302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–I, pp. 231–3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1629"/>
        <w:gridCol w:w="1629"/>
        <w:gridCol w:w="1629"/>
        <w:gridCol w:w="1629"/>
      </w:tblGrid>
      <w:tr>
        <w:trPr>
          <w:trHeight w:hRule="exact" w:val="732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7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31.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LETTER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TO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KANU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GANDHI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10,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1947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here, my heart is in Noakhali. See that none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leaves his or her post of duty. If any of you dies, I will 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>joy.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312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Sushila Nayyar’s “Notes”, sub-title, “Noakhali”,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20-7-1947. Writing under the dateline New Delhi, July 10, 1947, Sushila Nayyar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explains: “Some of Gandhiji’s party have left the place (Noakhali) mostly on account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illness. . . . Among those who are still there, are Shri Pyarelalji and Shri Kanu </w:t>
      </w:r>
      <w:r>
        <w:rPr>
          <w:rFonts w:ascii="Times" w:hAnsi="Times" w:eastAsia="Times"/>
          <w:b w:val="0"/>
          <w:i w:val="0"/>
          <w:color w:val="000000"/>
          <w:sz w:val="18"/>
        </w:rPr>
        <w:t>Gandhi.”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LORD</w:t>
      </w:r>
      <w:r>
        <w:rPr>
          <w:rFonts w:ascii="Times" w:hAnsi="Times" w:eastAsia="Times"/>
          <w:b w:val="0"/>
          <w:i/>
          <w:color w:val="000000"/>
          <w:sz w:val="24"/>
        </w:rPr>
        <w:t>MOUNTBATTEN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10,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happy event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told me of is out in the papers today.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and blessings to the pair. Let us hope they will prove </w:t>
      </w:r>
      <w:r>
        <w:rPr>
          <w:rFonts w:ascii="Times" w:hAnsi="Times" w:eastAsia="Times"/>
          <w:b w:val="0"/>
          <w:i w:val="0"/>
          <w:color w:val="000000"/>
          <w:sz w:val="22"/>
        </w:rPr>
        <w:t>true servants of humanity.</w:t>
      </w:r>
    </w:p>
    <w:p>
      <w:pPr>
        <w:autoSpaceDN w:val="0"/>
        <w:autoSpaceDE w:val="0"/>
        <w:widowControl/>
        <w:spacing w:line="220" w:lineRule="exact" w:before="86" w:after="28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66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10830</w:t>
      </w:r>
    </w:p>
    <w:p>
      <w:pPr>
        <w:sectPr>
          <w:type w:val="continuous"/>
          <w:pgSz w:w="9360" w:h="12960"/>
          <w:pgMar w:top="666" w:right="1402" w:bottom="508" w:left="1440" w:header="720" w:footer="720" w:gutter="0"/>
          <w:cols w:num="2" w:equalWidth="0">
            <w:col w:w="4087" w:space="0"/>
            <w:col w:w="243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45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666" w:right="1402" w:bottom="508" w:left="1440" w:header="720" w:footer="720" w:gutter="0"/>
          <w:cols w:num="2" w:equalWidth="0">
            <w:col w:w="4087" w:space="0"/>
            <w:col w:w="2430" w:space="0"/>
          </w:cols>
          <w:docGrid w:linePitch="360"/>
        </w:sectPr>
      </w:pPr>
    </w:p>
    <w:p>
      <w:pPr>
        <w:autoSpaceDN w:val="0"/>
        <w:tabs>
          <w:tab w:pos="5250" w:val="left"/>
          <w:tab w:pos="5470" w:val="left"/>
        </w:tabs>
        <w:autoSpaceDE w:val="0"/>
        <w:widowControl/>
        <w:spacing w:line="302" w:lineRule="exact" w:before="0" w:after="52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SUDHIR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GHOSH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10,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sectPr>
          <w:type w:val="continuous"/>
          <w:pgSz w:w="9360" w:h="12960"/>
          <w:pgMar w:top="666" w:right="1402" w:bottom="50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SUDHIR,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often think of both </w:t>
      </w:r>
      <w:r>
        <w:rPr>
          <w:rFonts w:ascii="Times" w:hAnsi="Times" w:eastAsia="Times"/>
          <w:b w:val="0"/>
          <w:i w:val="0"/>
          <w:color w:val="000000"/>
          <w:sz w:val="22"/>
        </w:rPr>
        <w:t>occasionally.</w:t>
      </w:r>
    </w:p>
    <w:p>
      <w:pPr>
        <w:sectPr>
          <w:type w:val="continuous"/>
          <w:pgSz w:w="9360" w:h="12960"/>
          <w:pgMar w:top="666" w:right="1402" w:bottom="508" w:left="1440" w:header="720" w:footer="720" w:gutter="0"/>
          <w:cols w:num="2" w:equalWidth="0">
            <w:col w:w="2446" w:space="0"/>
            <w:col w:w="4071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4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you. Hope you are doing well. Do write</w:t>
      </w:r>
    </w:p>
    <w:p>
      <w:pPr>
        <w:sectPr>
          <w:type w:val="nextColumn"/>
          <w:pgSz w:w="9360" w:h="12960"/>
          <w:pgMar w:top="666" w:right="1402" w:bottom="508" w:left="1440" w:header="720" w:footer="720" w:gutter="0"/>
          <w:cols w:num="2" w:equalWidth="0">
            <w:col w:w="2446" w:space="0"/>
            <w:col w:w="4071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two.</w:t>
      </w:r>
    </w:p>
    <w:p>
      <w:pPr>
        <w:autoSpaceDN w:val="0"/>
        <w:autoSpaceDE w:val="0"/>
        <w:widowControl/>
        <w:spacing w:line="266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Sudhir Ghosh Papers. Courtesy: Nehru Memorial Museum and Library.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Gandhi’s Emissary,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218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LILAVATI P. ASAR</w:t>
      </w:r>
    </w:p>
    <w:p>
      <w:pPr>
        <w:autoSpaceDN w:val="0"/>
        <w:autoSpaceDE w:val="0"/>
        <w:widowControl/>
        <w:spacing w:line="266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1947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to Manu. You are not stopping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foolishness. Why should you feel remorse about knowing?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one remember words of flattery? How many are there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 as you? You must complete your studies properly. We can </w:t>
      </w:r>
      <w:r>
        <w:rPr>
          <w:rFonts w:ascii="Times" w:hAnsi="Times" w:eastAsia="Times"/>
          <w:b w:val="0"/>
          <w:i w:val="0"/>
          <w:color w:val="000000"/>
          <w:sz w:val="22"/>
        </w:rPr>
        <w:t>analyse later whether or not there has been any benefit.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doing well.</w:t>
      </w:r>
    </w:p>
    <w:p>
      <w:pPr>
        <w:autoSpaceDN w:val="0"/>
        <w:autoSpaceDE w:val="0"/>
        <w:widowControl/>
        <w:spacing w:line="22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Engagement of Princess Elizabeth and Lieut. Philip Mountbatten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and his wife Shanti Ghosh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type w:val="continuous"/>
          <w:pgSz w:w="9360" w:h="12960"/>
          <w:pgMar w:top="66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10,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controls must go now. I can understand that it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to remove them, but I cannot understand the argument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must be retained.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10,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my way, I would have a law passed which would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everybody, from the highest official to the lowliest peon, to spin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an hour daily. It is inconceivable that one cannot spare half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out of twenty-four hours for spinning. But mine is a lone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When I speak of spinning, please understand the word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broadest sense. It means constructive work.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such work,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 will not be able to solve the problems which it faces.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  <w:r>
        <w:rPr>
          <w:rFonts w:ascii="Times" w:hAnsi="Times" w:eastAsia="Times"/>
          <w:b w:val="0"/>
          <w:i w:val="0"/>
          <w:color w:val="000000"/>
          <w:sz w:val="18"/>
        </w:rPr>
        <w:t>, p. 308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10,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cotton is being exported to other countries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 we import food. If that is so, you are right in holding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cultivators will take greater interest in growing cotton than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foodgrains. That will harm us in the end. If a country cannot </w:t>
      </w:r>
      <w:r>
        <w:rPr>
          <w:rFonts w:ascii="Times" w:hAnsi="Times" w:eastAsia="Times"/>
          <w:b w:val="0"/>
          <w:i w:val="0"/>
          <w:color w:val="000000"/>
          <w:sz w:val="22"/>
        </w:rPr>
        <w:t>grow the food it needs, its freedom cannot but be is danger.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308</w:t>
      </w:r>
    </w:p>
    <w:p>
      <w:pPr>
        <w:autoSpaceDN w:val="0"/>
        <w:autoSpaceDE w:val="0"/>
        <w:widowControl/>
        <w:spacing w:line="240" w:lineRule="exact" w:before="1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RADHAKRISHNA</w:t>
      </w:r>
      <w:r>
        <w:rPr>
          <w:rFonts w:ascii="Times" w:hAnsi="Times" w:eastAsia="Times"/>
          <w:b w:val="0"/>
          <w:i/>
          <w:color w:val="000000"/>
          <w:sz w:val="24"/>
        </w:rPr>
        <w:t>BAJAJ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10,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RADHAKRISHNA,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everything is so clear cut, it would be quite right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>Kamalnayan’s suggestion.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understand that I really have no time.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RAMASWAMI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56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10,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8"/>
        </w:trPr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92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CHI. RAMASWAMI,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your letter. I have sent the following telegram: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“Ramaswami, brilliant Harijan, wants to serve your editorial </w:t>
      </w:r>
      <w:r>
        <w:rPr>
          <w:rFonts w:ascii="Times" w:hAnsi="Times" w:eastAsia="Times"/>
          <w:b w:val="0"/>
          <w:i w:val="0"/>
          <w:color w:val="000000"/>
          <w:sz w:val="22"/>
        </w:rPr>
        <w:t>department. My opinion he is worth keeping.”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under the impression that you were in England or America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 had lost you. Now I understand. I also recollect everything.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a telegram as well. Write to me what you are going </w:t>
      </w:r>
      <w:r>
        <w:rPr>
          <w:rFonts w:ascii="Times" w:hAnsi="Times" w:eastAsia="Times"/>
          <w:b w:val="0"/>
          <w:i w:val="0"/>
          <w:color w:val="000000"/>
          <w:sz w:val="22"/>
        </w:rPr>
        <w:t>to do. Why don’t you return to the Ashram?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0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to Ramachandran;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Ramaswami”, 2-7-1947.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71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</w:t>
      </w:r>
      <w:r>
        <w:rPr>
          <w:rFonts w:ascii="Times" w:hAnsi="Times" w:eastAsia="Times"/>
          <w:b w:val="0"/>
          <w:i/>
          <w:color w:val="000000"/>
          <w:sz w:val="24"/>
        </w:rPr>
        <w:t>INTERVIEW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ARTHUR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MOORE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10,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92" w:lineRule="exact" w:before="1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does not look like success so far.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there must be some result. </w:t>
      </w: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: I have no doubt about it.</w:t>
      </w:r>
    </w:p>
    <w:p>
      <w:pPr>
        <w:autoSpaceDN w:val="0"/>
        <w:autoSpaceDE w:val="0"/>
        <w:widowControl/>
        <w:spacing w:line="292" w:lineRule="exact" w:before="16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depends upon you, Gandhiji. You are the biggest force. </w:t>
      </w:r>
      <w:r>
        <w:rPr>
          <w:rFonts w:ascii="Times" w:hAnsi="Times" w:eastAsia="Times"/>
          <w:b w:val="0"/>
          <w:i w:val="0"/>
          <w:color w:val="000000"/>
          <w:sz w:val="22"/>
        </w:rPr>
        <w:t>I am a spent bullet.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Oh, no; you are not. Whatever progress India has made is because of you.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the time. What can be done?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grace of God. I am only an instrument. Without His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even a leaf will move. Then who am I? An insignificant being.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that Indians may become wise.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word counts. Just now Hindus are worked up . . . It is that feeling that one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wants to allay.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doing my utmost. Personally I do not think this mood will </w:t>
      </w:r>
      <w:r>
        <w:rPr>
          <w:rFonts w:ascii="Times" w:hAnsi="Times" w:eastAsia="Times"/>
          <w:b w:val="0"/>
          <w:i w:val="0"/>
          <w:color w:val="000000"/>
          <w:sz w:val="22"/>
        </w:rPr>
        <w:t>stay.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Moore thought Sardar Patel’s attitude to be bellicose. Gandhiji corrected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him: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know the Sardar. He is not vindictive or communal.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does not share my belief that non-violence can conquer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everything. He used to be a whole-hogger once. He is so no more.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Sardar is the most popular leader. Perhaps that explains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the Sardar is the strong man. He will not let any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>baffle him. That is the explanation.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a growing feeling of retaliation in the people’s minds. It is bad.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do not think this feeling will stay. If it does, it will mean good-</w:t>
      </w:r>
      <w:r>
        <w:rPr>
          <w:rFonts w:ascii="Times" w:hAnsi="Times" w:eastAsia="Times"/>
          <w:b w:val="0"/>
          <w:i w:val="0"/>
          <w:color w:val="000000"/>
          <w:sz w:val="22"/>
        </w:rPr>
        <w:t>bye to freedom. India will commit suicide.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Sardar and some Congressmen feel that the area ceded to Pakistan has to be </w:t>
      </w:r>
      <w:r>
        <w:rPr>
          <w:rFonts w:ascii="Times" w:hAnsi="Times" w:eastAsia="Times"/>
          <w:b w:val="0"/>
          <w:i w:val="0"/>
          <w:color w:val="000000"/>
          <w:sz w:val="18"/>
        </w:rPr>
        <w:t>taken back. It irritates the Muslims.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46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you are greatly mistaken. Personally I feel Pakistan has </w:t>
      </w:r>
      <w:r>
        <w:rPr>
          <w:rFonts w:ascii="Times" w:hAnsi="Times" w:eastAsia="Times"/>
          <w:b w:val="0"/>
          <w:i w:val="0"/>
          <w:color w:val="000000"/>
          <w:sz w:val="22"/>
        </w:rPr>
        <w:t>come to stay. They realize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187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1924.</w:t>
            </w:r>
          </w:p>
          <w:p>
            <w:pPr>
              <w:autoSpaceDN w:val="0"/>
              <w:autoSpaceDE w:val="0"/>
              <w:widowControl/>
              <w:spacing w:line="294" w:lineRule="exact" w:before="8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 former editor of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The Statesman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Moore was referring to Gandhiji’s Delhi fast for Hindu-Muslim unity in</w:t>
            </w:r>
          </w:p>
          <w:p>
            <w:pPr>
              <w:autoSpaceDN w:val="0"/>
              <w:autoSpaceDE w:val="0"/>
              <w:widowControl/>
              <w:spacing w:line="240" w:lineRule="exact" w:before="20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This sentence is from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Bihar Dilhi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This paragraph is from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Bihar Pachhi Dilhi.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that basis friendship is possible?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has come but how friendship can be achieved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feel heart unity is more important than political boundaries.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grant that any day. I am working at it against heavy odds.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you are not a spent force Gandhiji. Things have to get worse before they </w:t>
      </w:r>
      <w:r>
        <w:rPr>
          <w:rFonts w:ascii="Times" w:hAnsi="Times" w:eastAsia="Times"/>
          <w:b w:val="0"/>
          <w:i w:val="0"/>
          <w:color w:val="000000"/>
          <w:sz w:val="18"/>
        </w:rPr>
        <w:t>get better. It is darkest before dawn.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>The Last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pp. 309-10;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Bihar Pachhi </w:t>
      </w:r>
      <w:r>
        <w:rPr>
          <w:rFonts w:ascii="Times" w:hAnsi="Times" w:eastAsia="Times"/>
          <w:b w:val="0"/>
          <w:i/>
          <w:color w:val="000000"/>
          <w:sz w:val="18"/>
        </w:rPr>
        <w:t>Dilhi</w:t>
      </w:r>
      <w:r>
        <w:rPr>
          <w:rFonts w:ascii="Times" w:hAnsi="Times" w:eastAsia="Times"/>
          <w:b w:val="0"/>
          <w:i w:val="0"/>
          <w:color w:val="000000"/>
          <w:sz w:val="18"/>
        </w:rPr>
        <w:t>, pp. 307-8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</w:t>
      </w:r>
      <w:r>
        <w:rPr>
          <w:rFonts w:ascii="Times" w:hAnsi="Times" w:eastAsia="Times"/>
          <w:b w:val="0"/>
          <w:i/>
          <w:color w:val="000000"/>
          <w:sz w:val="24"/>
        </w:rPr>
        <w:t>INTERVIEW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WINKLEMAN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06" w:after="0"/>
        <w:ind w:left="503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10,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he was a philosopher rather than a diplomat. He was soon to leave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Singapore and another would take his place. He was sorry to leave India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was passing through eventful times. He wished Gandhiji a long life. There was a </w:t>
      </w:r>
      <w:r>
        <w:rPr>
          <w:rFonts w:ascii="Times" w:hAnsi="Times" w:eastAsia="Times"/>
          <w:b w:val="0"/>
          <w:i w:val="0"/>
          <w:color w:val="000000"/>
          <w:sz w:val="18"/>
        </w:rPr>
        <w:t>lot to be done yet. He asked Gandhiji :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expect a lot of trouble still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 forecast the future, I feel there is some more </w:t>
      </w:r>
      <w:r>
        <w:rPr>
          <w:rFonts w:ascii="Times" w:hAnsi="Times" w:eastAsia="Times"/>
          <w:b w:val="0"/>
          <w:i w:val="0"/>
          <w:color w:val="000000"/>
          <w:sz w:val="22"/>
        </w:rPr>
        <w:t>trouble in store for us before we settle down.</w:t>
      </w:r>
    </w:p>
    <w:p>
      <w:pPr>
        <w:autoSpaceDN w:val="0"/>
        <w:autoSpaceDE w:val="0"/>
        <w:widowControl/>
        <w:spacing w:line="24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WINKLEMAN: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a believer in God. Your mind must be at rest if you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India is going in the right direction. Europe is not. The troubles of Europe are due </w:t>
      </w:r>
      <w:r>
        <w:rPr>
          <w:rFonts w:ascii="Times" w:hAnsi="Times" w:eastAsia="Times"/>
          <w:b w:val="0"/>
          <w:i w:val="0"/>
          <w:color w:val="000000"/>
          <w:sz w:val="18"/>
        </w:rPr>
        <w:t>to the fact that Europe has left Christianity.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>Yes, I have believed that for a long time.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W. What do you think of the situation in Europe?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think nothing. It is beyond me. It is a complicated affair.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Yes, it is complicated. He had met Dr. Malan in 1939 in Europe.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several questions about Europe. He said that there was no hope for Europe.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why, he had replied: “Europe has lost its religion. The philosophy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materialism has come to stay. They think they can do everything without God.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making so many mistakes that another upheaval will come before long.” “And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did”, added the visitor. “People think that they can separate religion from business </w:t>
      </w:r>
      <w:r>
        <w:rPr>
          <w:rFonts w:ascii="Times" w:hAnsi="Times" w:eastAsia="Times"/>
          <w:b w:val="0"/>
          <w:i w:val="0"/>
          <w:color w:val="000000"/>
          <w:sz w:val="18"/>
        </w:rPr>
        <w:t>and lead two lives. It cannot be done.”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held that opinion for a long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20-7-1947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Dutch ambassador; the interview is extracted from Sushila Nayyar’s “Notes”, </w:t>
      </w:r>
      <w:r>
        <w:rPr>
          <w:rFonts w:ascii="Times" w:hAnsi="Times" w:eastAsia="Times"/>
          <w:b w:val="0"/>
          <w:i w:val="0"/>
          <w:color w:val="000000"/>
          <w:sz w:val="18"/>
        </w:rPr>
        <w:t>sub-title, ‘The Problem of Europe’.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4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10,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often asked, now that Pakistan has been conceded,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those of us who are in the Indian Union? I have spoken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many times but it comes up again and again.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is that India and Pakistan will be enemies.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often says that Hindus and especially the caste Hindus are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enemies. Must then the Hindus also consider the Muslims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enemies? At least that is not my way. And in my old age I cannot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my way. My humanity tells me that the whole world is my friend. </w:t>
      </w:r>
      <w:r>
        <w:rPr>
          <w:rFonts w:ascii="Times" w:hAnsi="Times" w:eastAsia="Times"/>
          <w:b w:val="0"/>
          <w:i w:val="0"/>
          <w:color w:val="000000"/>
          <w:sz w:val="22"/>
        </w:rPr>
        <w:t>Cutting each other’s throats will not bring good to anyone.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appeasement. A friend does not seek to appease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friend. If harsh words have to be said, they must be said.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asked, if I am against appeasement, what else have I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doing? When in 1944 I trudged my way in the sun on eighteen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successive days to the Qaid-e-Azam’s house I was doing my duty.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seek to appease the Qaid-e-Azam. Had he accepted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offer him all this blood that has now been shed would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shed. And all this poison would not have been spread.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have been no third power in India and even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formation of Pakistan, India would have been one. My talks with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 were friendly. Appeasement today has a bad connotation.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Germany and England were hostile to each other, Chamberlain,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the Prime Minister at the time, had sought to appease Hitler.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my view but that of many Englishmen that, had Chamberlain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chosen the path of appeasement, history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different. But since I do not consider anyone my adversary why </w:t>
      </w:r>
      <w:r>
        <w:rPr>
          <w:rFonts w:ascii="Times" w:hAnsi="Times" w:eastAsia="Times"/>
          <w:b w:val="0"/>
          <w:i w:val="0"/>
          <w:color w:val="000000"/>
          <w:sz w:val="22"/>
        </w:rPr>
        <w:t>should I go out to appease anyone?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Will the temples and the Gurudwaras in Pakistan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destroyed? </w:t>
      </w:r>
      <w:r>
        <w:rPr>
          <w:rFonts w:ascii="Times" w:hAnsi="Times" w:eastAsia="Times"/>
          <w:b w:val="0"/>
          <w:i w:val="0"/>
          <w:color w:val="000000"/>
          <w:sz w:val="22"/>
        </w:rPr>
        <w:t>My feeling is that they will not be. Will they stop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from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the temples? I do not think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>Pakistan. Has not Daulatana Saheb said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today that none but </w:t>
      </w:r>
      <w:r>
        <w:rPr>
          <w:rFonts w:ascii="Times" w:hAnsi="Times" w:eastAsia="Times"/>
          <w:b w:val="0"/>
          <w:i w:val="0"/>
          <w:color w:val="000000"/>
          <w:sz w:val="22"/>
        </w:rPr>
        <w:t>enemies of Islam would say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Sikhs could not follow </w:t>
      </w:r>
      <w:r>
        <w:rPr>
          <w:rFonts w:ascii="Times" w:hAnsi="Times" w:eastAsia="Times"/>
          <w:b w:val="0"/>
          <w:i w:val="0"/>
          <w:color w:val="000000"/>
          <w:sz w:val="22"/>
        </w:rPr>
        <w:t>their faith in Pakistan. If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Sikhs in Pakistan really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justice as the Muslims then I have not the least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>Islamic democracy is a lofty thing. If they consider all mankind 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descended from Adam, how can they stop the followers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religions from worshipping God in their own different ways.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Daulatana Saheb means what he says. I shall ask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Punjab and N. W. F. P. not to flee from their homes in fright.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Golden Temple is in Amritsar but what will happen to Nankana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which the Sikhs have made such sacrifices? It has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Pakistan. There are so many Hindu temples in Hyderabad.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Hyderabad will become a part of Pakistan. Ninety-five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 of the population there is Hindu. If all those Hindus are included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Pakistan, what will be the meaning of Pakistan? The great Jama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Masjid will be in the Union. Shall we forbid the Muslims to say </w:t>
      </w:r>
      <w:r>
        <w:rPr>
          <w:rFonts w:ascii="Times" w:hAnsi="Times" w:eastAsia="Times"/>
          <w:b w:val="0"/>
          <w:i/>
          <w:color w:val="000000"/>
          <w:sz w:val="22"/>
        </w:rPr>
        <w:t>namaaz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there? Then there is the Taj Mahal in Agra. And a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in Aligarh. Will Muslim students be stopped from studying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there? Is there a place that does not have both mosques and temples?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both wherever I go. Why then do the Hindus from the Punjab,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 and N. W. F. P. want to flee to India? They should be brave.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use for the bravery that consists in burning down houses and </w:t>
      </w:r>
      <w:r>
        <w:rPr>
          <w:rFonts w:ascii="Times" w:hAnsi="Times" w:eastAsia="Times"/>
          <w:b w:val="0"/>
          <w:i w:val="0"/>
          <w:color w:val="000000"/>
          <w:sz w:val="22"/>
        </w:rPr>
        <w:t>killing innocent children. It is not bravery. It is devilry.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people do leave their houses in Sind and other places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India, must we drive them out? If we do that, how can we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Indians? With what face can we shout </w:t>
      </w:r>
      <w:r>
        <w:rPr>
          <w:rFonts w:ascii="Times" w:hAnsi="Times" w:eastAsia="Times"/>
          <w:b w:val="0"/>
          <w:i/>
          <w:color w:val="000000"/>
          <w:sz w:val="22"/>
        </w:rPr>
        <w:t>Jai Hind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For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Netaji fought? We are all Indians whether living in Delhi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They will be our guests. We shall welcome them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their country as much as Pakistan. If Nationalist Muslims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leave Pakistan we shall welcome them here. As Indians we all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same status.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still thirty-five days to August 15. Let us cease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beasts and become men. We have all been put to the test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includes the British. I have just received a telegram from Noakhali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now that Pakistan has come into being the Hindus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there are not likely to get any compensation.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>they not get compensation? With Pakistan established it is all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the Government there to protect the Hindus. The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says that those who have committed murders and who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in prison are likely to be freed. I hope this will not be.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Pakistanis must demonstrate that the Hindus living in Pakistan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be harmed in any way. Then we shall have reason to celebrate 15th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 on February 20, 1921, a number of Sikhs were killed;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C. F. Andrews”, 22-2-1921.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as Independence Day. But if this does not happen,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is not for me nor, I am sure will it be for you. A lot can </w:t>
      </w:r>
      <w:r>
        <w:rPr>
          <w:rFonts w:ascii="Times" w:hAnsi="Times" w:eastAsia="Times"/>
          <w:b w:val="0"/>
          <w:i w:val="0"/>
          <w:color w:val="000000"/>
          <w:sz w:val="22"/>
        </w:rPr>
        <w:t>happen in these thirty-five days.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–I, pp. 234-7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LORD</w:t>
      </w:r>
      <w:r>
        <w:rPr>
          <w:rFonts w:ascii="Times" w:hAnsi="Times" w:eastAsia="Times"/>
          <w:b w:val="0"/>
          <w:i/>
          <w:color w:val="000000"/>
          <w:sz w:val="24"/>
        </w:rPr>
        <w:t>MOUNTBATTEN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11,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</w:t>
      </w:r>
      <w:r>
        <w:rPr>
          <w:rFonts w:ascii="Times" w:hAnsi="Times" w:eastAsia="Times"/>
          <w:b w:val="0"/>
          <w:i w:val="0"/>
          <w:color w:val="000000"/>
          <w:sz w:val="16"/>
        </w:rPr>
        <w:t>FRIEND,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without any news from Kashmir. I wonder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the Maharaja. If I was not bound by any promise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of course I would not want any permission to go to Kashmir.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simply go as any private person.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</w:t>
      </w:r>
      <w:r>
        <w:rPr>
          <w:rFonts w:ascii="Times" w:hAnsi="Times" w:eastAsia="Times"/>
          <w:b w:val="0"/>
          <w:i w:val="0"/>
          <w:color w:val="000000"/>
          <w:sz w:val="20"/>
        </w:rPr>
        <w:t>E.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1944-47, pp. 270-1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SUSHILA</w:t>
      </w:r>
      <w:r>
        <w:rPr>
          <w:rFonts w:ascii="Times" w:hAnsi="Times" w:eastAsia="Times"/>
          <w:b w:val="0"/>
          <w:i/>
          <w:color w:val="000000"/>
          <w:sz w:val="24"/>
        </w:rPr>
        <w:t>GANDHI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11,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CHI. SUSHILA,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you got my wire and letter in time. </w:t>
      </w:r>
      <w:r>
        <w:rPr>
          <w:rFonts w:ascii="Times" w:hAnsi="Times" w:eastAsia="Times"/>
          <w:b w:val="0"/>
          <w:i w:val="0"/>
          <w:color w:val="000000"/>
          <w:sz w:val="22"/>
        </w:rPr>
        <w:t>I was relieved to learn that Sita had arrived there safely.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Since I had written, there was no need for you to write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</w:t>
      </w:r>
      <w:r>
        <w:rPr>
          <w:rFonts w:ascii="Times" w:hAnsi="Times" w:eastAsia="Times"/>
          <w:b w:val="0"/>
          <w:i w:val="0"/>
          <w:color w:val="000000"/>
          <w:sz w:val="22"/>
        </w:rPr>
        <w:t>I hope it will not be misunderstood. It is we who</w:t>
      </w:r>
      <w:r>
        <w:rPr>
          <w:rFonts w:ascii="Times" w:hAnsi="Times" w:eastAsia="Times"/>
          <w:b w:val="0"/>
          <w:i w:val="0"/>
          <w:color w:val="000000"/>
          <w:sz w:val="22"/>
        </w:rPr>
        <w:t>have to yield, they</w:t>
      </w:r>
    </w:p>
    <w:p>
      <w:pPr>
        <w:autoSpaceDN w:val="0"/>
        <w:autoSpaceDE w:val="0"/>
        <w:widowControl/>
        <w:spacing w:line="220" w:lineRule="exact" w:before="5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who replied the following day, enclosed a copy of the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Maharaja, who had again advised Gandhiji to postpone his visit in any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till the end of autumn. Also he had said that it would not be possible for Gandhiji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Sheikh Abdulla. Lord Mountbatten further wanted to know whether Gandhiji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 Kashmir after his Noakhali visit or before; for Gandhiji’s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Lord Mountbatten”, “Letter to Lord Mountbatten”, 16-7-1947.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the power. If they are annoyed, it is our child that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harmed. That is why I gave in on many points and the matter was </w:t>
      </w:r>
      <w:r>
        <w:rPr>
          <w:rFonts w:ascii="Times" w:hAnsi="Times" w:eastAsia="Times"/>
          <w:b w:val="0"/>
          <w:i w:val="0"/>
          <w:color w:val="000000"/>
          <w:sz w:val="22"/>
        </w:rPr>
        <w:t>settled. But all that is over now.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do you expect to have to look after the things there?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doing what you can and give Vijayabehn such satisfaction as </w:t>
      </w:r>
      <w:r>
        <w:rPr>
          <w:rFonts w:ascii="Times" w:hAnsi="Times" w:eastAsia="Times"/>
          <w:b w:val="0"/>
          <w:i w:val="0"/>
          <w:color w:val="000000"/>
          <w:sz w:val="22"/>
        </w:rPr>
        <w:t>you can.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expect Tari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help you in household chores.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service she is doing is a sufficiently big contribution on her </w:t>
      </w:r>
      <w:r>
        <w:rPr>
          <w:rFonts w:ascii="Times" w:hAnsi="Times" w:eastAsia="Times"/>
          <w:b w:val="0"/>
          <w:i w:val="0"/>
          <w:color w:val="000000"/>
          <w:sz w:val="22"/>
        </w:rPr>
        <w:t>part.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remains to be seen how Vasant turns out.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well.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Manu is still not fully restored. Abha is here now. Her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no better, nor is Sushila’s. The weather is partly to blame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It is extremely hot. Hot winds blow. It is so even at night. 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some relief for two or three days.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5007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KANU</w:t>
      </w:r>
      <w:r>
        <w:rPr>
          <w:rFonts w:ascii="Times" w:hAnsi="Times" w:eastAsia="Times"/>
          <w:b w:val="0"/>
          <w:i/>
          <w:color w:val="000000"/>
          <w:sz w:val="24"/>
        </w:rPr>
        <w:t>GANDHI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11,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KANAIYO,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wanted you to have Narandas’s entire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apt instance of how even one’s simple wishes are not fulfilled.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wont, when this morning I enquired whether the whole letter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you [I learnt that] Bisen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not sent the part pertaining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Trust. He acted in good faith but if he had clearly understood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he would not have erred. If he had asked me at the time he </w:t>
      </w:r>
      <w:r>
        <w:rPr>
          <w:rFonts w:ascii="Times" w:hAnsi="Times" w:eastAsia="Times"/>
          <w:b w:val="0"/>
          <w:i w:val="0"/>
          <w:color w:val="000000"/>
          <w:sz w:val="22"/>
        </w:rPr>
        <w:t>was attending to it so much time would have been saved.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you grown weak? Even if you have not, if you are tired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Tara Mashruwala, addressee’s sister who was working in Kasturba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Trust in Madhan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9-7-1947.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Shiv Balak Bisen, Gandhiji’s secretary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can quit. If I can get away from here or 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for Bihar take it that I shall soon be there.</w:t>
      </w:r>
      <w:r>
        <w:rPr>
          <w:rFonts w:ascii="Times" w:hAnsi="Times" w:eastAsia="Times"/>
          <w:b w:val="0"/>
          <w:i w:val="0"/>
          <w:color w:val="000000"/>
          <w:sz w:val="22"/>
        </w:rPr>
        <w:t>If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have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same</w:t>
      </w:r>
      <w:r>
        <w:rPr>
          <w:rFonts w:ascii="Times" w:hAnsi="Times" w:eastAsia="Times"/>
          <w:b w:val="0"/>
          <w:i w:val="0"/>
          <w:color w:val="000000"/>
          <w:sz w:val="22"/>
        </w:rPr>
        <w:t>thing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>yesterday,</w:t>
      </w:r>
      <w:r>
        <w:rPr>
          <w:rFonts w:ascii="Times" w:hAnsi="Times" w:eastAsia="Times"/>
          <w:b w:val="0"/>
          <w:i w:val="0"/>
          <w:color w:val="000000"/>
          <w:sz w:val="22"/>
        </w:rPr>
        <w:t>let</w:t>
      </w:r>
      <w:r>
        <w:rPr>
          <w:rFonts w:ascii="Times" w:hAnsi="Times" w:eastAsia="Times"/>
          <w:b w:val="0"/>
          <w:i w:val="0"/>
          <w:color w:val="000000"/>
          <w:sz w:val="22"/>
        </w:rPr>
        <w:t>this</w:t>
      </w:r>
      <w:r>
        <w:rPr>
          <w:rFonts w:ascii="Times" w:hAnsi="Times" w:eastAsia="Times"/>
          <w:b w:val="0"/>
          <w:i w:val="0"/>
          <w:color w:val="000000"/>
          <w:sz w:val="22"/>
        </w:rPr>
        <w:t>be</w:t>
      </w:r>
      <w:r>
        <w:rPr>
          <w:rFonts w:ascii="Times" w:hAnsi="Times" w:eastAsia="Times"/>
          <w:b w:val="0"/>
          <w:i w:val="0"/>
          <w:color w:val="000000"/>
          <w:sz w:val="22"/>
        </w:rPr>
        <w:t>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second time.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no such fixed stages in my life. I spent 20 years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 South Africa. In Bihar I spent the whole year instead of four </w:t>
      </w:r>
      <w:r>
        <w:rPr>
          <w:rFonts w:ascii="Times" w:hAnsi="Times" w:eastAsia="Times"/>
          <w:b w:val="0"/>
          <w:i w:val="0"/>
          <w:color w:val="000000"/>
          <w:sz w:val="22"/>
        </w:rPr>
        <w:t>days. And how long I had to stay in Rajkot.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Abha is all right.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GOVINDDAS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11,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GOVINDDAS,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your long statement.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is the time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read the statement? And what is the need of it? Of what importance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such temple being opened? You should understand the situation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and do independently what you think proper.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 W. 10423. Courtesy: Seth Govinddas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</w:t>
      </w:r>
      <w:r>
        <w:rPr>
          <w:rFonts w:ascii="Times" w:hAnsi="Times" w:eastAsia="Times"/>
          <w:b w:val="0"/>
          <w:i/>
          <w:color w:val="000000"/>
          <w:sz w:val="24"/>
        </w:rPr>
        <w:t>NOTE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SUNDERLAL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11,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tabs>
          <w:tab w:pos="550" w:val="left"/>
          <w:tab w:pos="44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this. See what I have deleted.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Nobody has forced </w:t>
      </w:r>
      <w:r>
        <w:rPr>
          <w:rFonts w:ascii="Times" w:hAnsi="Times" w:eastAsia="Times"/>
          <w:b w:val="0"/>
          <w:i w:val="0"/>
          <w:color w:val="000000"/>
          <w:sz w:val="22"/>
        </w:rPr>
        <w:t>the division on us. When was the country a “paradise”?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Hindi: C. W. 10268. Courtesy: Purushottam Prasad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Ramdevpur where he was supervising a relief camp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Criticizing the Trustees of a temple at Jabalpur on their decision not to open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temple to Harijans and offering his resignation from trusteeship of the temple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addressee’s letter to the editor, </w:t>
      </w:r>
      <w:r>
        <w:rPr>
          <w:rFonts w:ascii="Times" w:hAnsi="Times" w:eastAsia="Times"/>
          <w:b w:val="0"/>
          <w:i/>
          <w:color w:val="000000"/>
          <w:sz w:val="18"/>
        </w:rPr>
        <w:t>Bharat</w:t>
      </w:r>
      <w:r>
        <w:rPr>
          <w:rFonts w:ascii="Times" w:hAnsi="Times" w:eastAsia="Times"/>
          <w:b w:val="0"/>
          <w:i w:val="0"/>
          <w:color w:val="000000"/>
          <w:sz w:val="18"/>
        </w:rPr>
        <w:t>, a Hindi journal of Allahabad,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had deleted the bracketed words from the following sentence: “If we want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 can even make use of the division (imposed on us by aliens) to make the country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paradise (once again).”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11,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co-worker writes from Noakhali: “When you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 you talked so much about doing or dying. Now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>not come here before the 15th of August, you will repent.”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that if I do not go to Noakhali before August 15,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repent. Why am I in Delhi? I ought to be either in Bihar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Noakhali. I am restless here. I was not so in Noakhali. I walked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distances every day, visited ever new villages and met an immense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people both Hindus and Muslims. I did some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Noakhali, also in Bihar. There is a fire raging inside me. That fire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rage after I go to Noakhali. I ask you to pray that God may </w:t>
      </w:r>
      <w:r>
        <w:rPr>
          <w:rFonts w:ascii="Times" w:hAnsi="Times" w:eastAsia="Times"/>
          <w:b w:val="0"/>
          <w:i w:val="0"/>
          <w:color w:val="000000"/>
          <w:sz w:val="22"/>
        </w:rPr>
        <w:t>quickly send me to Noakhali.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forgotten my pledge to do or die. From Noakhali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Bihar, for whereas in Noakhali only a few hundred people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died, in Bihar thousands were killed. So for me Noakhali and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alike. From there Jawaharlal summoned me here. Kripalani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 a wire calling me here, but what have I achieved here?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many people retort, “What could I achieve in Noakhali?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settlement concerning the whole of India,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be a settlement concerning Noakhali.” But I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way. I had learnt when still a child the formula, “As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microcosm so in the macrocosm.” My untutored and rustic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taught me to begin with myself and not to bother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There is God to look after the world. I must therefore keep the </w:t>
      </w:r>
      <w:r>
        <w:rPr>
          <w:rFonts w:ascii="Times" w:hAnsi="Times" w:eastAsia="Times"/>
          <w:b w:val="0"/>
          <w:i w:val="0"/>
          <w:color w:val="000000"/>
          <w:sz w:val="22"/>
        </w:rPr>
        <w:t>pledge I made in Noakhali.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Pravachan–</w:t>
      </w:r>
      <w:r>
        <w:rPr>
          <w:rFonts w:ascii="Times" w:hAnsi="Times" w:eastAsia="Times"/>
          <w:b w:val="0"/>
          <w:i w:val="0"/>
          <w:color w:val="000000"/>
          <w:sz w:val="18"/>
        </w:rPr>
        <w:t>I, pp. 237-8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7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49.</w:t>
      </w:r>
      <w:r>
        <w:rPr>
          <w:rFonts w:ascii="Times" w:hAnsi="Times" w:eastAsia="Times"/>
          <w:b w:val="0"/>
          <w:i/>
          <w:color w:val="000000"/>
          <w:sz w:val="24"/>
        </w:rPr>
        <w:t>STATEMENT</w:t>
      </w:r>
      <w:r>
        <w:rPr>
          <w:rFonts w:ascii="Times" w:hAnsi="Times" w:eastAsia="Times"/>
          <w:b w:val="0"/>
          <w:i/>
          <w:color w:val="000000"/>
          <w:sz w:val="24"/>
        </w:rPr>
        <w:t>ON</w:t>
      </w:r>
      <w:r>
        <w:rPr>
          <w:rFonts w:ascii="Times" w:hAnsi="Times" w:eastAsia="Times"/>
          <w:b w:val="0"/>
          <w:i/>
          <w:color w:val="000000"/>
          <w:sz w:val="24"/>
        </w:rPr>
        <w:t>RENTIA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JAYANTI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12,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Lovers of the charkha should show a hundred times more zeal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coming </w:t>
      </w:r>
      <w:r>
        <w:rPr>
          <w:rFonts w:ascii="Times" w:hAnsi="Times" w:eastAsia="Times"/>
          <w:b w:val="0"/>
          <w:i/>
          <w:color w:val="000000"/>
          <w:sz w:val="22"/>
        </w:rPr>
        <w:t>Rentia Baras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does not mean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 hundred times more yarn. They may well send that much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those who do not observe truth and non-violence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pray should not send the yarn. That is to say, those who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adhere to truth and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God is their sole help and that real swaraj will come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help of yarn. Those who do not believe in these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participate in the yarn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20-7-1947</w:t>
      </w:r>
    </w:p>
    <w:p>
      <w:pPr>
        <w:autoSpaceDN w:val="0"/>
        <w:autoSpaceDE w:val="0"/>
        <w:widowControl/>
        <w:spacing w:line="292" w:lineRule="exact" w:before="362" w:after="0"/>
        <w:ind w:left="0" w:right="18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50.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S.</w:t>
      </w:r>
      <w:r>
        <w:rPr>
          <w:rFonts w:ascii="Times" w:hAnsi="Times" w:eastAsia="Times"/>
          <w:b w:val="0"/>
          <w:i/>
          <w:color w:val="000000"/>
          <w:sz w:val="24"/>
        </w:rPr>
        <w:t>K.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PATIL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12,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enunciating the doctrine of an eye for an eye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tooth for a tooth. Only you will wait till the 15th August.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ill conform with the Congress policy. Has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changed? Congressmen have changed I know but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aware of any change in the Congress constitution.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if Congress policy or practice changed who compels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wait till 15th August? Who will be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incalculable harm that will have overtaken the people of India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Pakistan in the meantime? Who can control the people if they go </w:t>
      </w:r>
      <w:r>
        <w:rPr>
          <w:rFonts w:ascii="Times" w:hAnsi="Times" w:eastAsia="Times"/>
          <w:b w:val="0"/>
          <w:i w:val="0"/>
          <w:color w:val="000000"/>
          <w:sz w:val="22"/>
        </w:rPr>
        <w:t>mad and launch on a course of retaliation?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>The Last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308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appended to Narandas Gandhi’s appeal published under the title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“Gandhiji’s Seventy-ninth Birthday Celebration by National School, Rajkot”,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translated here. Narandas Gandhi, who organized mass spinning for 78 days from July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 to October 11, had also invited people to participate in the celebration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contributing 78 coins of any denomination.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Narandas Gandhi”,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2-7-1947.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Bombay Congress Leader; member of Union Cabinet 1957-63. He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reported to have said in a public speech that if any harm befell the Hindus in Pakistan,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would after the 15th August take reprisals in 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4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12,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4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is filled with a desire to serve does not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for an opportunity for it. There is no rigid boundary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of service and no limit to the strength one can acquire for it.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has the doors of his heart opened, no job is too difficult.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suffice for today. I have spared a few minutes for you from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of work and am writing these few lines. You are,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>wise and will understand the agony of my heart.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</w:p>
    <w:p>
      <w:pPr>
        <w:autoSpaceDN w:val="0"/>
        <w:autoSpaceDE w:val="0"/>
        <w:widowControl/>
        <w:spacing w:line="27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12,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40" w:lineRule="exact" w:before="1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has conquered anger has achieved a great victory in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am not free from it. But I am ceaselessly striving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progress. The final result can be judged only after my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Manudi’s health is deteriorating from day to day.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feel irritated by her carelessness in regard to it,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none from among the countless girls who came and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acquitted herself as well as this girl of sixteen or seventeen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physically and mentally in doing whatever work I assigned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Noakhali and Bihar. And even at the age of thirteen,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similar service to Ba. I have admired her ever since then.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a bearing on my reply to the question whether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conquered anger. She has ruined her health in serving me, but if only </w:t>
      </w:r>
      <w:r>
        <w:rPr>
          <w:rFonts w:ascii="Times" w:hAnsi="Times" w:eastAsia="Times"/>
          <w:b w:val="0"/>
          <w:i w:val="0"/>
          <w:color w:val="000000"/>
          <w:sz w:val="22"/>
        </w:rPr>
        <w:t>she would give me co-operation, take proper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rest, be careful about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and remain cheerful, I could help her to regain her health in a </w:t>
      </w:r>
      <w:r>
        <w:rPr>
          <w:rFonts w:ascii="Times" w:hAnsi="Times" w:eastAsia="Times"/>
          <w:b w:val="0"/>
          <w:i w:val="0"/>
          <w:color w:val="000000"/>
          <w:sz w:val="22"/>
        </w:rPr>
        <w:t>month and she would feel better than she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did. But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>remind her again and again. Though running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temperature,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rolling </w:t>
      </w:r>
      <w:r>
        <w:rPr>
          <w:rFonts w:ascii="Times" w:hAnsi="Times" w:eastAsia="Times"/>
          <w:b w:val="0"/>
          <w:i/>
          <w:color w:val="000000"/>
          <w:sz w:val="22"/>
        </w:rPr>
        <w:t>khakharas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me yesterday. This made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angry. If I had </w:t>
      </w:r>
      <w:r>
        <w:rPr>
          <w:rFonts w:ascii="Times" w:hAnsi="Times" w:eastAsia="Times"/>
          <w:b w:val="0"/>
          <w:i w:val="0"/>
          <w:color w:val="000000"/>
          <w:sz w:val="22"/>
        </w:rPr>
        <w:t>scolded her, she would have started crying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temperature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risen still higher, instead of coming down. This anger bespeaks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both of body and mind. When the mind is full of agony, </w:t>
      </w:r>
      <w:r>
        <w:rPr>
          <w:rFonts w:ascii="Times" w:hAnsi="Times" w:eastAsia="Times"/>
          <w:b w:val="0"/>
          <w:i w:val="0"/>
          <w:color w:val="000000"/>
          <w:sz w:val="22"/>
        </w:rPr>
        <w:t>what can we expect but physical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weakness? But I am confident that in </w:t>
      </w:r>
      <w:r>
        <w:rPr>
          <w:rFonts w:ascii="Times" w:hAnsi="Times" w:eastAsia="Times"/>
          <w:b w:val="0"/>
          <w:i w:val="0"/>
          <w:color w:val="000000"/>
          <w:sz w:val="22"/>
        </w:rPr>
        <w:t>the end I shall overcome this</w:t>
      </w:r>
      <w:r>
        <w:rPr>
          <w:rFonts w:ascii="Times" w:hAnsi="Times" w:eastAsia="Times"/>
          <w:b w:val="0"/>
          <w:i w:val="0"/>
          <w:color w:val="000000"/>
          <w:sz w:val="22"/>
        </w:rPr>
        <w:t>anger too.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pp. 317-8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71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MOHAMMAD HUSAIN KHAN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1947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not good. Let us go by convention.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I sent is from minister Ansari Saheb of the Bihar Government.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error in it, it should be pointed out. In any case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>compel him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it would be appropriate to write to Pandit </w:t>
      </w:r>
      <w:r>
        <w:rPr>
          <w:rFonts w:ascii="Times" w:hAnsi="Times" w:eastAsia="Times"/>
          <w:b w:val="0"/>
          <w:i w:val="0"/>
          <w:color w:val="000000"/>
          <w:sz w:val="22"/>
        </w:rPr>
        <w:t>Jawaharlal.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12,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received a letter from a friend which says: “What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happening in the country today is very bad. People who went to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satyagraha movement think they have done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big which should entitle them to be Prime Minister or Minister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Secretary or Governor of some province. They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have a motorcar. I have also been to prison twice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I was with you in Yeravda. But I have remained a beggar and no </w:t>
      </w:r>
      <w:r>
        <w:rPr>
          <w:rFonts w:ascii="Times" w:hAnsi="Times" w:eastAsia="Times"/>
          <w:b w:val="0"/>
          <w:i w:val="0"/>
          <w:color w:val="000000"/>
          <w:sz w:val="22"/>
        </w:rPr>
        <w:t>one has ever bothered about me!”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</w:t>
      </w:r>
      <w:r>
        <w:rPr>
          <w:rFonts w:ascii="Times" w:hAnsi="Times" w:eastAsia="Times"/>
          <w:b w:val="0"/>
          <w:i w:val="0"/>
          <w:color w:val="000000"/>
          <w:sz w:val="22"/>
        </w:rPr>
        <w:t>someone</w:t>
      </w:r>
      <w:r>
        <w:rPr>
          <w:rFonts w:ascii="Times" w:hAnsi="Times" w:eastAsia="Times"/>
          <w:b w:val="0"/>
          <w:i w:val="0"/>
          <w:color w:val="000000"/>
          <w:sz w:val="22"/>
        </w:rPr>
        <w:t>has</w:t>
      </w:r>
      <w:r>
        <w:rPr>
          <w:rFonts w:ascii="Times" w:hAnsi="Times" w:eastAsia="Times"/>
          <w:b w:val="0"/>
          <w:i w:val="0"/>
          <w:color w:val="000000"/>
          <w:sz w:val="22"/>
        </w:rPr>
        <w:t>been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>jail,</w:t>
      </w:r>
      <w:r>
        <w:rPr>
          <w:rFonts w:ascii="Times" w:hAnsi="Times" w:eastAsia="Times"/>
          <w:b w:val="0"/>
          <w:i w:val="0"/>
          <w:color w:val="000000"/>
          <w:sz w:val="22"/>
        </w:rPr>
        <w:t>has</w:t>
      </w:r>
      <w:r>
        <w:rPr>
          <w:rFonts w:ascii="Times" w:hAnsi="Times" w:eastAsia="Times"/>
          <w:b w:val="0"/>
          <w:i w:val="0"/>
          <w:color w:val="000000"/>
          <w:sz w:val="22"/>
        </w:rPr>
        <w:t>he</w:t>
      </w:r>
      <w:r>
        <w:rPr>
          <w:rFonts w:ascii="Times" w:hAnsi="Times" w:eastAsia="Times"/>
          <w:b w:val="0"/>
          <w:i w:val="0"/>
          <w:color w:val="000000"/>
          <w:sz w:val="22"/>
        </w:rPr>
        <w:t>done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favour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>India?</w:t>
      </w:r>
      <w:r>
        <w:rPr>
          <w:rFonts w:ascii="Times" w:hAnsi="Times" w:eastAsia="Times"/>
          <w:b w:val="0"/>
          <w:i w:val="0"/>
          <w:color w:val="000000"/>
          <w:sz w:val="22"/>
        </w:rPr>
        <w:t>If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 w:val="0"/>
          <w:color w:val="000000"/>
          <w:sz w:val="22"/>
        </w:rPr>
        <w:t>sort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mentality</w:t>
      </w:r>
      <w:r>
        <w:rPr>
          <w:rFonts w:ascii="Times" w:hAnsi="Times" w:eastAsia="Times"/>
          <w:b w:val="0"/>
          <w:i w:val="0"/>
          <w:color w:val="000000"/>
          <w:sz w:val="22"/>
        </w:rPr>
        <w:t>persists,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fear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Congress</w:t>
      </w:r>
      <w:r>
        <w:rPr>
          <w:rFonts w:ascii="Times" w:hAnsi="Times" w:eastAsia="Times"/>
          <w:b w:val="0"/>
          <w:i w:val="0"/>
          <w:color w:val="000000"/>
          <w:sz w:val="22"/>
        </w:rPr>
        <w:t>will</w:t>
      </w:r>
      <w:r>
        <w:rPr>
          <w:rFonts w:ascii="Times" w:hAnsi="Times" w:eastAsia="Times"/>
          <w:b w:val="0"/>
          <w:i w:val="0"/>
          <w:color w:val="000000"/>
          <w:sz w:val="22"/>
        </w:rPr>
        <w:t>perish.</w:t>
      </w:r>
      <w:r>
        <w:rPr>
          <w:rFonts w:ascii="Times" w:hAnsi="Times" w:eastAsia="Times"/>
          <w:b w:val="0"/>
          <w:i w:val="0"/>
          <w:color w:val="000000"/>
          <w:sz w:val="22"/>
        </w:rPr>
        <w:t>Those</w:t>
      </w:r>
      <w:r>
        <w:rPr>
          <w:rFonts w:ascii="Times" w:hAnsi="Times" w:eastAsia="Times"/>
          <w:b w:val="0"/>
          <w:i w:val="0"/>
          <w:color w:val="000000"/>
          <w:sz w:val="22"/>
        </w:rPr>
        <w:t>who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Congress</w:t>
      </w:r>
      <w:r>
        <w:rPr>
          <w:rFonts w:ascii="Times" w:hAnsi="Times" w:eastAsia="Times"/>
          <w:b w:val="0"/>
          <w:i w:val="0"/>
          <w:color w:val="000000"/>
          <w:sz w:val="22"/>
        </w:rPr>
        <w:t>should</w:t>
      </w:r>
      <w:r>
        <w:rPr>
          <w:rFonts w:ascii="Times" w:hAnsi="Times" w:eastAsia="Times"/>
          <w:b w:val="0"/>
          <w:i w:val="0"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>even</w:t>
      </w:r>
      <w:r>
        <w:rPr>
          <w:rFonts w:ascii="Times" w:hAnsi="Times" w:eastAsia="Times"/>
          <w:b w:val="0"/>
          <w:i w:val="0"/>
          <w:color w:val="000000"/>
          <w:sz w:val="22"/>
        </w:rPr>
        <w:t>dream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such</w:t>
      </w:r>
      <w:r>
        <w:rPr>
          <w:rFonts w:ascii="Times" w:hAnsi="Times" w:eastAsia="Times"/>
          <w:b w:val="0"/>
          <w:i w:val="0"/>
          <w:color w:val="000000"/>
          <w:sz w:val="22"/>
        </w:rPr>
        <w:t>things.</w:t>
      </w:r>
      <w:r>
        <w:rPr>
          <w:rFonts w:ascii="Times" w:hAnsi="Times" w:eastAsia="Times"/>
          <w:b w:val="0"/>
          <w:i w:val="0"/>
          <w:color w:val="000000"/>
          <w:sz w:val="22"/>
        </w:rPr>
        <w:t>Arguing</w:t>
      </w:r>
      <w:r>
        <w:rPr>
          <w:rFonts w:ascii="Times" w:hAnsi="Times" w:eastAsia="Times"/>
          <w:b w:val="0"/>
          <w:i w:val="0"/>
          <w:color w:val="000000"/>
          <w:sz w:val="22"/>
        </w:rPr>
        <w:t>thus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Congressman</w:t>
      </w:r>
      <w:r>
        <w:rPr>
          <w:rFonts w:ascii="Times" w:hAnsi="Times" w:eastAsia="Times"/>
          <w:b w:val="0"/>
          <w:i w:val="0"/>
          <w:color w:val="000000"/>
          <w:sz w:val="22"/>
        </w:rPr>
        <w:t>may</w:t>
      </w:r>
      <w:r>
        <w:rPr>
          <w:rFonts w:ascii="Times" w:hAnsi="Times" w:eastAsia="Times"/>
          <w:b w:val="0"/>
          <w:i w:val="0"/>
          <w:color w:val="000000"/>
          <w:sz w:val="22"/>
        </w:rPr>
        <w:t>say</w:t>
      </w:r>
      <w:r>
        <w:rPr>
          <w:rFonts w:ascii="Times" w:hAnsi="Times" w:eastAsia="Times"/>
          <w:b w:val="0"/>
          <w:i w:val="0"/>
          <w:color w:val="000000"/>
          <w:sz w:val="22"/>
        </w:rPr>
        <w:t>that,</w:t>
      </w:r>
      <w:r>
        <w:rPr>
          <w:rFonts w:ascii="Times" w:hAnsi="Times" w:eastAsia="Times"/>
          <w:b w:val="0"/>
          <w:i w:val="0"/>
          <w:color w:val="000000"/>
          <w:sz w:val="22"/>
        </w:rPr>
        <w:t>since</w:t>
      </w:r>
      <w:r>
        <w:rPr>
          <w:rFonts w:ascii="Times" w:hAnsi="Times" w:eastAsia="Times"/>
          <w:b w:val="0"/>
          <w:i w:val="0"/>
          <w:color w:val="000000"/>
          <w:sz w:val="22"/>
        </w:rPr>
        <w:t>he</w:t>
      </w:r>
      <w:r>
        <w:rPr>
          <w:rFonts w:ascii="Times" w:hAnsi="Times" w:eastAsia="Times"/>
          <w:b w:val="0"/>
          <w:i w:val="0"/>
          <w:color w:val="000000"/>
          <w:sz w:val="22"/>
        </w:rPr>
        <w:t>has</w:t>
      </w:r>
      <w:r>
        <w:rPr>
          <w:rFonts w:ascii="Times" w:hAnsi="Times" w:eastAsia="Times"/>
          <w:b w:val="0"/>
          <w:i w:val="0"/>
          <w:color w:val="000000"/>
          <w:sz w:val="22"/>
        </w:rPr>
        <w:t>been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>jail,</w:t>
      </w:r>
      <w:r>
        <w:rPr>
          <w:rFonts w:ascii="Times" w:hAnsi="Times" w:eastAsia="Times"/>
          <w:b w:val="0"/>
          <w:i w:val="0"/>
          <w:color w:val="000000"/>
          <w:sz w:val="22"/>
        </w:rPr>
        <w:t>his</w:t>
      </w:r>
      <w:r>
        <w:rPr>
          <w:rFonts w:ascii="Times" w:hAnsi="Times" w:eastAsia="Times"/>
          <w:b w:val="0"/>
          <w:i w:val="0"/>
          <w:color w:val="000000"/>
          <w:sz w:val="22"/>
        </w:rPr>
        <w:t>son</w:t>
      </w:r>
      <w:r>
        <w:rPr>
          <w:rFonts w:ascii="Times" w:hAnsi="Times" w:eastAsia="Times"/>
          <w:b w:val="0"/>
          <w:i w:val="0"/>
          <w:color w:val="000000"/>
          <w:sz w:val="22"/>
        </w:rPr>
        <w:t>should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rPr>
          <w:rFonts w:ascii="Times" w:hAnsi="Times" w:eastAsia="Times"/>
          <w:b w:val="0"/>
          <w:i w:val="0"/>
          <w:color w:val="000000"/>
          <w:sz w:val="22"/>
        </w:rPr>
        <w:t>married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best</w:t>
      </w:r>
      <w:r>
        <w:rPr>
          <w:rFonts w:ascii="Times" w:hAnsi="Times" w:eastAsia="Times"/>
          <w:b w:val="0"/>
          <w:i w:val="0"/>
          <w:color w:val="000000"/>
          <w:sz w:val="22"/>
        </w:rPr>
        <w:t>girl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>or</w:t>
      </w: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  <w:r>
        <w:rPr>
          <w:rFonts w:ascii="Times" w:hAnsi="Times" w:eastAsia="Times"/>
          <w:b w:val="0"/>
          <w:i w:val="0"/>
          <w:color w:val="000000"/>
          <w:sz w:val="22"/>
        </w:rPr>
        <w:t>his</w:t>
      </w:r>
      <w:r>
        <w:rPr>
          <w:rFonts w:ascii="Times" w:hAnsi="Times" w:eastAsia="Times"/>
          <w:b w:val="0"/>
          <w:i w:val="0"/>
          <w:color w:val="000000"/>
          <w:sz w:val="22"/>
        </w:rPr>
        <w:t>daughter</w:t>
      </w:r>
      <w:r>
        <w:rPr>
          <w:rFonts w:ascii="Times" w:hAnsi="Times" w:eastAsia="Times"/>
          <w:b w:val="0"/>
          <w:i w:val="0"/>
          <w:color w:val="000000"/>
          <w:sz w:val="22"/>
        </w:rPr>
        <w:t>should</w:t>
      </w:r>
      <w:r>
        <w:rPr>
          <w:rFonts w:ascii="Times" w:hAnsi="Times" w:eastAsia="Times"/>
          <w:b w:val="0"/>
          <w:i w:val="0"/>
          <w:color w:val="000000"/>
          <w:sz w:val="22"/>
        </w:rPr>
        <w:t>be</w:t>
      </w:r>
      <w:r>
        <w:rPr>
          <w:rFonts w:ascii="Times" w:hAnsi="Times" w:eastAsia="Times"/>
          <w:b w:val="0"/>
          <w:i w:val="0"/>
          <w:color w:val="000000"/>
          <w:sz w:val="22"/>
        </w:rPr>
        <w:t>married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best</w:t>
      </w:r>
      <w:r>
        <w:rPr>
          <w:rFonts w:ascii="Times" w:hAnsi="Times" w:eastAsia="Times"/>
          <w:b w:val="0"/>
          <w:i w:val="0"/>
          <w:color w:val="000000"/>
          <w:sz w:val="22"/>
        </w:rPr>
        <w:t>young</w:t>
      </w:r>
      <w:r>
        <w:rPr>
          <w:rFonts w:ascii="Times" w:hAnsi="Times" w:eastAsia="Times"/>
          <w:b w:val="0"/>
          <w:i w:val="0"/>
          <w:color w:val="000000"/>
          <w:sz w:val="22"/>
        </w:rPr>
        <w:t>man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  <w:r>
        <w:rPr>
          <w:rFonts w:ascii="Times" w:hAnsi="Times" w:eastAsia="Times"/>
          <w:b w:val="0"/>
          <w:i w:val="0"/>
          <w:color w:val="000000"/>
          <w:sz w:val="22"/>
        </w:rPr>
        <w:t>Jawaharlal</w:t>
      </w:r>
      <w:r>
        <w:rPr>
          <w:rFonts w:ascii="Times" w:hAnsi="Times" w:eastAsia="Times"/>
          <w:b w:val="0"/>
          <w:i w:val="0"/>
          <w:color w:val="000000"/>
          <w:sz w:val="22"/>
        </w:rPr>
        <w:t>has</w:t>
      </w:r>
      <w:r>
        <w:rPr>
          <w:rFonts w:ascii="Times" w:hAnsi="Times" w:eastAsia="Times"/>
          <w:b w:val="0"/>
          <w:i w:val="0"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>become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Vice-</w:t>
      </w:r>
      <w:r>
        <w:rPr>
          <w:rFonts w:ascii="Times" w:hAnsi="Times" w:eastAsia="Times"/>
          <w:b w:val="0"/>
          <w:i w:val="0"/>
          <w:color w:val="000000"/>
          <w:sz w:val="22"/>
        </w:rPr>
        <w:t>President</w:t>
      </w:r>
      <w:r>
        <w:rPr>
          <w:rFonts w:ascii="Times" w:hAnsi="Times" w:eastAsia="Times"/>
          <w:b w:val="0"/>
          <w:i w:val="0"/>
          <w:color w:val="000000"/>
          <w:sz w:val="22"/>
        </w:rPr>
        <w:t>or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Prime</w:t>
      </w:r>
      <w:r>
        <w:rPr>
          <w:rFonts w:ascii="Times" w:hAnsi="Times" w:eastAsia="Times"/>
          <w:b w:val="0"/>
          <w:i w:val="0"/>
          <w:color w:val="000000"/>
          <w:sz w:val="22"/>
        </w:rPr>
        <w:t>Minister</w:t>
      </w:r>
      <w:r>
        <w:rPr>
          <w:rFonts w:ascii="Times" w:hAnsi="Times" w:eastAsia="Times"/>
          <w:b w:val="0"/>
          <w:i w:val="0"/>
          <w:color w:val="000000"/>
          <w:sz w:val="22"/>
        </w:rPr>
        <w:t>because</w:t>
      </w:r>
      <w:r>
        <w:rPr>
          <w:rFonts w:ascii="Times" w:hAnsi="Times" w:eastAsia="Times"/>
          <w:b w:val="0"/>
          <w:i w:val="0"/>
          <w:color w:val="000000"/>
          <w:sz w:val="22"/>
        </w:rPr>
        <w:t>he</w:t>
      </w:r>
      <w:r>
        <w:rPr>
          <w:rFonts w:ascii="Times" w:hAnsi="Times" w:eastAsia="Times"/>
          <w:b w:val="0"/>
          <w:i w:val="0"/>
          <w:color w:val="000000"/>
          <w:sz w:val="22"/>
        </w:rPr>
        <w:t>has</w:t>
      </w:r>
      <w:r>
        <w:rPr>
          <w:rFonts w:ascii="Times" w:hAnsi="Times" w:eastAsia="Times"/>
          <w:b w:val="0"/>
          <w:i w:val="0"/>
          <w:color w:val="000000"/>
          <w:sz w:val="22"/>
        </w:rPr>
        <w:t>been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>jail.</w:t>
      </w:r>
      <w:r>
        <w:rPr>
          <w:rFonts w:ascii="Times" w:hAnsi="Times" w:eastAsia="Times"/>
          <w:b w:val="0"/>
          <w:i w:val="0"/>
          <w:color w:val="000000"/>
          <w:sz w:val="22"/>
        </w:rPr>
        <w:t>If</w:t>
      </w:r>
      <w:r>
        <w:rPr>
          <w:rFonts w:ascii="Times" w:hAnsi="Times" w:eastAsia="Times"/>
          <w:b w:val="0"/>
          <w:i w:val="0"/>
          <w:color w:val="000000"/>
          <w:sz w:val="22"/>
        </w:rPr>
        <w:t>he</w:t>
      </w:r>
      <w:r>
        <w:rPr>
          <w:rFonts w:ascii="Times" w:hAnsi="Times" w:eastAsia="Times"/>
          <w:b w:val="0"/>
          <w:i w:val="0"/>
          <w:color w:val="000000"/>
          <w:sz w:val="22"/>
        </w:rPr>
        <w:t>does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22"/>
        </w:rPr>
        <w:t>get</w:t>
      </w:r>
      <w:r>
        <w:rPr>
          <w:rFonts w:ascii="Times" w:hAnsi="Times" w:eastAsia="Times"/>
          <w:b w:val="0"/>
          <w:i w:val="0"/>
          <w:color w:val="000000"/>
          <w:sz w:val="22"/>
        </w:rPr>
        <w:t>his</w:t>
      </w:r>
      <w:r>
        <w:rPr>
          <w:rFonts w:ascii="Times" w:hAnsi="Times" w:eastAsia="Times"/>
          <w:b w:val="0"/>
          <w:i w:val="0"/>
          <w:color w:val="000000"/>
          <w:sz w:val="22"/>
        </w:rPr>
        <w:t>salary,</w:t>
      </w:r>
      <w:r>
        <w:rPr>
          <w:rFonts w:ascii="Times" w:hAnsi="Times" w:eastAsia="Times"/>
          <w:b w:val="0"/>
          <w:i w:val="0"/>
          <w:color w:val="000000"/>
          <w:sz w:val="22"/>
        </w:rPr>
        <w:t>he</w:t>
      </w:r>
      <w:r>
        <w:rPr>
          <w:rFonts w:ascii="Times" w:hAnsi="Times" w:eastAsia="Times"/>
          <w:b w:val="0"/>
          <w:i w:val="0"/>
          <w:color w:val="000000"/>
          <w:sz w:val="22"/>
        </w:rPr>
        <w:t>will</w:t>
      </w:r>
      <w:r>
        <w:rPr>
          <w:rFonts w:ascii="Times" w:hAnsi="Times" w:eastAsia="Times"/>
          <w:b w:val="0"/>
          <w:i w:val="0"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>starve.</w:t>
      </w:r>
      <w:r>
        <w:rPr>
          <w:rFonts w:ascii="Times" w:hAnsi="Times" w:eastAsia="Times"/>
          <w:b w:val="0"/>
          <w:i w:val="0"/>
          <w:color w:val="000000"/>
          <w:sz w:val="22"/>
        </w:rPr>
        <w:t>Rajendra</w:t>
      </w:r>
      <w:r>
        <w:rPr>
          <w:rFonts w:ascii="Times" w:hAnsi="Times" w:eastAsia="Times"/>
          <w:b w:val="0"/>
          <w:i w:val="0"/>
          <w:color w:val="000000"/>
          <w:sz w:val="22"/>
        </w:rPr>
        <w:t>Babu</w:t>
      </w:r>
      <w:r>
        <w:rPr>
          <w:rFonts w:ascii="Times" w:hAnsi="Times" w:eastAsia="Times"/>
          <w:b w:val="0"/>
          <w:i w:val="0"/>
          <w:color w:val="000000"/>
          <w:sz w:val="22"/>
        </w:rPr>
        <w:t>might</w:t>
      </w:r>
      <w:r>
        <w:rPr>
          <w:rFonts w:ascii="Times" w:hAnsi="Times" w:eastAsia="Times"/>
          <w:b w:val="0"/>
          <w:i w:val="0"/>
          <w:color w:val="000000"/>
          <w:sz w:val="22"/>
        </w:rPr>
        <w:t>have</w:t>
      </w:r>
      <w:r>
        <w:rPr>
          <w:rFonts w:ascii="Times" w:hAnsi="Times" w:eastAsia="Times"/>
          <w:b w:val="0"/>
          <w:i w:val="0"/>
          <w:color w:val="000000"/>
          <w:sz w:val="22"/>
        </w:rPr>
        <w:t>become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Chief</w:t>
      </w:r>
      <w:r>
        <w:rPr>
          <w:rFonts w:ascii="Times" w:hAnsi="Times" w:eastAsia="Times"/>
          <w:b w:val="0"/>
          <w:i w:val="0"/>
          <w:color w:val="000000"/>
          <w:sz w:val="22"/>
        </w:rPr>
        <w:t>Justice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Patna</w:t>
      </w:r>
      <w:r>
        <w:rPr>
          <w:rFonts w:ascii="Times" w:hAnsi="Times" w:eastAsia="Times"/>
          <w:b w:val="0"/>
          <w:i w:val="0"/>
          <w:color w:val="000000"/>
          <w:sz w:val="22"/>
        </w:rPr>
        <w:t>High</w:t>
      </w:r>
      <w:r>
        <w:rPr>
          <w:rFonts w:ascii="Times" w:hAnsi="Times" w:eastAsia="Times"/>
          <w:b w:val="0"/>
          <w:i w:val="0"/>
          <w:color w:val="000000"/>
          <w:sz w:val="22"/>
        </w:rPr>
        <w:t>Court</w:t>
      </w:r>
      <w:r>
        <w:rPr>
          <w:rFonts w:ascii="Times" w:hAnsi="Times" w:eastAsia="Times"/>
          <w:b w:val="0"/>
          <w:i w:val="0"/>
          <w:color w:val="000000"/>
          <w:sz w:val="22"/>
        </w:rPr>
        <w:t>but</w:t>
      </w:r>
      <w:r>
        <w:rPr>
          <w:rFonts w:ascii="Times" w:hAnsi="Times" w:eastAsia="Times"/>
          <w:b w:val="0"/>
          <w:i w:val="0"/>
          <w:color w:val="000000"/>
          <w:sz w:val="22"/>
        </w:rPr>
        <w:t>he</w:t>
      </w:r>
      <w:r>
        <w:rPr>
          <w:rFonts w:ascii="Times" w:hAnsi="Times" w:eastAsia="Times"/>
          <w:b w:val="0"/>
          <w:i w:val="0"/>
          <w:color w:val="000000"/>
          <w:sz w:val="22"/>
        </w:rPr>
        <w:t>voluntarily</w:t>
      </w:r>
      <w:r>
        <w:rPr>
          <w:rFonts w:ascii="Times" w:hAnsi="Times" w:eastAsia="Times"/>
          <w:b w:val="0"/>
          <w:i w:val="0"/>
          <w:color w:val="000000"/>
          <w:sz w:val="22"/>
        </w:rPr>
        <w:t>gave</w:t>
      </w:r>
      <w:r>
        <w:rPr>
          <w:rFonts w:ascii="Times" w:hAnsi="Times" w:eastAsia="Times"/>
          <w:b w:val="0"/>
          <w:i w:val="0"/>
          <w:color w:val="000000"/>
          <w:sz w:val="22"/>
        </w:rPr>
        <w:t>up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 w:val="0"/>
          <w:color w:val="000000"/>
          <w:sz w:val="22"/>
        </w:rPr>
        <w:t>chose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>live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life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fakir.</w:t>
      </w:r>
      <w:r>
        <w:rPr>
          <w:rFonts w:ascii="Times" w:hAnsi="Times" w:eastAsia="Times"/>
          <w:b w:val="0"/>
          <w:i w:val="0"/>
          <w:color w:val="000000"/>
          <w:sz w:val="22"/>
        </w:rPr>
        <w:t>Rajaji</w:t>
      </w:r>
      <w:r>
        <w:rPr>
          <w:rFonts w:ascii="Times" w:hAnsi="Times" w:eastAsia="Times"/>
          <w:b w:val="0"/>
          <w:i w:val="0"/>
          <w:color w:val="000000"/>
          <w:sz w:val="22"/>
        </w:rPr>
        <w:t>also</w:t>
      </w:r>
      <w:r>
        <w:rPr>
          <w:rFonts w:ascii="Times" w:hAnsi="Times" w:eastAsia="Times"/>
          <w:b w:val="0"/>
          <w:i w:val="0"/>
          <w:color w:val="000000"/>
          <w:sz w:val="22"/>
        </w:rPr>
        <w:t>has</w:t>
      </w:r>
      <w:r>
        <w:rPr>
          <w:rFonts w:ascii="Times" w:hAnsi="Times" w:eastAsia="Times"/>
          <w:b w:val="0"/>
          <w:i w:val="0"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>become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</w:t>
      </w:r>
      <w:r>
        <w:rPr>
          <w:rFonts w:ascii="Times" w:hAnsi="Times" w:eastAsia="Times"/>
          <w:b w:val="0"/>
          <w:i w:val="0"/>
          <w:color w:val="000000"/>
          <w:sz w:val="22"/>
        </w:rPr>
        <w:t>by</w:t>
      </w:r>
      <w:r>
        <w:rPr>
          <w:rFonts w:ascii="Times" w:hAnsi="Times" w:eastAsia="Times"/>
          <w:b w:val="0"/>
          <w:i w:val="0"/>
          <w:color w:val="000000"/>
          <w:sz w:val="22"/>
        </w:rPr>
        <w:t>virtue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his</w:t>
      </w:r>
      <w:r>
        <w:rPr>
          <w:rFonts w:ascii="Times" w:hAnsi="Times" w:eastAsia="Times"/>
          <w:b w:val="0"/>
          <w:i w:val="0"/>
          <w:color w:val="000000"/>
          <w:sz w:val="22"/>
        </w:rPr>
        <w:t>jail-going.</w:t>
      </w:r>
      <w:r>
        <w:rPr>
          <w:rFonts w:ascii="Times" w:hAnsi="Times" w:eastAsia="Times"/>
          <w:b w:val="0"/>
          <w:i w:val="0"/>
          <w:color w:val="000000"/>
          <w:sz w:val="22"/>
        </w:rPr>
        <w:t>If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>my</w:t>
      </w:r>
      <w:r>
        <w:rPr>
          <w:rFonts w:ascii="Times" w:hAnsi="Times" w:eastAsia="Times"/>
          <w:b w:val="0"/>
          <w:i w:val="0"/>
          <w:color w:val="000000"/>
          <w:sz w:val="22"/>
        </w:rPr>
        <w:t>contention that they are all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angels. They are men like us and all men make mistakes. 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us can be absorbed in Government offices? It is an unworthy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and should be given up. We must never think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some reward for having gone to jail. The reward of doing one’s </w:t>
      </w:r>
      <w:r>
        <w:rPr>
          <w:rFonts w:ascii="Times" w:hAnsi="Times" w:eastAsia="Times"/>
          <w:b w:val="0"/>
          <w:i w:val="0"/>
          <w:color w:val="000000"/>
          <w:sz w:val="22"/>
        </w:rPr>
        <w:t>duty lies in the duty done.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asked: “Whereas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>Pakistan</w:t>
      </w:r>
      <w:r>
        <w:rPr>
          <w:rFonts w:ascii="Times" w:hAnsi="Times" w:eastAsia="Times"/>
          <w:b w:val="0"/>
          <w:i w:val="0"/>
          <w:color w:val="000000"/>
          <w:sz w:val="22"/>
        </w:rPr>
        <w:t>Mr. Jinnah</w:t>
      </w:r>
      <w:r>
        <w:rPr>
          <w:rFonts w:ascii="Times" w:hAnsi="Times" w:eastAsia="Times"/>
          <w:b w:val="0"/>
          <w:i w:val="0"/>
          <w:color w:val="000000"/>
          <w:sz w:val="22"/>
        </w:rPr>
        <w:t>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</w:t>
      </w:r>
      <w:r>
        <w:rPr>
          <w:rFonts w:ascii="Times" w:hAnsi="Times" w:eastAsia="Times"/>
          <w:b w:val="0"/>
          <w:i w:val="0"/>
          <w:color w:val="000000"/>
          <w:sz w:val="22"/>
        </w:rPr>
        <w:t>made</w:t>
      </w:r>
      <w:r>
        <w:rPr>
          <w:rFonts w:ascii="Times" w:hAnsi="Times" w:eastAsia="Times"/>
          <w:b w:val="0"/>
          <w:i w:val="0"/>
          <w:color w:val="000000"/>
          <w:sz w:val="22"/>
        </w:rPr>
        <w:t>Governor-General, here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>it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Viceroy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Governor-General. Why should this be so? The battle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freedom was fought by the Congress. The Muslim League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part in it. Whenever the Congress resorted to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satyagraha the League refused to co-operate. Even so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get an Indian as Governor-General. This is not just.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we shall be safe only if we kowtow to the British or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die.” I shall say that under the scheme that will come into effect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15, it does not matter whether the Governor-General is an </w:t>
      </w:r>
      <w:r>
        <w:rPr>
          <w:rFonts w:ascii="Times" w:hAnsi="Times" w:eastAsia="Times"/>
          <w:b w:val="0"/>
          <w:i w:val="0"/>
          <w:color w:val="000000"/>
          <w:sz w:val="22"/>
        </w:rPr>
        <w:t>Englishman, a Frenchman or a Dutchman, whether he is a brown-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skinned Indian or a White or a Negro. If I had my way a Harijan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the Governor-General. So if Lord Mountbatten becomes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Governor-General he will still be a servant of India. You will say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kind of talk to pacify children. Mountbatten, who is a scion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Royal family, will not be anybody’s servant. But I am not deceiving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do not expect any reward from Lord Mountbatten. So long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fighting against him. Maybe you will say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have been deceived by him. Do you mean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Jawaharlal, Sardar and Rajaji are so softbrained as to be taken in?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as I have been saying what I had wanted has not come to pass.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Mountbatten will be Governor-General because we want him.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did not want him he would not hold that office. But Mr. Jinnah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chosen to be Governor-General in order to show off.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jealous and we should not be angry. He wants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world what Islam is. Let us see whether he makes of himself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or a servant. If even a single Sindhi flees,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it will rest on the Governor-General of Pakistan.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be just to all, like Abubaker or Omar, or Ali. I do 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all non-violent. But I have in mind their bravery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chivalry. I understand from the newspapers that originally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for India and Pakistan to have one Governor-General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common. But Mr. Jinnah later went back on his word. Who was then </w:t>
      </w:r>
      <w:r>
        <w:rPr>
          <w:rFonts w:ascii="Times" w:hAnsi="Times" w:eastAsia="Times"/>
          <w:b w:val="0"/>
          <w:i w:val="0"/>
          <w:color w:val="000000"/>
          <w:sz w:val="22"/>
        </w:rPr>
        <w:t>to prevent him from becoming the Governor-General of Pakistan? In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 he did not do the right thing. When he had once agreed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accepted Lord Mountbatten as Governor-General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if something had gone wrong he could have removed him.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is to be tested through Mr. Jinnah. He is assuming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Governor-Generalship of Pakistan with the whole world as witness.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 will now wait to see what</w:t>
      </w:r>
      <w:r>
        <w:rPr>
          <w:rFonts w:ascii="Times" w:hAnsi="Times" w:eastAsia="Times"/>
          <w:b w:val="0"/>
          <w:i w:val="0"/>
          <w:color w:val="000000"/>
          <w:sz w:val="22"/>
        </w:rPr>
        <w:t>special virtues</w:t>
      </w:r>
      <w:r>
        <w:rPr>
          <w:rFonts w:ascii="Times" w:hAnsi="Times" w:eastAsia="Times"/>
          <w:b w:val="0"/>
          <w:i w:val="0"/>
          <w:color w:val="000000"/>
          <w:sz w:val="22"/>
        </w:rPr>
        <w:t>Pakistan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displays </w:t>
      </w:r>
      <w:r>
        <w:rPr>
          <w:rFonts w:ascii="Times" w:hAnsi="Times" w:eastAsia="Times"/>
          <w:b w:val="0"/>
          <w:i w:val="0"/>
          <w:color w:val="000000"/>
          <w:sz w:val="22"/>
        </w:rPr>
        <w:t>under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The Congress has always been fighting against the British.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is a simple-hearted man. But the Sardar is a fighter.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quarrel with me because I trusted the British. When he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caught up in their wiles, what can you or I hope to do?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agrees that the Viceroy should be the first Governor-General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why should we object? We shall see whether he will serve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Governor-General or betray her. It will be a new experience.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wisdom in this and we have nothing to lose. After all we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 Status on the advice of the Viceroy. He is an Admiral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warrior. Let us have him and if he does not come up to our </w:t>
      </w:r>
      <w:r>
        <w:rPr>
          <w:rFonts w:ascii="Times" w:hAnsi="Times" w:eastAsia="Times"/>
          <w:b w:val="0"/>
          <w:i w:val="0"/>
          <w:color w:val="000000"/>
          <w:sz w:val="22"/>
        </w:rPr>
        <w:t>expectations we can always fight with him.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went to see the Viceroy he confided in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 to whom Princess Elizabeth had been betrothed was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to him and he hoped that I would write a few words of blessings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So when the Viceroy’s daughter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to see me two days ago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her a letter of congratulation addressed to the couple. She is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sweet girl. At the prayer I offered her a chair but she declined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and sat down with us on the </w:t>
      </w:r>
      <w:r>
        <w:rPr>
          <w:rFonts w:ascii="Times" w:hAnsi="Times" w:eastAsia="Times"/>
          <w:b w:val="0"/>
          <w:i/>
          <w:color w:val="000000"/>
          <w:sz w:val="22"/>
        </w:rPr>
        <w:t>duree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today I learnt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Amrit Kaur that the young Princess who has got engaged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married will be the future queen of England because the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son. The Viceroy too has no son. Anyway if the Viceroy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bad man I wouldn’t have been so free with my blessings.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consider him a bad man. If Jawaharlal or Sardar Patel had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Governor-General in his place it would have been a dangerous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the Governor-General wields no effective power. He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act on the advice of Jawaharlal and his cabinet. He will only be a </w:t>
      </w:r>
      <w:r>
        <w:rPr>
          <w:rFonts w:ascii="Times" w:hAnsi="Times" w:eastAsia="Times"/>
          <w:b w:val="0"/>
          <w:i w:val="0"/>
          <w:color w:val="000000"/>
          <w:sz w:val="22"/>
        </w:rPr>
        <w:t>figurehead.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got into the way of thinking that Lord Mountbatten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great status and the English are capable only of devilry.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Mountbatten therefore will have to prove his honesty and love of </w:t>
      </w:r>
      <w:r>
        <w:rPr>
          <w:rFonts w:ascii="Times" w:hAnsi="Times" w:eastAsia="Times"/>
          <w:b w:val="0"/>
          <w:i w:val="0"/>
          <w:color w:val="000000"/>
          <w:sz w:val="22"/>
        </w:rPr>
        <w:t>justice and I am sure that he has come to India to do only justice.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Pamela Mountbatten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Many Muslims come to see me these days. They too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nervous </w:t>
      </w:r>
      <w:r>
        <w:rPr>
          <w:rFonts w:ascii="Times" w:hAnsi="Times" w:eastAsia="Times"/>
          <w:b w:val="0"/>
          <w:i w:val="0"/>
          <w:color w:val="000000"/>
          <w:sz w:val="22"/>
        </w:rPr>
        <w:t>about Pakistan. One can understand Christians, Parsis</w:t>
      </w:r>
      <w:r>
        <w:rPr>
          <w:rFonts w:ascii="Times" w:hAnsi="Times" w:eastAsia="Times"/>
          <w:b w:val="0"/>
          <w:i w:val="0"/>
          <w:color w:val="000000"/>
          <w:sz w:val="22"/>
        </w:rPr>
        <w:t>and other non-</w:t>
      </w:r>
      <w:r>
        <w:rPr>
          <w:rFonts w:ascii="Times" w:hAnsi="Times" w:eastAsia="Times"/>
          <w:b w:val="0"/>
          <w:i w:val="0"/>
          <w:color w:val="000000"/>
          <w:sz w:val="22"/>
        </w:rPr>
        <w:t>Muslims feeling uneasy, but why Muslims? They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they are treated </w:t>
      </w:r>
      <w:r>
        <w:rPr>
          <w:rFonts w:ascii="Times" w:hAnsi="Times" w:eastAsia="Times"/>
          <w:b w:val="0"/>
          <w:i w:val="0"/>
          <w:color w:val="000000"/>
          <w:sz w:val="22"/>
        </w:rPr>
        <w:t>as Quislings, that they will receive even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treatment than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Hindus in Pakistan and after full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has been transferred to </w:t>
      </w:r>
      <w:r>
        <w:rPr>
          <w:rFonts w:ascii="Times" w:hAnsi="Times" w:eastAsia="Times"/>
          <w:b w:val="0"/>
          <w:i w:val="0"/>
          <w:color w:val="000000"/>
          <w:sz w:val="22"/>
        </w:rPr>
        <w:t>Pakistan their association with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will be considered a crime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the tenets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Shariyat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agree that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Islam. What crime was committed by the Congress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within its fold? Do muslims by associating with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criminals? Do they not say </w:t>
      </w:r>
      <w:r>
        <w:rPr>
          <w:rFonts w:ascii="Times" w:hAnsi="Times" w:eastAsia="Times"/>
          <w:b w:val="0"/>
          <w:i/>
          <w:color w:val="000000"/>
          <w:sz w:val="22"/>
        </w:rPr>
        <w:t>Kalma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perform the </w:t>
      </w:r>
      <w:r>
        <w:rPr>
          <w:rFonts w:ascii="Times" w:hAnsi="Times" w:eastAsia="Times"/>
          <w:b w:val="0"/>
          <w:i/>
          <w:color w:val="000000"/>
          <w:sz w:val="22"/>
        </w:rPr>
        <w:t>namaaz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Islam changed so much since the time of the Ali Brothers?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nationalist Muslims be called Quislings? I do hope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Jinnah, while he protects the non-Muslim minorities in Pakistan, will </w:t>
      </w:r>
      <w:r>
        <w:rPr>
          <w:rFonts w:ascii="Times" w:hAnsi="Times" w:eastAsia="Times"/>
          <w:b w:val="0"/>
          <w:i w:val="0"/>
          <w:color w:val="000000"/>
          <w:sz w:val="22"/>
        </w:rPr>
        <w:t>also at the same time accord protection to these Muslims.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Pravachan–I</w:t>
      </w:r>
      <w:r>
        <w:rPr>
          <w:rFonts w:ascii="Times" w:hAnsi="Times" w:eastAsia="Times"/>
          <w:b w:val="0"/>
          <w:i w:val="0"/>
          <w:color w:val="000000"/>
          <w:sz w:val="18"/>
        </w:rPr>
        <w:t>, pp. 239-43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SOCIALISM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ahimsa must come alive in socialism. This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possible when there is a living faith in God. Mere mechanical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adherence to truth and ahimsa is likely to break down at the critical </w:t>
      </w:r>
      <w:r>
        <w:rPr>
          <w:rFonts w:ascii="Times" w:hAnsi="Times" w:eastAsia="Times"/>
          <w:b w:val="0"/>
          <w:i w:val="0"/>
          <w:color w:val="000000"/>
          <w:sz w:val="22"/>
        </w:rPr>
        <w:t>moment. Hence have I said that truth is God.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God is a living Force. Our life is of that Force. That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resides in the body, but is not the body. He who denies the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great Force denies to himself access to its inexhaustible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remains impotent. He is like a rudderless ship which, tossed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here and there, perishes without making any headway.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themselves in this plight. The socialism of such people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reach anywhere, what to say of the millions.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such be the case, why is there no socialist who believes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God? If there are such socialists why have they not made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progress? Also there have been many believing in God; why is it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succeeded in bringing socialism?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effective answer to this. Nevertheless, it is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it has perhaps never occurred to a believing socialist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any connection between his socialism and his belief in God.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translation of this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20-7-1947.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2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Equally, men of God perhaps never felt any need for socialism.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Superstitions have flourished in the world in spite of godly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In Hinduism which believes in God, untouchability has, till of </w:t>
      </w:r>
      <w:r>
        <w:rPr>
          <w:rFonts w:ascii="Times" w:hAnsi="Times" w:eastAsia="Times"/>
          <w:b w:val="0"/>
          <w:i w:val="0"/>
          <w:color w:val="000000"/>
          <w:sz w:val="22"/>
        </w:rPr>
        <w:t>late, held undoubted sway.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 of this Divine Force and its inexhaustible power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matters of incessant quest.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claim is that is the pursuit of that quest lies the discovery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It is not, however, claimed that all the laws of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been formulated. I cannot say either that I myself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laws. This I do assert that every worthy object can be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satyagraha. It is the highest and the most potent means,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effective weapon. I am convinced that socialism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>reached by any other means.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can rid society of all evils, political, economic and </w:t>
      </w:r>
      <w:r>
        <w:rPr>
          <w:rFonts w:ascii="Times" w:hAnsi="Times" w:eastAsia="Times"/>
          <w:b w:val="0"/>
          <w:i w:val="0"/>
          <w:color w:val="000000"/>
          <w:sz w:val="22"/>
        </w:rPr>
        <w:t>moral.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July</w:t>
      </w:r>
      <w:r>
        <w:rPr>
          <w:rFonts w:ascii="Times" w:hAnsi="Times" w:eastAsia="Times"/>
          <w:b w:val="0"/>
          <w:i w:val="0"/>
          <w:color w:val="000000"/>
          <w:sz w:val="20"/>
        </w:rPr>
        <w:t>13,</w:t>
      </w:r>
      <w:r>
        <w:rPr>
          <w:rFonts w:ascii="Times" w:hAnsi="Times" w:eastAsia="Times"/>
          <w:b w:val="0"/>
          <w:i w:val="0"/>
          <w:color w:val="000000"/>
          <w:sz w:val="20"/>
        </w:rPr>
        <w:t>1947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18"/>
        </w:rPr>
        <w:t>20-7-1947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</w:t>
      </w:r>
      <w:r>
        <w:rPr>
          <w:rFonts w:ascii="Times" w:hAnsi="Times" w:eastAsia="Times"/>
          <w:b w:val="0"/>
          <w:i/>
          <w:color w:val="000000"/>
          <w:sz w:val="24"/>
        </w:rPr>
        <w:t>IN</w:t>
      </w:r>
      <w:r>
        <w:rPr>
          <w:rFonts w:ascii="Times" w:hAnsi="Times" w:eastAsia="Times"/>
          <w:b w:val="0"/>
          <w:i/>
          <w:color w:val="000000"/>
          <w:sz w:val="24"/>
        </w:rPr>
        <w:t>DEFENCE</w:t>
      </w:r>
      <w:r>
        <w:rPr>
          <w:rFonts w:ascii="Times" w:hAnsi="Times" w:eastAsia="Times"/>
          <w:b w:val="0"/>
          <w:i/>
          <w:color w:val="000000"/>
          <w:sz w:val="24"/>
        </w:rPr>
        <w:t>OF</w:t>
      </w:r>
      <w:r>
        <w:rPr>
          <w:rFonts w:ascii="Times" w:hAnsi="Times" w:eastAsia="Times"/>
          <w:b w:val="0"/>
          <w:i/>
          <w:color w:val="000000"/>
          <w:sz w:val="24"/>
        </w:rPr>
        <w:t>THE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OLD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correspondent, from whose letter I had quote the other day, </w:t>
      </w:r>
      <w:r>
        <w:rPr>
          <w:rFonts w:ascii="Times" w:hAnsi="Times" w:eastAsia="Times"/>
          <w:b w:val="0"/>
          <w:i w:val="0"/>
          <w:color w:val="000000"/>
          <w:sz w:val="22"/>
        </w:rPr>
        <w:t>writes: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was in full agreement with the opinion you had expressed on the views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set forth in a letter I wrote eleven years ago. Nevertheless, I lacked the courage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act up to them. I often say to myself, why go into the charcoal pit at all?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 you have placed before the world your conception of the ideal man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a view to promoting social good, nevertheless it seems to me that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 would be better served by keeping intact the restraints handed down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 of experience. It is true that awareness of distinction between man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woman should be removed. The feeling that woman is property should also go.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in propagating these tenets the harm that has been done by the communist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Party is terrible. Kishorelalbhai objects even to sitting on the same mat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women. This perhaps only shows his orthodoxy. Nevertheless, the idea is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lightly set aside. We must not forget what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says: that whatever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translation of this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27-7-1947 under the title</w:t>
      </w:r>
      <w:r>
        <w:rPr>
          <w:rFonts w:ascii="Times" w:hAnsi="Times" w:eastAsia="Times"/>
          <w:b w:val="0"/>
          <w:i w:val="0"/>
          <w:color w:val="000000"/>
          <w:sz w:val="18"/>
        </w:rPr>
        <w:t>“In Defence”.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Bhagavad Gita,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iii. 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 men do, common people follow. Therefore, it seems to me that it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wisdom for those who have reached a higher state to act in accordance with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capacity of those many who belong to a lower state and this they will do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order to avoid the risk of weaker people resorting to thoughtless imitation.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admit, however, one apt argument in defence of your position, viz., that if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was nobody to demonstrate the feasibility of the higher state, society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cease to have faith in it. Therefore must be someone to demonstrate it.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to this all I can say is that every great person must be left to choose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behaviour after due appreciation of the pros can cons.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above criticism. Everyone should learn to know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weakness. He who, knowing his own weakness, imitates the strong,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bound to fail. Hence have I contended that everyone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 his own restraints.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Kishorelal refuses to sit on the same mat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woman. I should be surprised if that were so. I could not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>such taboo. I have never known him to advocate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only see ignorance in likening a woman to a charcoal pit.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insult to both man and woman. May not a son sit beside his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man share the same bench in a train with his sister. If he gets </w:t>
      </w:r>
      <w:r>
        <w:rPr>
          <w:rFonts w:ascii="Times" w:hAnsi="Times" w:eastAsia="Times"/>
          <w:b w:val="0"/>
          <w:i w:val="0"/>
          <w:color w:val="000000"/>
          <w:sz w:val="22"/>
        </w:rPr>
        <w:t>sexually excited in such company he is surely to be pitied.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grant that for the sake of social good much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up, I nevertheless feel that there is room for discrimination.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nudist groups in Europe. I was asked to join one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refused. I said that until it could be shown that there was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purity in the individual, nudity was not desirable.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although I believe that theoretically speaking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 in both the sexes going about completely naked. Such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with Adam and Eve in their innocence. But immediately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conscious of their nakedness, they covered themselves and fell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Paradise. We are in that fallen state. If we forget it, we shall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I consider this an instance of observing conditions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sake of social good.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 the interest of social good that pressure was brought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on me to give up insistence on the eradication of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of nine-year-old girls was defended in the name of social </w:t>
      </w:r>
      <w:r>
        <w:rPr>
          <w:rFonts w:ascii="Times" w:hAnsi="Times" w:eastAsia="Times"/>
          <w:b w:val="0"/>
          <w:i w:val="0"/>
          <w:color w:val="000000"/>
          <w:sz w:val="22"/>
        </w:rPr>
        <w:t>good. So was prohibition against crossing the seas. Such instances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</w:t>
      </w:r>
      <w:r>
        <w:rPr>
          <w:rFonts w:ascii="Times" w:hAnsi="Times" w:eastAsia="Times"/>
          <w:b w:val="0"/>
          <w:i w:val="0"/>
          <w:color w:val="000000"/>
          <w:sz w:val="22"/>
        </w:rPr>
        <w:t>be multiplied. Every custom has to be examined on its own</w:t>
      </w:r>
      <w:r>
        <w:rPr>
          <w:rFonts w:ascii="Times" w:hAnsi="Times" w:eastAsia="Times"/>
          <w:b w:val="0"/>
          <w:i w:val="0"/>
          <w:color w:val="000000"/>
          <w:sz w:val="22"/>
        </w:rPr>
        <w:t>merits.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Restraints must not be such as to perpetuate differentia-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</w:t>
      </w:r>
      <w:r>
        <w:rPr>
          <w:rFonts w:ascii="Times" w:hAnsi="Times" w:eastAsia="Times"/>
          <w:b w:val="0"/>
          <w:i w:val="0"/>
          <w:color w:val="000000"/>
          <w:sz w:val="22"/>
        </w:rPr>
        <w:t>between men and women. We must remember that in</w:t>
      </w:r>
      <w:r>
        <w:rPr>
          <w:rFonts w:ascii="Times" w:hAnsi="Times" w:eastAsia="Times"/>
          <w:b w:val="0"/>
          <w:i w:val="0"/>
          <w:color w:val="000000"/>
          <w:sz w:val="22"/>
        </w:rPr>
        <w:t>most of our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2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daily transactions such differentiation has no place.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speaking </w:t>
      </w:r>
      <w:r>
        <w:rPr>
          <w:rFonts w:ascii="Times" w:hAnsi="Times" w:eastAsia="Times"/>
          <w:b w:val="0"/>
          <w:i w:val="0"/>
          <w:color w:val="000000"/>
          <w:sz w:val="22"/>
        </w:rPr>
        <w:t>making such a distinction is relevant only 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occasion when one is </w:t>
      </w:r>
      <w:r>
        <w:rPr>
          <w:rFonts w:ascii="Times" w:hAnsi="Times" w:eastAsia="Times"/>
          <w:b w:val="0"/>
          <w:i w:val="0"/>
          <w:color w:val="000000"/>
          <w:sz w:val="22"/>
        </w:rPr>
        <w:t>overcome by sexual desire. Men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are overcome by </w:t>
      </w:r>
      <w:r>
        <w:rPr>
          <w:rFonts w:ascii="Times" w:hAnsi="Times" w:eastAsia="Times"/>
          <w:b w:val="0"/>
          <w:i w:val="0"/>
          <w:color w:val="000000"/>
          <w:sz w:val="22"/>
        </w:rPr>
        <w:t>this desire at all hours of the day</w:t>
      </w:r>
      <w:r>
        <w:rPr>
          <w:rFonts w:ascii="Times" w:hAnsi="Times" w:eastAsia="Times"/>
          <w:b w:val="0"/>
          <w:i w:val="0"/>
          <w:color w:val="000000"/>
          <w:sz w:val="22"/>
        </w:rPr>
        <w:t>show</w:t>
      </w:r>
      <w:r>
        <w:rPr>
          <w:rFonts w:ascii="Times" w:hAnsi="Times" w:eastAsia="Times"/>
          <w:b w:val="0"/>
          <w:i w:val="0"/>
          <w:color w:val="000000"/>
          <w:sz w:val="22"/>
        </w:rPr>
        <w:t>sickness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mind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 w:val="0"/>
          <w:color w:val="000000"/>
          <w:sz w:val="22"/>
        </w:rPr>
        <w:t>cannot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rPr>
          <w:rFonts w:ascii="Times" w:hAnsi="Times" w:eastAsia="Times"/>
          <w:b w:val="0"/>
          <w:i w:val="0"/>
          <w:color w:val="000000"/>
          <w:sz w:val="22"/>
        </w:rPr>
        <w:t>instrumental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>promoting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good. This is not the normal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If the millions in villages were prey to such desire all day long </w:t>
      </w:r>
      <w:r>
        <w:rPr>
          <w:rFonts w:ascii="Times" w:hAnsi="Times" w:eastAsia="Times"/>
          <w:b w:val="0"/>
          <w:i w:val="0"/>
          <w:color w:val="000000"/>
          <w:sz w:val="22"/>
        </w:rPr>
        <w:t>they would be no good for any useful work.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July</w:t>
      </w:r>
      <w:r>
        <w:rPr>
          <w:rFonts w:ascii="Times" w:hAnsi="Times" w:eastAsia="Times"/>
          <w:b w:val="0"/>
          <w:i w:val="0"/>
          <w:color w:val="000000"/>
          <w:sz w:val="20"/>
        </w:rPr>
        <w:t>13,</w:t>
      </w:r>
      <w:r>
        <w:rPr>
          <w:rFonts w:ascii="Times" w:hAnsi="Times" w:eastAsia="Times"/>
          <w:b w:val="0"/>
          <w:i w:val="0"/>
          <w:color w:val="000000"/>
          <w:sz w:val="20"/>
        </w:rPr>
        <w:t>1947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27-7-1947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V.</w:t>
      </w:r>
      <w:r>
        <w:rPr>
          <w:rFonts w:ascii="Times" w:hAnsi="Times" w:eastAsia="Times"/>
          <w:b w:val="0"/>
          <w:i/>
          <w:color w:val="000000"/>
          <w:sz w:val="24"/>
        </w:rPr>
        <w:t>V.</w:t>
      </w:r>
      <w:r>
        <w:rPr>
          <w:rFonts w:ascii="Times" w:hAnsi="Times" w:eastAsia="Times"/>
          <w:b w:val="0"/>
          <w:i/>
          <w:color w:val="000000"/>
          <w:sz w:val="24"/>
        </w:rPr>
        <w:t>DASTANE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13,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whom will you fight?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the British.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312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DATAR</w:t>
      </w:r>
      <w:r>
        <w:rPr>
          <w:rFonts w:ascii="Times" w:hAnsi="Times" w:eastAsia="Times"/>
          <w:b w:val="0"/>
          <w:i/>
          <w:color w:val="000000"/>
          <w:sz w:val="24"/>
        </w:rPr>
        <w:t>SINGH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13,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SARDARJI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through your article. I can’t usefully add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to it. I shall discuss it with Rajen Babu.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think of bringing your wife here till she is fairly </w:t>
      </w:r>
      <w:r>
        <w:rPr>
          <w:rFonts w:ascii="Times" w:hAnsi="Times" w:eastAsia="Times"/>
          <w:b w:val="0"/>
          <w:i w:val="0"/>
          <w:color w:val="000000"/>
          <w:sz w:val="22"/>
        </w:rPr>
        <w:t>restored.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how is Kirpal?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2218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 explains that the addressee was feeling disconsolate over the </w:t>
      </w:r>
      <w:r>
        <w:rPr>
          <w:rFonts w:ascii="Times" w:hAnsi="Times" w:eastAsia="Times"/>
          <w:b w:val="0"/>
          <w:i w:val="0"/>
          <w:color w:val="000000"/>
          <w:sz w:val="18"/>
        </w:rPr>
        <w:t>partition.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Punjab farmer. For many years he acted as Adviser to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 on Animal Husbandry.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13,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learn to see our own defects rather than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Is it the fault of the sun that we cannot gaze at it?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of our own eyes that is to blame. If we can see the truth of </w:t>
      </w:r>
      <w:r>
        <w:rPr>
          <w:rFonts w:ascii="Times" w:hAnsi="Times" w:eastAsia="Times"/>
          <w:b w:val="0"/>
          <w:i w:val="0"/>
          <w:color w:val="000000"/>
          <w:sz w:val="22"/>
        </w:rPr>
        <w:t>this, all will be well with 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there can be no flower or fruit without sunlight,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>man cannot grow without prayer.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  <w:r>
        <w:rPr>
          <w:rFonts w:ascii="Times" w:hAnsi="Times" w:eastAsia="Times"/>
          <w:b w:val="0"/>
          <w:i w:val="0"/>
          <w:color w:val="000000"/>
          <w:sz w:val="18"/>
        </w:rPr>
        <w:t>, p. 322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13,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people shed superstition, give up copying others and look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current events with a sufficiently critical eye, I am sure our path </w:t>
      </w:r>
      <w:r>
        <w:rPr>
          <w:rFonts w:ascii="Times" w:hAnsi="Times" w:eastAsia="Times"/>
          <w:b w:val="0"/>
          <w:i w:val="0"/>
          <w:color w:val="000000"/>
          <w:sz w:val="22"/>
        </w:rPr>
        <w:t>will become quite smooth.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13,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the least doubt in my mind that food control must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now—as soon as practicable. If a few Indians die in consequence,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shed no tears. But the idea that we should share the available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cannot be spread through laws, and even if legislation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doing so, I would not praise it. On the contrary, I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hesitate to charge it with having done violence to the human spirit.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323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716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13,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already been two occasions when I was late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It has happened again today. I did my best to be here before 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 but I did not succeed. I had gone to see the Viceroy. Since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vegetating here I have to be doing something. So many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here and a person like me has to be saying something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I went to the Viceroy at four expecting to be free early.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various other people there and the result was I got delayed.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am very happy to observe that the prayer started </w:t>
      </w:r>
      <w:r>
        <w:rPr>
          <w:rFonts w:ascii="Times" w:hAnsi="Times" w:eastAsia="Times"/>
          <w:b w:val="0"/>
          <w:i w:val="0"/>
          <w:color w:val="000000"/>
          <w:sz w:val="22"/>
        </w:rPr>
        <w:t>punctually.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a Press conference addressed by Mr. Jinnah.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it has reached me. He holds out the assurance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minorities in Pakistan will not be put to any hardship. They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accorded the same treatment as Muslims. The Hindus will be free to </w:t>
      </w:r>
      <w:r>
        <w:rPr>
          <w:rFonts w:ascii="Times" w:hAnsi="Times" w:eastAsia="Times"/>
          <w:b w:val="0"/>
          <w:i w:val="0"/>
          <w:color w:val="000000"/>
          <w:sz w:val="22"/>
        </w:rPr>
        <w:t>visit their temples and the Sikhs their Gurudwaras.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cannot take anyone’s word at face value.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in Pakistan carnage and arson are rampant. This is happening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Union too. Who is doing this? Is it only the Muslims or are </w:t>
      </w:r>
      <w:r>
        <w:rPr>
          <w:rFonts w:ascii="Times" w:hAnsi="Times" w:eastAsia="Times"/>
          <w:b w:val="0"/>
          <w:i w:val="0"/>
          <w:color w:val="000000"/>
          <w:sz w:val="22"/>
        </w:rPr>
        <w:t>Hindus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responsible for it? I am flooded with letters of all kinds. </w:t>
      </w:r>
      <w:r>
        <w:rPr>
          <w:rFonts w:ascii="Times" w:hAnsi="Times" w:eastAsia="Times"/>
          <w:b w:val="0"/>
          <w:i w:val="0"/>
          <w:color w:val="000000"/>
          <w:sz w:val="22"/>
        </w:rPr>
        <w:t>People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why they cannot live in peace. I ask Mr. Jinnah when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will be put into practice. Will it be effective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>August 15?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 will be a part of Pakistan. The Muslim League has </w:t>
      </w:r>
      <w:r>
        <w:rPr>
          <w:rFonts w:ascii="Times" w:hAnsi="Times" w:eastAsia="Times"/>
          <w:b w:val="0"/>
          <w:i w:val="0"/>
          <w:color w:val="000000"/>
          <w:sz w:val="22"/>
        </w:rPr>
        <w:t>the most influence there. Mr. Jinnah has become the Governor-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General. Still there is a king in England and so long as he is there we </w:t>
      </w:r>
      <w:r>
        <w:rPr>
          <w:rFonts w:ascii="Times" w:hAnsi="Times" w:eastAsia="Times"/>
          <w:b w:val="0"/>
          <w:i w:val="0"/>
          <w:color w:val="000000"/>
          <w:sz w:val="22"/>
        </w:rPr>
        <w:t>are in some way still connected with him through the Governor-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and the Governor-General still remains responsible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king. Mr Jinnah also remains the President of the League. This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strengthens his status. He should act with justice. Why should Sindhis </w:t>
      </w:r>
      <w:r>
        <w:rPr>
          <w:rFonts w:ascii="Times" w:hAnsi="Times" w:eastAsia="Times"/>
          <w:b w:val="0"/>
          <w:i w:val="0"/>
          <w:color w:val="000000"/>
          <w:sz w:val="22"/>
        </w:rPr>
        <w:t>be running away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Sind? If even a single Sindhi leaves Sind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matter of shame to Mr. Jinnah as Governor-General. The proof </w:t>
      </w:r>
      <w:r>
        <w:rPr>
          <w:rFonts w:ascii="Times" w:hAnsi="Times" w:eastAsia="Times"/>
          <w:b w:val="0"/>
          <w:i w:val="0"/>
          <w:color w:val="000000"/>
          <w:sz w:val="22"/>
        </w:rPr>
        <w:t>of a man’s word is his action.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do not know what has happened or not happened in U. P.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 w:val="0"/>
          <w:color w:val="000000"/>
          <w:sz w:val="22"/>
        </w:rPr>
        <w:t>the Muslims of U. P. are walking in fear. They do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</w:t>
      </w:r>
      <w:r>
        <w:rPr>
          <w:rFonts w:ascii="Times" w:hAnsi="Times" w:eastAsia="Times"/>
          <w:b w:val="0"/>
          <w:i w:val="0"/>
          <w:color w:val="000000"/>
          <w:sz w:val="22"/>
        </w:rPr>
        <w:t>they can continue to live there or not. But why can’t</w:t>
      </w:r>
      <w:r>
        <w:rPr>
          <w:rFonts w:ascii="Times" w:hAnsi="Times" w:eastAsia="Times"/>
          <w:b w:val="0"/>
          <w:i w:val="0"/>
          <w:color w:val="000000"/>
          <w:sz w:val="22"/>
        </w:rPr>
        <w:t>they live there,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ask? I ask U. P. and Bihar as I ask Mr. Jinnah: Can Muslims live in </w:t>
      </w:r>
      <w:r>
        <w:rPr>
          <w:rFonts w:ascii="Times" w:hAnsi="Times" w:eastAsia="Times"/>
          <w:b w:val="0"/>
          <w:i w:val="0"/>
          <w:color w:val="000000"/>
          <w:sz w:val="22"/>
        </w:rPr>
        <w:t>those provinces or not?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at last rid ourselves of the British. There was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made us fight against each other. That time is now no </w:t>
      </w:r>
      <w:r>
        <w:rPr>
          <w:rFonts w:ascii="Times" w:hAnsi="Times" w:eastAsia="Times"/>
          <w:b w:val="0"/>
          <w:i w:val="0"/>
          <w:color w:val="000000"/>
          <w:sz w:val="22"/>
        </w:rPr>
        <w:t>more.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of U. P. have a grouse over the proportion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jobs to be given to them. They say that whereas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they held between 60 and 70 p. c. of Government posts, now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that they should have only 14 p. c. according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ratio. I cannot share this complaint. When all is said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how many of us can have Government jobs? What good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to us? And then we take up jobs in order to serve the public,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merely to further our own interest. If what has been the practice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is continued it will not be just. If the doctors and lawyers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fleecing the population till now, does it mean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do so? If I am asked by someone whether the percentage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jobs so far allotted to them will continue, I can ask in turn who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percentage and how? The Congress fought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Government bribed those who fought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Now the Government will be ours. Why should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be obliged to bribe anyone? It is now imperative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abolish untouchability. Would the Government have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open the temples through legislation? When I see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one temple after another is opening its doors to Harijans,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me happy. This is how dharma can be safeguarded.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to Christians and Parsis. Our Government must be dedicated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the status of those who are downtrodden. If it does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Harijans, why should the Brahmins complain? Yes, if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 that the Brahmins should be beaten and humiliated, then I </w:t>
      </w:r>
      <w:r>
        <w:rPr>
          <w:rFonts w:ascii="Times" w:hAnsi="Times" w:eastAsia="Times"/>
          <w:b w:val="0"/>
          <w:i w:val="0"/>
          <w:color w:val="000000"/>
          <w:sz w:val="22"/>
        </w:rPr>
        <w:t>shall say ‘no, that is bad’.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 say anything on behalf of Muslims or the Indian Union,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this, that everyone should have justice. If this is ensured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nothing more left to say and the pain of partition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forgotten.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say that the work of partition is finished, that the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divided, the navy has been divided. I say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weakened. Foreigners will say India has no navy. They will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interest align themselves with one or the other Dominion and thus </w:t>
      </w:r>
      <w:r>
        <w:rPr>
          <w:rFonts w:ascii="Times" w:hAnsi="Times" w:eastAsia="Times"/>
          <w:b w:val="0"/>
          <w:i w:val="0"/>
          <w:color w:val="000000"/>
          <w:sz w:val="22"/>
        </w:rPr>
        <w:t>this division of the army will become a cause of civil war. But I hope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Pakistan and India will be friends, that they will be just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minorities.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Even</w:t>
      </w:r>
      <w:r>
        <w:rPr>
          <w:rFonts w:ascii="Times" w:hAnsi="Times" w:eastAsia="Times"/>
          <w:b w:val="0"/>
          <w:i w:val="0"/>
          <w:color w:val="000000"/>
          <w:sz w:val="22"/>
        </w:rPr>
        <w:t>if</w:t>
      </w:r>
      <w:r>
        <w:rPr>
          <w:rFonts w:ascii="Times" w:hAnsi="Times" w:eastAsia="Times"/>
          <w:b w:val="0"/>
          <w:i w:val="0"/>
          <w:color w:val="000000"/>
          <w:sz w:val="22"/>
        </w:rPr>
        <w:t>we</w:t>
      </w:r>
      <w:r>
        <w:rPr>
          <w:rFonts w:ascii="Times" w:hAnsi="Times" w:eastAsia="Times"/>
          <w:b w:val="0"/>
          <w:i w:val="0"/>
          <w:color w:val="000000"/>
          <w:sz w:val="22"/>
        </w:rPr>
        <w:t>have</w:t>
      </w:r>
      <w:r>
        <w:rPr>
          <w:rFonts w:ascii="Times" w:hAnsi="Times" w:eastAsia="Times"/>
          <w:b w:val="0"/>
          <w:i w:val="0"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>learnt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lesson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ahimsa,</w:t>
      </w:r>
      <w:r>
        <w:rPr>
          <w:rFonts w:ascii="Times" w:hAnsi="Times" w:eastAsia="Times"/>
          <w:b w:val="0"/>
          <w:i w:val="0"/>
          <w:color w:val="000000"/>
          <w:sz w:val="22"/>
        </w:rPr>
        <w:t>we</w:t>
      </w:r>
      <w:r>
        <w:rPr>
          <w:rFonts w:ascii="Times" w:hAnsi="Times" w:eastAsia="Times"/>
          <w:b w:val="0"/>
          <w:i w:val="0"/>
          <w:color w:val="000000"/>
          <w:sz w:val="22"/>
        </w:rPr>
        <w:t>should</w:t>
      </w:r>
      <w:r>
        <w:rPr>
          <w:rFonts w:ascii="Times" w:hAnsi="Times" w:eastAsia="Times"/>
          <w:b w:val="0"/>
          <w:i w:val="0"/>
          <w:color w:val="000000"/>
          <w:sz w:val="22"/>
        </w:rPr>
        <w:t>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</w:t>
      </w:r>
      <w:r>
        <w:rPr>
          <w:rFonts w:ascii="Times" w:hAnsi="Times" w:eastAsia="Times"/>
          <w:b w:val="0"/>
          <w:i w:val="0"/>
          <w:color w:val="000000"/>
          <w:sz w:val="22"/>
        </w:rPr>
        <w:t>from</w:t>
      </w:r>
      <w:r>
        <w:rPr>
          <w:rFonts w:ascii="Times" w:hAnsi="Times" w:eastAsia="Times"/>
          <w:b w:val="0"/>
          <w:i w:val="0"/>
          <w:color w:val="000000"/>
          <w:sz w:val="22"/>
        </w:rPr>
        <w:t>our</w:t>
      </w:r>
      <w:r>
        <w:rPr>
          <w:rFonts w:ascii="Times" w:hAnsi="Times" w:eastAsia="Times"/>
          <w:b w:val="0"/>
          <w:i w:val="0"/>
          <w:color w:val="000000"/>
          <w:sz w:val="22"/>
        </w:rPr>
        <w:t>thirty</w:t>
      </w:r>
      <w:r>
        <w:rPr>
          <w:rFonts w:ascii="Times" w:hAnsi="Times" w:eastAsia="Times"/>
          <w:b w:val="0"/>
          <w:i w:val="0"/>
          <w:color w:val="000000"/>
          <w:sz w:val="22"/>
        </w:rPr>
        <w:t>years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</w:t>
      </w:r>
      <w:r>
        <w:rPr>
          <w:rFonts w:ascii="Times" w:hAnsi="Times" w:eastAsia="Times"/>
          <w:b w:val="0"/>
          <w:i w:val="0"/>
          <w:color w:val="000000"/>
          <w:sz w:val="22"/>
        </w:rPr>
        <w:t>learn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that we shall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become slaves irrespective of whether we achieve this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or non-violence. I do not say that it should be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 have been saying this since I was in Bihar. People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guns and swords. I say, why do you want these weapons? Proclaim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never bow down. I said the same in Noakhali. If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we have learnt this lesson after thirty years of experience,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matter whether people are violent or non-violent. If they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 me, I shall still say that they must follow only non-violence.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individual has to defy the world he can do so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Where there is non-violence, there is God. The sword </w:t>
      </w:r>
      <w:r>
        <w:rPr>
          <w:rFonts w:ascii="Times" w:hAnsi="Times" w:eastAsia="Times"/>
          <w:b w:val="0"/>
          <w:i w:val="0"/>
          <w:color w:val="000000"/>
          <w:sz w:val="22"/>
        </w:rPr>
        <w:t>breaks before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–I, pp. 243-6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</w:p>
    <w:p>
      <w:pPr>
        <w:autoSpaceDN w:val="0"/>
        <w:autoSpaceDE w:val="0"/>
        <w:widowControl/>
        <w:spacing w:line="27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14,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8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strong-willed man who is ill resolves to get well,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can get well through sheer power of the will.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energize the nerves and help greatly in restoring a sick man to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though you are in hospital and in doctors’ hands,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give them this help.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J.</w:t>
      </w:r>
      <w:r>
        <w:rPr>
          <w:rFonts w:ascii="Times" w:hAnsi="Times" w:eastAsia="Times"/>
          <w:b w:val="0"/>
          <w:i/>
          <w:color w:val="000000"/>
          <w:sz w:val="24"/>
        </w:rPr>
        <w:t>P.</w:t>
      </w:r>
      <w:r>
        <w:rPr>
          <w:rFonts w:ascii="Times" w:hAnsi="Times" w:eastAsia="Times"/>
          <w:b w:val="0"/>
          <w:i/>
          <w:color w:val="000000"/>
          <w:sz w:val="24"/>
        </w:rPr>
        <w:t>BHANSALI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14,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BHANSALI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You cannot leave the Ashram in this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</w:t>
      </w:r>
      <w:r>
        <w:rPr>
          <w:rFonts w:ascii="Times" w:hAnsi="Times" w:eastAsia="Times"/>
          <w:b w:val="0"/>
          <w:i w:val="0"/>
          <w:color w:val="000000"/>
          <w:sz w:val="22"/>
        </w:rPr>
        <w:t>All of us are responsible for any sin committed in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all become more vigilant in our own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</w:t>
      </w:r>
      <w:r>
        <w:rPr>
          <w:rFonts w:ascii="Times" w:hAnsi="Times" w:eastAsia="Times"/>
          <w:b w:val="0"/>
          <w:i w:val="0"/>
          <w:color w:val="000000"/>
          <w:sz w:val="22"/>
        </w:rPr>
        <w:t>been guilty of immoral conduct. He 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sures me that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guilty of no lapse. He has enter-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tained no impure thoughts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not, therefore, take any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step merely on suspicion.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to wind up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comes, I myself will give the call.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much purification in us all. All vows have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Violation of any one of them amounts to violation of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of men and women attract our attention immediately.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we condemn such relations in a great many cases,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assert positively that they really deserve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condemnation. All depends on the purity or otherwise of the mind.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becomes affected by the sight of a woman’s picture,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adultery. But though I used to sleep with . . . by my side, </w:t>
      </w:r>
      <w:r>
        <w:rPr>
          <w:rFonts w:ascii="Times" w:hAnsi="Times" w:eastAsia="Times"/>
          <w:b w:val="0"/>
          <w:i w:val="0"/>
          <w:color w:val="000000"/>
          <w:sz w:val="22"/>
        </w:rPr>
        <w:t>my mind remained unaffected and so I could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I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immoral act. That my claim might not be accepted by others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 different matter. That I should give up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practice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cannot put up with it is also another issue. The point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is that we ought not to pass judgment on any action merely </w:t>
      </w:r>
      <w:r>
        <w:rPr>
          <w:rFonts w:ascii="Times" w:hAnsi="Times" w:eastAsia="Times"/>
          <w:b w:val="0"/>
          <w:i w:val="0"/>
          <w:color w:val="000000"/>
          <w:sz w:val="22"/>
        </w:rPr>
        <w:t>on the basis of suspicion. Though all the vows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of equal </w:t>
      </w:r>
      <w:r>
        <w:rPr>
          <w:rFonts w:ascii="Times" w:hAnsi="Times" w:eastAsia="Times"/>
          <w:b w:val="0"/>
          <w:i w:val="0"/>
          <w:color w:val="000000"/>
          <w:sz w:val="22"/>
        </w:rPr>
        <w:t>importance, some of them may be easier to observe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others. The </w:t>
      </w:r>
      <w:r>
        <w:rPr>
          <w:rFonts w:ascii="Times" w:hAnsi="Times" w:eastAsia="Times"/>
          <w:b w:val="0"/>
          <w:i w:val="0"/>
          <w:color w:val="000000"/>
          <w:sz w:val="22"/>
        </w:rPr>
        <w:t>vow of ahimsa seems to me the most difficult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Any thoughtless </w:t>
      </w:r>
      <w:r>
        <w:rPr>
          <w:rFonts w:ascii="Times" w:hAnsi="Times" w:eastAsia="Times"/>
          <w:b w:val="0"/>
          <w:i w:val="0"/>
          <w:color w:val="000000"/>
          <w:sz w:val="22"/>
        </w:rPr>
        <w:t>remark constitutes violence. Getting angry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anybody is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>You can think of many other similar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and calm yourself.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find that, though you have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risen high, you have still further to </w:t>
      </w:r>
      <w:r>
        <w:rPr>
          <w:rFonts w:ascii="Times" w:hAnsi="Times" w:eastAsia="Times"/>
          <w:b w:val="0"/>
          <w:i w:val="0"/>
          <w:color w:val="000000"/>
          <w:sz w:val="22"/>
        </w:rPr>
        <w:t>climb. Be calm and continue the watch.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822. Courtesy: Balkrishna Bhave</w:t>
      </w:r>
    </w:p>
    <w:p>
      <w:pPr>
        <w:autoSpaceDN w:val="0"/>
        <w:autoSpaceDE w:val="0"/>
        <w:widowControl/>
        <w:spacing w:line="24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as in the source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71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MUNNALAL</w:t>
      </w:r>
      <w:r>
        <w:rPr>
          <w:rFonts w:ascii="Times" w:hAnsi="Times" w:eastAsia="Times"/>
          <w:b w:val="0"/>
          <w:i/>
          <w:color w:val="000000"/>
          <w:sz w:val="24"/>
        </w:rPr>
        <w:t>G.</w:t>
      </w:r>
      <w:r>
        <w:rPr>
          <w:rFonts w:ascii="Times" w:hAnsi="Times" w:eastAsia="Times"/>
          <w:b w:val="0"/>
          <w:i/>
          <w:color w:val="000000"/>
          <w:sz w:val="24"/>
        </w:rPr>
        <w:t>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14,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MUNNALAL,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No one can be punished privately by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must not let ourselves be witnesses to such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punishment. I do not know why Shantabehn tolerated it. I am writing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her. Let me have whatever further information you get.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Instead of feeling unhappy over what happened, you should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necessary steps to prevent a recurrence of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Aryanayakum should certainly ponder over this incident. But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will happen only if you handle the affair without getting excited.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what you say regarding the infant’s name.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lose patience over the construction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look into the matter concerning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8406. Also C. W. 5624.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14,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give up your fondness for writing with a pencil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fountain-pen. Anybody who wishes to improve his handwriting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use a reed-pen. How can all the children in the country afford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 fountain-pens? I suppose you know how much a fountain-pen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costs. If I was a teacher and had my way, I would forbid the 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fountain-pen into the classroom. But mine has become a 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now. If you have any influence with your friends, popularize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reed-pen among them. I shall be more than satisfied if you </w:t>
      </w:r>
      <w:r>
        <w:rPr>
          <w:rFonts w:ascii="Times" w:hAnsi="Times" w:eastAsia="Times"/>
          <w:b w:val="0"/>
          <w:i w:val="0"/>
          <w:color w:val="000000"/>
          <w:sz w:val="22"/>
        </w:rPr>
        <w:t>do this.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Children must take exercise. It helps to build a sound body.</w:t>
      </w:r>
    </w:p>
    <w:p>
      <w:pPr>
        <w:autoSpaceDN w:val="0"/>
        <w:autoSpaceDE w:val="0"/>
        <w:widowControl/>
        <w:spacing w:line="240" w:lineRule="exact" w:before="5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labourer working in the Ashram had been beaten by another for theft.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this was addressed to a child.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also be self-reliant. For example, they should wash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dishes and clothes, sweep their own rooms, and so 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sin to use books without protecting them with covers.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affront to goddess Saraswati to do so. But the covers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mere waste paper or be folded shabbily. A cover lengthens </w:t>
      </w:r>
      <w:r>
        <w:rPr>
          <w:rFonts w:ascii="Times" w:hAnsi="Times" w:eastAsia="Times"/>
          <w:b w:val="0"/>
          <w:i w:val="0"/>
          <w:color w:val="000000"/>
          <w:sz w:val="22"/>
        </w:rPr>
        <w:t>the life of a book and thereby saves much money.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surely you know that one must not eat before doing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day’s quota of spinning. Similarly one must not miss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>and the evening prayers.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must also make it a regular practice to go to bed early and </w:t>
      </w:r>
      <w:r>
        <w:rPr>
          <w:rFonts w:ascii="Times" w:hAnsi="Times" w:eastAsia="Times"/>
          <w:b w:val="0"/>
          <w:i w:val="0"/>
          <w:color w:val="000000"/>
          <w:sz w:val="22"/>
        </w:rPr>
        <w:t>rise early.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Like you, I too have learnt Bengali alphabet and have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</w:t>
      </w:r>
      <w:r>
        <w:rPr>
          <w:rFonts w:ascii="Times" w:hAnsi="Times" w:eastAsia="Times"/>
          <w:b w:val="0"/>
          <w:i w:val="0"/>
          <w:color w:val="000000"/>
          <w:sz w:val="22"/>
        </w:rPr>
        <w:t>enough progress to be able to write a few words. Since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>some advice, I managed to spare time to write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much. I can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more, but that will be after you have tried and carried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foregoing suggestions. Write to me from time to time. Chi. Manu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progressed greatly in other ways, but her health has gone down badly,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obliges me occasionally to be harsh with her and force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 down and take rest. That displeases her very much, but her pain is a </w:t>
      </w:r>
      <w:r>
        <w:rPr>
          <w:rFonts w:ascii="Times" w:hAnsi="Times" w:eastAsia="Times"/>
          <w:b w:val="0"/>
          <w:i w:val="0"/>
          <w:color w:val="000000"/>
          <w:sz w:val="22"/>
        </w:rPr>
        <w:t>sign not of wisdom but of ignorance. I have, therefore,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harden my </w:t>
      </w:r>
      <w:r>
        <w:rPr>
          <w:rFonts w:ascii="Times" w:hAnsi="Times" w:eastAsia="Times"/>
          <w:b w:val="0"/>
          <w:i w:val="0"/>
          <w:color w:val="000000"/>
          <w:sz w:val="22"/>
        </w:rPr>
        <w:t>heart in dealing with her. She starts crying, but I pay no attention to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330-1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BALVANTSINHA</w:t>
      </w:r>
    </w:p>
    <w:p>
      <w:pPr>
        <w:autoSpaceDN w:val="0"/>
        <w:autoSpaceDE w:val="0"/>
        <w:widowControl/>
        <w:spacing w:line="224" w:lineRule="exact" w:before="68" w:after="0"/>
        <w:ind w:left="525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14,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thinking about Prabhakar. Sushilabehn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write. Hoshiari should take up physical work only after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recovers fully. What occasioned the coming of Anantram’s wife? She </w:t>
      </w:r>
      <w:r>
        <w:rPr>
          <w:rFonts w:ascii="Times" w:hAnsi="Times" w:eastAsia="Times"/>
          <w:b w:val="0"/>
          <w:i w:val="0"/>
          <w:color w:val="000000"/>
          <w:sz w:val="22"/>
        </w:rPr>
        <w:t>may have left now.</w:t>
      </w:r>
    </w:p>
    <w:p>
      <w:pPr>
        <w:autoSpaceDN w:val="0"/>
        <w:tabs>
          <w:tab w:pos="550" w:val="left"/>
          <w:tab w:pos="53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Munnalal writes that the villagers beat up a Harijan.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is all </w:t>
      </w:r>
      <w:r>
        <w:rPr>
          <w:rFonts w:ascii="Times" w:hAnsi="Times" w:eastAsia="Times"/>
          <w:b w:val="0"/>
          <w:i w:val="0"/>
          <w:color w:val="000000"/>
          <w:sz w:val="22"/>
        </w:rPr>
        <w:t>this? I have written a letter to Shantabehn, read it and give it to 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about Kamalabehn.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1983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Munnalal G. Shah”, 14-7-1947.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</w:t>
      </w:r>
      <w:r>
        <w:rPr>
          <w:rFonts w:ascii="Times" w:hAnsi="Times" w:eastAsia="Times"/>
          <w:b w:val="0"/>
          <w:i/>
          <w:color w:val="000000"/>
          <w:sz w:val="24"/>
        </w:rPr>
        <w:t>NOTE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G.</w:t>
      </w:r>
      <w:r>
        <w:rPr>
          <w:rFonts w:ascii="Times" w:hAnsi="Times" w:eastAsia="Times"/>
          <w:b w:val="0"/>
          <w:i/>
          <w:color w:val="000000"/>
          <w:sz w:val="24"/>
        </w:rPr>
        <w:t>D.</w:t>
      </w:r>
      <w:r>
        <w:rPr>
          <w:rFonts w:ascii="Times" w:hAnsi="Times" w:eastAsia="Times"/>
          <w:b w:val="0"/>
          <w:i/>
          <w:color w:val="000000"/>
          <w:sz w:val="24"/>
        </w:rPr>
        <w:t>BIRLA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14,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have rest either when complete peace is restored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or when God sends me to eternal sleep.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  <w:r>
        <w:rPr>
          <w:rFonts w:ascii="Times" w:hAnsi="Times" w:eastAsia="Times"/>
          <w:b w:val="0"/>
          <w:i w:val="0"/>
          <w:color w:val="000000"/>
          <w:sz w:val="18"/>
        </w:rPr>
        <w:t>, p. 332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TALK WITH MRIDULA SARABHAI AND OTHERS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1947</w:t>
      </w:r>
    </w:p>
    <w:p>
      <w:pPr>
        <w:autoSpaceDN w:val="0"/>
        <w:autoSpaceDE w:val="0"/>
        <w:widowControl/>
        <w:spacing w:line="28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been partitioned. But the division of the army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greatly affected me. Do not these people realize that if either India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is invaded by a foreign power, it is equally the duty of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resist the aggression? How humiliating will it be for us if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India cannot remain united even in such a crisis? If the army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divided, a situation will arise when both the armies will start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another, and that situation will be very difficult to control.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it is harmful to both the countries. And that is why I am </w:t>
      </w:r>
      <w:r>
        <w:rPr>
          <w:rFonts w:ascii="Times" w:hAnsi="Times" w:eastAsia="Times"/>
          <w:b w:val="0"/>
          <w:i w:val="0"/>
          <w:color w:val="000000"/>
          <w:sz w:val="22"/>
        </w:rPr>
        <w:t>requesting…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give a serious thought to this question. Even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learnt non-violence in the last thirty years, we certainly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realized that we will not be slaves to any third power, let alone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British. But I feel that… anything I say is not acceptable to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That is why  I do not think too deeply over anything. I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people to  allow me to return to Bihar and then Noakhali.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and Jawaharal do not agree. And I do not want to go if it </w:t>
      </w:r>
      <w:r>
        <w:rPr>
          <w:rFonts w:ascii="Times" w:hAnsi="Times" w:eastAsia="Times"/>
          <w:b w:val="0"/>
          <w:i w:val="0"/>
          <w:color w:val="000000"/>
          <w:sz w:val="22"/>
        </w:rPr>
        <w:t>hurts their feelings.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334</w:t>
      </w:r>
    </w:p>
    <w:p>
      <w:pPr>
        <w:autoSpaceDN w:val="0"/>
        <w:autoSpaceDE w:val="0"/>
        <w:widowControl/>
        <w:spacing w:line="240" w:lineRule="exact" w:before="1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Omissions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 AND  SISTERS,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 is said that my speeches these days are such as to generate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of pessimism. Indeed I am advised by some not to speak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It reminds me of a story about a painter. He placed a paint- 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display with a notice that critics might mark the sport 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the painting faulty. The result was that  the  painting  was 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 to  a  blur of  colours. The painter had wanted to show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possible to please everyone and he was satisfied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a good painting. I am in a similar situation. I never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for the sake of speaking. I speak because I feel that I have a </w:t>
      </w:r>
      <w:r>
        <w:rPr>
          <w:rFonts w:ascii="Times" w:hAnsi="Times" w:eastAsia="Times"/>
          <w:b w:val="0"/>
          <w:i w:val="0"/>
          <w:color w:val="000000"/>
          <w:sz w:val="22"/>
        </w:rPr>
        <w:t>message to deliver.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today there are differences between me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closest colleagues. I do not approve of certain things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or are doing. But it is not possible for me while I am in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express my views on the present situation. What is at the root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differences? If you go into it you will find that there is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at the root of it. Non-violence is a creed with me while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been so with the Congress. The Congress accepted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as a policy—a policy has the status of a creed only so long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pursued. The congress has a perfect right to change its policy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it feels that it is no longer necessary to pursue it.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with a creed. It remains for ever and it cannot be changed.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Congress constitution non-violence is still the policy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practice Congressmen have changed it. Legal pundits may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 on it but you and I cannot do so nor should we.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not change their policy? Besides, the constitution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says ‘peaceful’ and not ‘non-violence’.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1934, at the Bombay Congress, I tried my best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‘peaceful’ replaced by the term ‘non-violence’. But I was </w:t>
      </w:r>
      <w:r>
        <w:rPr>
          <w:rFonts w:ascii="Times" w:hAnsi="Times" w:eastAsia="Times"/>
          <w:b w:val="0"/>
          <w:i w:val="0"/>
          <w:color w:val="000000"/>
          <w:sz w:val="22"/>
        </w:rPr>
        <w:t>unsuccessful. Therefore anyone can, it he chooses, say that ‘peaceful’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‘something little less than non-violent’. In my view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the two. But my view is neither here nor there.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experts who must decide. You and I must only understand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practice of Congress today is not in the least non-violent. If non-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716" w:right="139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had been the creed of the Congress, how would it be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to support the army as it is doing today? If the army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disposed it can crush the people and establish a militray regime.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up the hope altoge-ther that people will ever listen to me?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will not listen to me, what harm does it do if I speak out? Why </w:t>
      </w:r>
      <w:r>
        <w:rPr>
          <w:rFonts w:ascii="Times" w:hAnsi="Times" w:eastAsia="Times"/>
          <w:b w:val="0"/>
          <w:i w:val="0"/>
          <w:color w:val="000000"/>
          <w:sz w:val="22"/>
        </w:rPr>
        <w:t>should they seek to stop me?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repeatedly made it clear that the struggle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waged over the last thirty years was not a non-violent struggle. 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passive resistance and such resistance is a weapon of the weak.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that people who use this weapon do not want to use the weapon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non-violence. It is simply that they do not know  how to use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the courage for the battle of non-  violence we would today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presenting to the world an entierely  different picture of free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today we can show only a dismembered country where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fights brother and no one can trust another. We are not able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feeding and clothing the people and have nothing to offer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impoverished millions who can see God only in the form of bread and </w:t>
      </w:r>
      <w:r>
        <w:rPr>
          <w:rFonts w:ascii="Times" w:hAnsi="Times" w:eastAsia="Times"/>
          <w:b w:val="0"/>
          <w:i w:val="0"/>
          <w:color w:val="000000"/>
          <w:sz w:val="22"/>
        </w:rPr>
        <w:t>who have no interest in this unending violence.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–I, pp. 246-8</w:t>
      </w:r>
    </w:p>
    <w:p>
      <w:pPr>
        <w:autoSpaceDN w:val="0"/>
        <w:autoSpaceDE w:val="0"/>
        <w:widowControl/>
        <w:spacing w:line="292" w:lineRule="exact" w:before="262" w:after="0"/>
        <w:ind w:left="0" w:right="15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71. TALK WITH A VISITOR</w:t>
      </w:r>
    </w:p>
    <w:p>
      <w:pPr>
        <w:autoSpaceDN w:val="0"/>
        <w:autoSpaceDE w:val="0"/>
        <w:widowControl/>
        <w:spacing w:line="294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July 14,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2" w:lineRule="exact" w:before="16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VISITOR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What about Russia? It is a big question at the moment. </w:t>
      </w:r>
      <w:r>
        <w:rPr>
          <w:rFonts w:ascii="Times" w:hAnsi="Times" w:eastAsia="Times"/>
          <w:b w:val="0"/>
          <w:i w:val="0"/>
          <w:color w:val="000000"/>
          <w:sz w:val="16"/>
        </w:rPr>
        <w:t>GANDHIJI :</w:t>
      </w:r>
      <w:r>
        <w:rPr>
          <w:rFonts w:ascii="Times" w:hAnsi="Times" w:eastAsia="Times"/>
          <w:b w:val="0"/>
          <w:i w:val="0"/>
          <w:color w:val="000000"/>
          <w:sz w:val="22"/>
        </w:rPr>
        <w:t>It will remain so for some time.</w:t>
      </w:r>
    </w:p>
    <w:p>
      <w:pPr>
        <w:autoSpaceDN w:val="0"/>
        <w:autoSpaceDE w:val="0"/>
        <w:widowControl/>
        <w:spacing w:line="272" w:lineRule="exact" w:before="16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think Russia is a thereat to world peace and the peace of India? </w:t>
      </w:r>
      <w:r>
        <w:rPr>
          <w:rFonts w:ascii="Times" w:hAnsi="Times" w:eastAsia="Times"/>
          <w:b w:val="0"/>
          <w:i w:val="0"/>
          <w:color w:val="000000"/>
          <w:sz w:val="22"/>
        </w:rPr>
        <w:t>Any great power may be a threat.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the Communist Party very strong in India numerically or in terms of real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0" w:after="0"/>
        <w:ind w:left="10" w:right="56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autoSpaceDE w:val="0"/>
        <w:widowControl/>
        <w:spacing w:line="272" w:lineRule="exact" w:before="16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think the peasant may be ready to receive their message? </w:t>
      </w:r>
      <w:r>
        <w:rPr>
          <w:rFonts w:ascii="Times" w:hAnsi="Times" w:eastAsia="Times"/>
          <w:b w:val="0"/>
          <w:i w:val="0"/>
          <w:color w:val="000000"/>
          <w:sz w:val="22"/>
        </w:rPr>
        <w:t>Not at the moment.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about the relations between India and Pakistan? Do you think there will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difficulties or complications after independence?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may be or there may not be.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309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places this in the second week of July.</w:t>
      </w:r>
    </w:p>
    <w:p>
      <w:pPr>
        <w:autoSpaceDN w:val="0"/>
        <w:tabs>
          <w:tab w:pos="253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FRAGMENT OF LETTER TO ASAF ALI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July 14,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has come but it leaves me cold. Sor far as I can see,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 back number. I have come to the conclusion that our way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only superficially; our hearts were violent. It was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displace the foreign power. But the violence nursed within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out in a way least expected. Heaven knows where it will lead </w:t>
      </w:r>
      <w:r>
        <w:rPr>
          <w:rFonts w:ascii="Times" w:hAnsi="Times" w:eastAsia="Times"/>
          <w:b w:val="0"/>
          <w:i w:val="0"/>
          <w:color w:val="000000"/>
          <w:sz w:val="22"/>
        </w:rPr>
        <w:t>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332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G. A. NATESAN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1947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NATESAN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Anna—Harihar Sharma—told me you were ill and bed-ridden.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 business to be ill. Your work is not finished. Who is </w:t>
      </w:r>
      <w:r>
        <w:rPr>
          <w:rFonts w:ascii="Times" w:hAnsi="Times" w:eastAsia="Times"/>
          <w:b w:val="0"/>
          <w:i w:val="0"/>
          <w:color w:val="000000"/>
          <w:sz w:val="22"/>
        </w:rPr>
        <w:t>older—you or I ?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2241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KAJI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KAJI,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 full lettter which is deeply interesting.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give no opinion. All I can say generally is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avoid parties within our own reanks.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autoSpaceDE w:val="0"/>
        <w:widowControl/>
        <w:spacing w:line="220" w:lineRule="exact" w:before="46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source this was written in the third week of July.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(1873-1949); publisher; editor of the </w:t>
      </w:r>
      <w:r>
        <w:rPr>
          <w:rFonts w:ascii="Times" w:hAnsi="Times" w:eastAsia="Times"/>
          <w:b w:val="0"/>
          <w:i/>
          <w:color w:val="000000"/>
          <w:sz w:val="18"/>
        </w:rPr>
        <w:t>Indian Review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716" w:right="140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CHANDABHAI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CHANDABHAI,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had given me instances of my negligence,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me. I am inquiring into what you have said. Don’t give up </w:t>
      </w:r>
      <w:r>
        <w:rPr>
          <w:rFonts w:ascii="Times" w:hAnsi="Times" w:eastAsia="Times"/>
          <w:b w:val="0"/>
          <w:i w:val="0"/>
          <w:color w:val="000000"/>
          <w:sz w:val="22"/>
        </w:rPr>
        <w:t>your resolve.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A STUDENT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1947</w:t>
      </w:r>
    </w:p>
    <w:p>
      <w:pPr>
        <w:autoSpaceDN w:val="0"/>
        <w:autoSpaceDE w:val="0"/>
        <w:widowControl/>
        <w:spacing w:line="26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will be well with a people who are disciplined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value integrity of character. The young should be taught this </w:t>
      </w:r>
      <w:r>
        <w:rPr>
          <w:rFonts w:ascii="Times" w:hAnsi="Times" w:eastAsia="Times"/>
          <w:b w:val="0"/>
          <w:i w:val="0"/>
          <w:color w:val="000000"/>
          <w:sz w:val="22"/>
        </w:rPr>
        <w:t>while they are students.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335</w:t>
      </w:r>
    </w:p>
    <w:p>
      <w:pPr>
        <w:autoSpaceDN w:val="0"/>
        <w:autoSpaceDE w:val="0"/>
        <w:widowControl/>
        <w:spacing w:line="292" w:lineRule="exact" w:before="36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77. LETTER TO JAISUKHLAL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1947</w:t>
      </w:r>
    </w:p>
    <w:p>
      <w:pPr>
        <w:autoSpaceDN w:val="0"/>
        <w:autoSpaceDE w:val="0"/>
        <w:widowControl/>
        <w:spacing w:line="260" w:lineRule="exact" w:before="1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now it does not seem possible that I shall be able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Sevagram. It will be possible only when the watchword of ‘do or die’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shown some result. It peace is restored in the country, the first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been fulfilled and I shall be able to go to Sevagram  alive.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well, the spirit is immortal. So if the second part of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is fulfilled, my spirit will for ever be there. I am writing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great pressure of work. Chi. Manudi is quite ill.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more strict with her during the last four or five days and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therefore, taking care of her health and observing all the rules,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doing her good. I keep myself informed of the state of her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the source does not mention the addressee it would seem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contents that it was Jaisukhlal Gandhi.</w:t>
      </w:r>
    </w:p>
    <w:p>
      <w:pPr>
        <w:autoSpaceDN w:val="0"/>
        <w:tabs>
          <w:tab w:pos="253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health every hour. This is no burden. On the contrary, nursing is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hobby with me. If Chi. Manudi had fallen ill while with you there,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would certainly have weighed on my mind. Since she is with me,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mind is at perfect peace. She is under my own supervision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carries out all my suggestions. But I have to keep reminding 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continually about medicines, food, fresh air, etc. If she learns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careful about these things, she will never fall ill. There is no need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send her to you. She does not at all want to be away from me. Nor do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want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pp. 335-6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1947</w:t>
      </w:r>
    </w:p>
    <w:p>
      <w:pPr>
        <w:autoSpaceDN w:val="0"/>
        <w:autoSpaceDE w:val="0"/>
        <w:widowControl/>
        <w:spacing w:line="24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today speak of tomorrow? Why should we,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where I shall be and what I shall be doing next month? Why,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even know what is going to happen the very next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might take me away even while I am writing this letter.  Without,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worrying about the future, we should only  think how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the duty at hand. You should stay on there and finish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Nai Talim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Only afterwards should you think about what to do next.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it will be with you as it was with Sheikhchalli in the story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spilt before it reaches hoem. You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 the course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Nai Talim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be left nowhere. One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a task only after careful thinking and, having undertaken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must cling to it till death. Nobody who weakens in this resolve can </w:t>
      </w:r>
      <w:r>
        <w:rPr>
          <w:rFonts w:ascii="Times" w:hAnsi="Times" w:eastAsia="Times"/>
          <w:b w:val="0"/>
          <w:i w:val="0"/>
          <w:color w:val="000000"/>
          <w:sz w:val="22"/>
        </w:rPr>
        <w:t>ever make progress.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336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1947</w:t>
      </w:r>
    </w:p>
    <w:p>
      <w:pPr>
        <w:autoSpaceDN w:val="0"/>
        <w:autoSpaceDE w:val="0"/>
        <w:widowControl/>
        <w:spacing w:line="24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are convinced that we have been making one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another. The partition was indeed and error, but the leaders (not </w:t>
      </w:r>
      <w:r>
        <w:rPr>
          <w:rFonts w:ascii="Times" w:hAnsi="Times" w:eastAsia="Times"/>
          <w:b w:val="0"/>
          <w:i w:val="0"/>
          <w:color w:val="000000"/>
          <w:sz w:val="22"/>
        </w:rPr>
        <w:t>I) felt that it was unavoidable. The partition of the army, however is a</w:t>
      </w:r>
    </w:p>
    <w:p>
      <w:pPr>
        <w:autoSpaceDN w:val="0"/>
        <w:autoSpaceDE w:val="0"/>
        <w:widowControl/>
        <w:spacing w:line="24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name is omitted in the source.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04" w:right="141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 mistake we are making. Let God move us as He wills. How can </w:t>
      </w:r>
      <w:r>
        <w:rPr>
          <w:rFonts w:ascii="Times" w:hAnsi="Times" w:eastAsia="Times"/>
          <w:b w:val="0"/>
          <w:i w:val="0"/>
          <w:color w:val="000000"/>
          <w:sz w:val="22"/>
        </w:rPr>
        <w:t>we help if it is not ordained that India should have peace even now.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cannot be described as very good, but it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God will preserve it as long as He wishes to take service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me. Why need we worry?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335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LETTER TO S. K. BELVALKAR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BELVALKARJI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confident that you will have all success in what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 with regard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Shanti Parva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 </w:t>
      </w:r>
      <w:r>
        <w:rPr>
          <w:rFonts w:ascii="Times" w:hAnsi="Times" w:eastAsia="Times"/>
          <w:b w:val="0"/>
          <w:i/>
          <w:color w:val="000000"/>
          <w:sz w:val="22"/>
        </w:rPr>
        <w:t>Akhi-panchami.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of the view that you should receive sufficient financial help in </w:t>
      </w:r>
      <w:r>
        <w:rPr>
          <w:rFonts w:ascii="Times" w:hAnsi="Times" w:eastAsia="Times"/>
          <w:b w:val="0"/>
          <w:i w:val="0"/>
          <w:color w:val="000000"/>
          <w:sz w:val="22"/>
        </w:rPr>
        <w:t>your venture.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for proposing to send me a copy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Bhishma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Parva </w:t>
      </w:r>
      <w:r>
        <w:rPr>
          <w:rFonts w:ascii="Times" w:hAnsi="Times" w:eastAsia="Times"/>
          <w:b w:val="0"/>
          <w:i w:val="0"/>
          <w:color w:val="000000"/>
          <w:sz w:val="22"/>
        </w:rPr>
        <w:t>when it is ready.</w:t>
      </w:r>
    </w:p>
    <w:p>
      <w:pPr>
        <w:autoSpaceDN w:val="0"/>
        <w:autoSpaceDE w:val="0"/>
        <w:widowControl/>
        <w:spacing w:line="220" w:lineRule="exact" w:before="8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Courtesy 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81. A LETTER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1947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read my speech.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Perhaps you know that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with what is happening in the Working Committee and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saying what I feel. I therefore wanted to leave this place and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Bihar or Noakhali. But I am Jawahar’s slave. His love prevents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going. I may have to go to Kashmir. Let us see what happens. I </w:t>
      </w:r>
      <w:r>
        <w:rPr>
          <w:rFonts w:ascii="Times" w:hAnsi="Times" w:eastAsia="Times"/>
          <w:b w:val="0"/>
          <w:i w:val="0"/>
          <w:color w:val="000000"/>
          <w:sz w:val="22"/>
        </w:rPr>
        <w:t>feel that we must do something in regard to the controls and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Sripad Krishna Belvalkar, Hon. Secretary, All India Oriental Conference,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1926-27, General Editor of the critical edition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Mahabharata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14-7-1947.</w:t>
      </w:r>
    </w:p>
    <w:p>
      <w:pPr>
        <w:autoSpaceDN w:val="0"/>
        <w:tabs>
          <w:tab w:pos="253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condition of the country. Only then shall we be able to win </w:t>
      </w:r>
      <w:r>
        <w:rPr>
          <w:rFonts w:ascii="Times" w:hAnsi="Times" w:eastAsia="Times"/>
          <w:b w:val="0"/>
          <w:i w:val="0"/>
          <w:color w:val="000000"/>
          <w:sz w:val="22"/>
        </w:rPr>
        <w:t>the confidence of the 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335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82. TALK WITH N. G. RANGA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1947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enmity between Hindus and Muslims today the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to blame. Opportunists are to blame. Those who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should devote themselves to the uplift of the country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harbouring any prejudices. If there is one great fault in us it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refrain from criticizing individuals in public and our public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educated enough to analyse and judge a speaker. Everyone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 and vices. Today when swaraj is about to come, the handful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 that we have should make available to the masses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have. Our leaders are almost all becoming old. The scholars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devote themselves to training of the younger generation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carry on our heritage. Mere criticism is not going to help </w:t>
      </w:r>
      <w:r>
        <w:rPr>
          <w:rFonts w:ascii="Times" w:hAnsi="Times" w:eastAsia="Times"/>
          <w:b w:val="0"/>
          <w:i w:val="0"/>
          <w:color w:val="000000"/>
          <w:sz w:val="22"/>
        </w:rPr>
        <w:t>anyone.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337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1947</w:t>
      </w:r>
    </w:p>
    <w:p>
      <w:pPr>
        <w:autoSpaceDN w:val="0"/>
        <w:autoSpaceDE w:val="0"/>
        <w:widowControl/>
        <w:spacing w:line="240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 AND  SISTERS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day I spoke of the temples in Tamil Nadu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 that had been thrown open to Harijan and I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the Rameswaram temple. It is a huge temple and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 of superstition concerning it. Some thought that the entry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 would pollute the temple. I have received a letter today </w:t>
      </w:r>
      <w:r>
        <w:rPr>
          <w:rFonts w:ascii="Times" w:hAnsi="Times" w:eastAsia="Times"/>
          <w:b w:val="0"/>
          <w:i w:val="0"/>
          <w:color w:val="000000"/>
          <w:sz w:val="22"/>
        </w:rPr>
        <w:t>complaining that I had not mentioned the Tirupati temple in Andhra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President, All India Kisan Sabha and Andhra Provincial Congress Committee; </w:t>
      </w:r>
      <w:r>
        <w:rPr>
          <w:rFonts w:ascii="Times" w:hAnsi="Times" w:eastAsia="Times"/>
          <w:b w:val="0"/>
          <w:i w:val="0"/>
          <w:color w:val="000000"/>
          <w:sz w:val="18"/>
        </w:rPr>
        <w:t>Member, Congress Parliamentary at the Centre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04" w:right="141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Desh which is also a great and acient temple. The correspondent 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rectify  the omission and thus give satisfaction to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Andhra. I know the glory of this temple but I make no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Tamil Nadu and Andhra. Today the atmosphere is such that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wants separation.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friends from Bengal have been to see me. They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division of Bengal Hindus in East Bengal are haunted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that the Hindus of West Bengal will forget them. It that happens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pained. It will be very bad if Hindus thus forget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forget Muslims. Hindus, Muslims, Parsis, Christians all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Religion is a private matter. If I wish to worship God,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on earth can stop me from doing so? But If Mussalmans, Parsis,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 and Christians all consider themselves separate, what is left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India? I admit that is was hardly necessary to divide Bengal.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among Bengali Muslims. I have walked with them in Noakhali.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only love in their hearts. Why should Hindus have harboured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Muslims? The madness that had seized them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lasted for ever. In my view no harm will come to the Hindus of 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But many things have happened which we did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happen. Bengal has been partitioned. And India and Pakistan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countries. But we should proceed forward from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and later put it right. Hindus and Muslims of East and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have always lived together and speak the same language.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of East Bengal treat the Muslims there as friends, would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still want to kill them? When not a single Hindu considers </w:t>
      </w:r>
      <w:r>
        <w:rPr>
          <w:rFonts w:ascii="Times" w:hAnsi="Times" w:eastAsia="Times"/>
          <w:b w:val="0"/>
          <w:i w:val="0"/>
          <w:color w:val="000000"/>
          <w:sz w:val="22"/>
        </w:rPr>
        <w:t>Muslims his enemies, all will be friends.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also asked me if the Bengal Provincial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will be dissolved since it too has been divided into two.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 the division of Bengal does not apply to the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Congress Committee. It should continue in its present 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outside Government laws. If it divides itself, then I will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Bengal has broken faith. The structure of the Congress today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that at the very bottom there are village Congress Committees,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Mandal Congress Committees, District Congress Committees,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and at the very top the All-India Congress Committee.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Congress Committees in East Bengal as well as in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Both will then constitute the B.P.C.C. The Congress belongs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all, to Muslims, Christians, Parsis and others. It is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its character in the days to come. The Bengali friends also </w:t>
      </w:r>
      <w:r>
        <w:rPr>
          <w:rFonts w:ascii="Times" w:hAnsi="Times" w:eastAsia="Times"/>
          <w:b w:val="0"/>
          <w:i w:val="0"/>
          <w:color w:val="000000"/>
          <w:sz w:val="22"/>
        </w:rPr>
        <w:t>wonder whether East Bengal has been so impoverished that it must</w:t>
      </w:r>
    </w:p>
    <w:p>
      <w:pPr>
        <w:autoSpaceDN w:val="0"/>
        <w:tabs>
          <w:tab w:pos="2530" w:val="left"/>
        </w:tabs>
        <w:autoSpaceDE w:val="0"/>
        <w:widowControl/>
        <w:spacing w:line="302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even its ministers from West Bengal. But they should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For this will make for cohesion between East and West Bengal.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Bengal no doubt has an overwhelming majority of Muslims.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assume that all Muslims are bad?  So many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slaughtered in Bihar and yet I can say that the millions of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Bihar are not bad. It is wrong to condemn the whole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fault of a few individuals. It only goes to show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are not clean, that we are cowards, that we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of non-violence, for the courage of non-violence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die, never the courage to kill. There are vast armies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but considering the population of the world, they are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handful. But we have got into the way of never being able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straight. Whenever there is some incident somewhere we at once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army to be sent. In Noakhali, Bihar, the Punjab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N.W.F.P., wherever there were riots there was only one demand :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army be sent for their protection. Why should people who ought </w:t>
      </w:r>
      <w:r>
        <w:rPr>
          <w:rFonts w:ascii="Times" w:hAnsi="Times" w:eastAsia="Times"/>
          <w:b w:val="0"/>
          <w:i w:val="0"/>
          <w:color w:val="000000"/>
          <w:sz w:val="22"/>
        </w:rPr>
        <w:t>to be brave want this?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–I, pp. 249-51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LORD MOUNTBATTEN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long talk with Panditji about Kashmir. He is firmly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I should go in any case, not minding it Qaid-e-Azam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 or his deputy goes after my visit. He thinks, and I agree,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my visit is postponed, it will disappoint many persons in Kashmir.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may not be allowed to see Sheikh Abdulla Saheb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 the Contemplated visit one way or the other.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I suggest that you should telegraph to the Maharaja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that as my visit would not mean any speeches or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meetings, it shold not cause any embarrassment to the State and that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go to Kashmir at the earliest possible moment.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said to you my suggestion is subject to your wish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interfere with Panditji’s wishes in the matter. If, for any reason, you </w:t>
      </w:r>
      <w:r>
        <w:rPr>
          <w:rFonts w:ascii="Times" w:hAnsi="Times" w:eastAsia="Times"/>
          <w:b w:val="0"/>
          <w:i w:val="0"/>
          <w:color w:val="000000"/>
          <w:sz w:val="22"/>
        </w:rPr>
        <w:t>wish otherwise, I would not go.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04" w:right="139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 I go, I would go as a private visitor. Hence I would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putting the Maharaja Saheb to any trouble on my account. Friends </w:t>
      </w:r>
      <w:r>
        <w:rPr>
          <w:rFonts w:ascii="Times" w:hAnsi="Times" w:eastAsia="Times"/>
          <w:b w:val="0"/>
          <w:i w:val="0"/>
          <w:color w:val="000000"/>
          <w:sz w:val="22"/>
        </w:rPr>
        <w:t>would make arrangements for my stay.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I should add that if, for any reason, I do not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Kashmir, most probably Panditji would want to go for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though he would prefer my going.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 E. 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>p. 273; also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/>
          <w:color w:val="000000"/>
          <w:sz w:val="18"/>
        </w:rPr>
        <w:t>Gandhi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352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A LETTER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1947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deserve the credit you give me. We have arrived as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have done through the co-operation of millions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sacrifices of countless people. For the rest it is sheer ignorance to feel.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 am doing this’ like that of the dog who thought that it was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its back the cart it walked under. In fact nothing happens without </w:t>
      </w:r>
      <w:r>
        <w:rPr>
          <w:rFonts w:ascii="Times" w:hAnsi="Times" w:eastAsia="Times"/>
          <w:b w:val="0"/>
          <w:i w:val="0"/>
          <w:color w:val="000000"/>
          <w:sz w:val="22"/>
        </w:rPr>
        <w:t>God’s will.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 </w:t>
      </w:r>
      <w:r>
        <w:rPr>
          <w:rFonts w:ascii="Times" w:hAnsi="Times" w:eastAsia="Times"/>
          <w:b w:val="0"/>
          <w:i w:val="0"/>
          <w:color w:val="000000"/>
          <w:sz w:val="18"/>
        </w:rPr>
        <w:t>pp. 339-40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A LETTER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1947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misfortune is impending, man’s reason is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destroyed. That is why the Shastras say that at the hour of undoing </w:t>
      </w:r>
      <w:r>
        <w:rPr>
          <w:rFonts w:ascii="Times" w:hAnsi="Times" w:eastAsia="Times"/>
          <w:b w:val="0"/>
          <w:i w:val="0"/>
          <w:color w:val="000000"/>
          <w:sz w:val="22"/>
        </w:rPr>
        <w:t>reason becomes perverted. If there is one thing that has destroyed</w:t>
      </w:r>
    </w:p>
    <w:p>
      <w:pPr>
        <w:autoSpaceDN w:val="0"/>
        <w:autoSpaceDE w:val="0"/>
        <w:widowControl/>
        <w:spacing w:line="220" w:lineRule="exact" w:before="5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Mountbatten, in his reply dated July 17, besides assuring Gandhiji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help and co-operation, said : ‘‘I have received news that the Maharaja is sending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Prime Minister [Ramachandra] Kak to Delhi, early next week to join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discussions which I am arranging with the States Department. I feel it would be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courteous and wise if Pandit Nehru and you could have a talk with Pandit Kak before </w:t>
      </w:r>
      <w:r>
        <w:rPr>
          <w:rFonts w:ascii="Times" w:hAnsi="Times" w:eastAsia="Times"/>
          <w:b w:val="0"/>
          <w:i w:val="0"/>
          <w:color w:val="000000"/>
          <w:sz w:val="18"/>
        </w:rPr>
        <w:t>deciding on the precise date and details of your visit.’’</w:t>
      </w:r>
    </w:p>
    <w:p>
      <w:pPr>
        <w:autoSpaceDN w:val="0"/>
        <w:tabs>
          <w:tab w:pos="253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innocent and happy families in this manner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in a two-letter word :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time you turned your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it. There is no happiness in this world like that of contentment.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go to the Ashram and mintain yourself and your family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there. The onoy condition is that every member of the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work for eight hours daily and there will be no choice of </w:t>
      </w:r>
      <w:r>
        <w:rPr>
          <w:rFonts w:ascii="Times" w:hAnsi="Times" w:eastAsia="Times"/>
          <w:b w:val="0"/>
          <w:i w:val="0"/>
          <w:color w:val="000000"/>
          <w:sz w:val="22"/>
        </w:rPr>
        <w:t>work. May God grant you wisdom.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340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1947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are differences between…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don’t look upon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as a matter for serious concern. Truly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of opinion keep people alert. Honest differences of </w:t>
      </w:r>
      <w:r>
        <w:rPr>
          <w:rFonts w:ascii="Times" w:hAnsi="Times" w:eastAsia="Times"/>
          <w:b w:val="0"/>
          <w:i w:val="0"/>
          <w:color w:val="000000"/>
          <w:sz w:val="22"/>
        </w:rPr>
        <w:t>opinion do no harm whatever.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340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1947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that, though we may have been efficient as satyagrahis,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but novices as rulers. That is why I advise everybody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the services of all those who have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>administration, without harbouring prejudice against anyone, irrespe-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ctive of whether or not the presons are supporters of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consideration should be whether the people’s interest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served.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340</w:t>
      </w:r>
    </w:p>
    <w:p>
      <w:pPr>
        <w:autoSpaceDN w:val="0"/>
        <w:autoSpaceDE w:val="0"/>
        <w:widowControl/>
        <w:spacing w:line="220" w:lineRule="exact" w:before="124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Speculation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Omission as in the source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1947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much pained to see your letter written in English.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lost faith in our language, then I must say that we have also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ourselves. All these are clear signs of our degradation.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English, how many mistakes you make! Whenever I get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bad English by persons whose mother tongue is Hindi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or Gujarati or Bengali Or Marathi or Tamil or Telugu,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still slaves. All kinds of people come to see me, and if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>know a visitor’s language I can always have what he says translated.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340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1947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are becoming the manager of this institution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for my blessings, I should like to say only this : the soul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institution is its manager. May God grant you the stength to work </w:t>
      </w:r>
      <w:r>
        <w:rPr>
          <w:rFonts w:ascii="Times" w:hAnsi="Times" w:eastAsia="Times"/>
          <w:b w:val="0"/>
          <w:i w:val="0"/>
          <w:color w:val="000000"/>
          <w:sz w:val="22"/>
        </w:rPr>
        <w:t>in that spirit.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340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MANILAL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MANILAL,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the impression that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you something in reply to your criticism of my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doing nothing just now. There has been no change at all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conviction up to now. On the contrary, it is deepening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 of time. That is, I believe that even if only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>of my conception comes into being, the world will be redeemed. But</w:t>
      </w:r>
    </w:p>
    <w:p>
      <w:pPr>
        <w:autoSpaceDN w:val="0"/>
        <w:tabs>
          <w:tab w:pos="2530" w:val="left"/>
        </w:tabs>
        <w:autoSpaceDE w:val="0"/>
        <w:widowControl/>
        <w:spacing w:line="302" w:lineRule="exact" w:before="7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is an extremely difficult one. Any progress in that direction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of course be a gain. On the other hand, there is no doubt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assumption is erroneous, much harm can come of it.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aspect of the question that presents itself to me.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that the difference of opinion between Kishorelal and myself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issue pains me, for behind that difference lies great anguish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on Kishorelal’s part. Were it not for that. I think the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opinion between us would not be so painful to me. I would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to worry in the least about this issue as long as it is only at a </w:t>
      </w:r>
      <w:r>
        <w:rPr>
          <w:rFonts w:ascii="Times" w:hAnsi="Times" w:eastAsia="Times"/>
          <w:b w:val="0"/>
          <w:i w:val="0"/>
          <w:color w:val="000000"/>
          <w:sz w:val="22"/>
        </w:rPr>
        <w:t>theoretical stage.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like you idea of going to East Africa for collecting funds.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of course be no doubt about the necessity of the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repealed. But I am afraid they will not be totally repealed.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some of the workers are selfish is certainly a handicap,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right to me that you should go on doing the best that you can </w:t>
      </w:r>
      <w:r>
        <w:rPr>
          <w:rFonts w:ascii="Times" w:hAnsi="Times" w:eastAsia="Times"/>
          <w:b w:val="0"/>
          <w:i w:val="0"/>
          <w:color w:val="000000"/>
          <w:sz w:val="22"/>
        </w:rPr>
        <w:t>in a spirit of detachment.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changes with are taking place here will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impact there. Let us see how things shape. The burden of work on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or may not decrease, I don’t worry about that. You also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worry.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Prerhaps I may never be able to return to Sevagram.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that I shall have to stay on in these parts, that is, in Bihar and </w:t>
      </w:r>
      <w:r>
        <w:rPr>
          <w:rFonts w:ascii="Times" w:hAnsi="Times" w:eastAsia="Times"/>
          <w:b w:val="0"/>
          <w:i w:val="0"/>
          <w:color w:val="000000"/>
          <w:sz w:val="22"/>
        </w:rPr>
        <w:t>Noakhali.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letter from Kaji.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complained against Dadoo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others. The letter is a long one. However, it has produced no </w:t>
      </w:r>
      <w:r>
        <w:rPr>
          <w:rFonts w:ascii="Times" w:hAnsi="Times" w:eastAsia="Times"/>
          <w:b w:val="0"/>
          <w:i w:val="0"/>
          <w:color w:val="000000"/>
          <w:sz w:val="22"/>
        </w:rPr>
        <w:t>effect on me, for have we not had similar experiences in the past 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indeed very happy to learn about your health and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success. I would even welcome your writing in detail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As a result of it you may even succeed where I failed and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a hundred and twenty-five years. For that, however,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diet is not the only thing. The chief thing is the mind. </w:t>
      </w:r>
      <w:r>
        <w:rPr>
          <w:rFonts w:ascii="Times" w:hAnsi="Times" w:eastAsia="Times"/>
          <w:b w:val="0"/>
          <w:i w:val="0"/>
          <w:color w:val="000000"/>
          <w:sz w:val="22"/>
        </w:rPr>
        <w:t>Food, of course, has an effect on the mind.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now 5 a. m. I must, therefore, get ready.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a copy of my letter to S. I am sending it to be </w:t>
      </w:r>
      <w:r>
        <w:rPr>
          <w:rFonts w:ascii="Times" w:hAnsi="Times" w:eastAsia="Times"/>
          <w:b w:val="0"/>
          <w:i w:val="0"/>
          <w:color w:val="000000"/>
          <w:sz w:val="22"/>
        </w:rPr>
        <w:t>dispatched to you in case they have not sent one to you.</w:t>
      </w:r>
    </w:p>
    <w:p>
      <w:pPr>
        <w:autoSpaceDN w:val="0"/>
        <w:autoSpaceDE w:val="0"/>
        <w:widowControl/>
        <w:spacing w:line="240" w:lineRule="exact" w:before="6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5008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Kaji”, 15-7-1947.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04" w:right="141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 AND  SISTERS,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sung today has been known to me 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was a boy just entering high school. It appeared as a prayer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book for children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Bal Mitra.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good and sweet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teaches the truth that we should not be too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body. They body is there today and will be gone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either be hurnt up  and become ashes or go to the grave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mixed with the soil. If it is cast into water it will be eaten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marine life. In the end it is all the same. What does not sound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words ‘‘after me the deluge’’. True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composed by Kabir, but what of it? I do not like it.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 it shows selfishness. Why should the deluge overtake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after I am dead? In the first place we do not really die.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self is immortal. As for the world it is ever changing. It is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play. But we do not go wholly by what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says. If we did,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was the need of a Constituent Assembly? Where was the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laws that our leaders are busy enacting. If they had all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attitude of ‘‘after me the deluge’’, no one would have been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for anyone. This sentiment, therefore, is an expression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>extreme selfishness.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newspapermen had been to see me. In the course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Dravidastan was mentioned. Dravidastan comprises the Southern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India beyond the Vindhyas. The languages spoken are Tamil,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Telugu, Malayalam and Kannada. I have acquainted myself a little  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each of these languages and I can say that the are all  rooted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Sanskrit. If you hear Telugu spoken you will find that  it is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words. Tamil too has Sanskrit words in  abundance.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given Dravidian dress. Malayalam  too resembless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Sanskrit. And the same is true of Kannada. I do not treat Dravidastan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something apart from India. The British  have made us all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living between Kashmir and Kanaya-kumari is an Indian.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distinctions such as Aryans or non-Aryans or the Aryavrata </w:t>
      </w:r>
      <w:r>
        <w:rPr>
          <w:rFonts w:ascii="Times" w:hAnsi="Times" w:eastAsia="Times"/>
          <w:b w:val="0"/>
          <w:i w:val="0"/>
          <w:color w:val="000000"/>
          <w:sz w:val="22"/>
        </w:rPr>
        <w:t>and Dravidastan is foolish. I am quite  certain about this.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leads to the question of language. We have here two</w:t>
      </w:r>
    </w:p>
    <w:p>
      <w:pPr>
        <w:autoSpaceDN w:val="0"/>
        <w:tabs>
          <w:tab w:pos="2530" w:val="left"/>
        </w:tabs>
        <w:autoSpaceDE w:val="0"/>
        <w:widowControl/>
        <w:spacing w:line="302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languages, Hindi and Urdu, which were developed in India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Their grammar is the same. I have combined these two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Hindustani. This is spoken by many crores of people.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language of Hindus and Muslims. If you sopke Sanskritized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or Urdu laden with Arabic and Persian expressions such as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Bari spoke, very few people would understand you.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mean that we are to ignore the four languages of Dravidastan?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what I have in mind. All I want is that each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use its own language for internal purposes but must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as the national language. All provinces have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languages. Oriya, Bengali, Assames, Sindhi, Punjabi,  Gujarati,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Marathi, they are all distinct from Hindustani. Should we rather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languages or accept English as our national language? If 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speak to you in English, very few of you would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me. We can only have a very meagre smattering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even if we work hard at it for eight or 10 years. It is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drive the country mad. English therefore cannot be our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It can be the language of international communication.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the language of commerce, though even in this capacity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found universal acceptance so far. The national language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other than Hindustani. While provincial languages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remain, the language sopken by the largest number of people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Hindustani. I have been associated with the Hindi Sahitya Sammelan.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kind of language used there is not easy to understand nor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Urdu easily understandable. The language of the masses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Hindustani. We can created in it as much literature as we need.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the people of Dravidastan to learn Hindustani alongside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languages.  If they could learn Hindustani in both Devangari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Persian scripts it would be even better. Thus they should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knowledge of both the languages. But if they want to learn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Hindustani to make themselves understood they can learn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respective scripts. In Madras the Hindustani Prachar Sabha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engaged in the work of teaching people Hindustani through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script.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freely admitted that if it was wrong for the Southerners not to learn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Hindustani, it was equally wrong for the Northerners not to learn one or more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Southern languages which had rich literature. He appealed to members from the South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to ask for an English speech in an Indian audience. They would then soon pick up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Hindustani. Let them remember that India could exist as a free country only if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accepted moral government. Congress as a fighting machine against bondage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held together by its moral force.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misfortune indeed that while we have hardly disposed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question, with Pakistan formed, we are faced with the demand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Dravidastan. If this tendency persists, where will India be? What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paradoxical than that, while as a slave country we remained </w:t>
      </w:r>
      <w:r>
        <w:rPr>
          <w:rFonts w:ascii="Times" w:hAnsi="Times" w:eastAsia="Times"/>
          <w:b w:val="0"/>
          <w:i w:val="0"/>
          <w:color w:val="000000"/>
          <w:sz w:val="22"/>
        </w:rPr>
        <w:t>united, we should begin to break up as soon as freedom is gained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–I, pp. 215-4;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>17-7-1947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TALK TO I. N. A. MEN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1947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India wants to survive in a world of atom bombs, she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disciplined and united first, and untouchability and caste distinctions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go. I have never heard or seen that an army helps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generating such a social and moral climate.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army formed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leadership of Netaji was not formed to promote these virtues,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showed unity and discipline it was because it had not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alternative. We have so many of those soldiers in India. Why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show their worth? We would not have witnessed two world wars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did if there were any truth in the claim people make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virtues of military training. And nobody can tell when a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war may flare up. Both violence and non-violence have equal </w:t>
      </w:r>
      <w:r>
        <w:rPr>
          <w:rFonts w:ascii="Times" w:hAnsi="Times" w:eastAsia="Times"/>
          <w:b w:val="0"/>
          <w:i w:val="0"/>
          <w:color w:val="000000"/>
          <w:sz w:val="22"/>
        </w:rPr>
        <w:t>need for discipline and unity. Let me tell you that a peaceful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victory is far superior to a violent victory. There is not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>doubt about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343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94. </w:t>
      </w:r>
      <w:r>
        <w:rPr>
          <w:rFonts w:ascii="Times" w:hAnsi="Times" w:eastAsia="Times"/>
          <w:b w:val="0"/>
          <w:i/>
          <w:color w:val="000000"/>
          <w:sz w:val="22"/>
        </w:rPr>
        <w:t>FRAGMENT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OF LETTER OT JAWAHARLAL NEHRU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going in for British extravagance which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cannot afford.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641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argued that it was necessary to have an army because an army </w:t>
      </w:r>
      <w:r>
        <w:rPr>
          <w:rFonts w:ascii="Times" w:hAnsi="Times" w:eastAsia="Times"/>
          <w:b w:val="0"/>
          <w:i w:val="0"/>
          <w:color w:val="000000"/>
          <w:sz w:val="18"/>
        </w:rPr>
        <w:t>fostered unite and discipline among the people.</w:t>
      </w:r>
    </w:p>
    <w:p>
      <w:pPr>
        <w:autoSpaceDN w:val="0"/>
        <w:tabs>
          <w:tab w:pos="253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PYARELAL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 PYA.,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indeed feel delighted to read about you work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long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there. The Kashmir problem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threatening to become serious.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going to Kashmir, if I do go, I intend to return there visiting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on the way. I want to stay with you. But I do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>God will prompt me to do.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 workers with you, cannot you do with Kanu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others? I discussed your schemes with Satis Babu.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on your feet for long hours till late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I must confess that I would not have had such courage. I am </w:t>
      </w:r>
      <w:r>
        <w:rPr>
          <w:rFonts w:ascii="Times" w:hAnsi="Times" w:eastAsia="Times"/>
          <w:b w:val="0"/>
          <w:i w:val="0"/>
          <w:color w:val="000000"/>
          <w:sz w:val="22"/>
        </w:rPr>
        <w:t>sure you can speak Bengali well enough by 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send some toffee again, I shall have a look at it and may </w:t>
      </w:r>
      <w:r>
        <w:rPr>
          <w:rFonts w:ascii="Times" w:hAnsi="Times" w:eastAsia="Times"/>
          <w:b w:val="0"/>
          <w:i w:val="0"/>
          <w:color w:val="000000"/>
          <w:sz w:val="22"/>
        </w:rPr>
        <w:t>even be able to sell it.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Gujarati: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496 and 497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JAISUKHLAL GANDHI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JAISUKHLAL,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neglected writing to you thinking that Manudi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so. I am writing today, for Manu’s health is not improving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she is not taking sufficient care. She seems to be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low fever and cannot digest what she eats. Her weight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I have asked her to remain in bed and take complete rest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Since the day before yesterday, she has been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 of Sushilabehn, who is here. There is no cause for worry.</w:t>
      </w:r>
    </w:p>
    <w:p>
      <w:pPr>
        <w:autoSpaceDN w:val="0"/>
        <w:autoSpaceDE w:val="0"/>
        <w:widowControl/>
        <w:spacing w:line="220" w:lineRule="exact" w:before="4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was doing relief work in Bhatialpur village in Bengal.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few who had continued the work in Noakhali after Gandhiji’s departure in </w:t>
      </w:r>
      <w:r>
        <w:rPr>
          <w:rFonts w:ascii="Times" w:hAnsi="Times" w:eastAsia="Times"/>
          <w:b w:val="0"/>
          <w:i w:val="0"/>
          <w:color w:val="000000"/>
          <w:sz w:val="18"/>
        </w:rPr>
        <w:t>the first week of March.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reference is to the threat of independence held out by the State.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716" w:right="141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Abha has fallen ill and has, therefore, come here.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M.M.U/XXIV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‘‘When the Lord of Janaki is you protector, who can harm </w:t>
      </w:r>
      <w:r>
        <w:rPr>
          <w:rFonts w:ascii="Times" w:hAnsi="Times" w:eastAsia="Times"/>
          <w:b w:val="0"/>
          <w:i w:val="0"/>
          <w:color w:val="000000"/>
          <w:sz w:val="22"/>
        </w:rPr>
        <w:t>you?’’ Seek refuge in him and nobody will be able to harm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344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1947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is that constructive workers should not take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If they take interest in both, tye will be able to do justice to </w:t>
      </w:r>
      <w:r>
        <w:rPr>
          <w:rFonts w:ascii="Times" w:hAnsi="Times" w:eastAsia="Times"/>
          <w:b w:val="0"/>
          <w:i w:val="0"/>
          <w:color w:val="000000"/>
          <w:sz w:val="22"/>
        </w:rPr>
        <w:t>neither.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the Congress has become weak. I also say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Why, Jawaharlal and Kripalani themselves say the same thing.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it will not make the Congress strong. It is not we ourselves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it weak? A little introspection would show us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strength instantly to overcome the weakness. The weakness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due to decrease in the spirit of selflessness. However,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institution in the country which has the stature and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self-sacrifice of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importance of Indian languages is not recognized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of education, the national spirit will not be awakened.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 greater humiliation for the country than that? Similarly,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khadi also should be recognized. If I had my way,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give to the Government employees no uniform not made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All the cloth used in Government offices also would be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greater the progress we can make in this sphere the greater will be </w:t>
      </w:r>
      <w:r>
        <w:rPr>
          <w:rFonts w:ascii="Times" w:hAnsi="Times" w:eastAsia="Times"/>
          <w:b w:val="0"/>
          <w:i w:val="0"/>
          <w:color w:val="000000"/>
          <w:sz w:val="22"/>
        </w:rPr>
        <w:t>our gain.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pp. 344-5</w:t>
      </w:r>
    </w:p>
    <w:p>
      <w:pPr>
        <w:autoSpaceDN w:val="0"/>
        <w:tabs>
          <w:tab w:pos="2530" w:val="left"/>
        </w:tabs>
        <w:autoSpaceDE w:val="0"/>
        <w:widowControl/>
        <w:spacing w:line="302" w:lineRule="exact" w:before="7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SWAMI BHASKARANANDA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SWAMIJI,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read the statement you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I do not like it although I don’t mind you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>against me.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demands of the Akhil Bharat Dharma Sangh are not just.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useless to enter into a discussion. I cannot accept the 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 me. But if Goswami will do me the favour,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happy to meet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opinion is that dharma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saved by following his path.</w:t>
      </w:r>
    </w:p>
    <w:p>
      <w:pPr>
        <w:autoSpaceDN w:val="0"/>
        <w:autoSpaceDE w:val="0"/>
        <w:widowControl/>
        <w:spacing w:line="220" w:lineRule="exact" w:before="10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10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HASKARANANDA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 : Pyarelal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MOHAMMED HUSAIN KHAN</w:t>
      </w:r>
    </w:p>
    <w:p>
      <w:pPr>
        <w:autoSpaceDN w:val="0"/>
        <w:autoSpaceDE w:val="0"/>
        <w:widowControl/>
        <w:spacing w:line="266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SAHEB,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need for me to argue? Enclosed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the Prime Minister’s letter. In view of the letter I can only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may file a suit against him. I cannot pass a judgment. I have </w:t>
      </w:r>
      <w:r>
        <w:rPr>
          <w:rFonts w:ascii="Times" w:hAnsi="Times" w:eastAsia="Times"/>
          <w:b w:val="0"/>
          <w:i w:val="0"/>
          <w:color w:val="000000"/>
          <w:sz w:val="22"/>
        </w:rPr>
        <w:t>done whatever I could.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Beldevi Nayyar and Dr. Sushila Nayyar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See also ‘‘Letter to Swami Karapatri’’.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716" w:right="140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DISCUSSION WITH VISITORS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1947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what you think.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tell you that I can show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miracle today if Hindus maintain peace and show courage. But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face can I tell the League not to indulge in atrocities?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 give you the lead you will follow me. Have you ever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whom and to whom I can give the lead?  The British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partitioned the country. It has been done with the consent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Mulsim League and the Congress. Isn’t that so? The leaders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alternative.  They thought it was better to partition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both the parts could live happily and peacefully rather than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country go to pieces. About this I did hold a different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 was that no one could take an inch of land by resorting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murder.  Let the whole country be reduced to ashes.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take the whole country by friendly negotiations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methods. But though non-violence is a creed with me,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with the Congress. There is only one other person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who has accepted non-violence as a creed and he is Badshah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Khan. It is true that I had believed that our satyagraha struggles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non-violence. Only lately I realized that it was not true.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my mistake. I first started the satyagraha struggle in 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At one of the meetings Mr. Hosken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said that Gandhi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a weak man’s battle. I strongly contradicted him and produly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what was needed  for  satyagraha was spiritual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physical strength, and that  we were fighting with soul-force.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we were quite successful in that struggle. Immediately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came away to India.  I employed the same method here. 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 did believe that people were fighting with genuine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I would not have launched the struggle if I had then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only ‘‘passive resistance’’. But God had willed to use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mission and so he blurred my vision. And because our fight </w:t>
      </w:r>
      <w:r>
        <w:rPr>
          <w:rFonts w:ascii="Times" w:hAnsi="Times" w:eastAsia="Times"/>
          <w:b w:val="0"/>
          <w:i w:val="0"/>
          <w:color w:val="000000"/>
          <w:sz w:val="22"/>
        </w:rPr>
        <w:t>was not one of non-violence we see the result today. There is arson,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visitors, who were from the Punjab, had told Gandhiji that his belief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a spent bullet or that the country was not behind him was not true.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William Hosken, who was the leader of a committee of European sympa-</w:t>
      </w:r>
      <w:r>
        <w:rPr>
          <w:rFonts w:ascii="Times" w:hAnsi="Times" w:eastAsia="Times"/>
          <w:b w:val="0"/>
          <w:i w:val="0"/>
          <w:color w:val="000000"/>
          <w:sz w:val="18"/>
        </w:rPr>
        <w:t>thizers of the Indian cause during Gandhiji’s South African struggle</w:t>
      </w:r>
    </w:p>
    <w:p>
      <w:pPr>
        <w:autoSpaceDN w:val="0"/>
        <w:tabs>
          <w:tab w:pos="253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murder, loot and chaos all around.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weakness are contradictory terms.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public life for the last sixty years and I have never felt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 as I do now. I learnt from my childhood not to admit such a </w:t>
      </w:r>
      <w:r>
        <w:rPr>
          <w:rFonts w:ascii="Times" w:hAnsi="Times" w:eastAsia="Times"/>
          <w:b w:val="0"/>
          <w:i w:val="0"/>
          <w:color w:val="000000"/>
          <w:sz w:val="22"/>
        </w:rPr>
        <w:t>thing as failure. Nevertheless today I am struggling against this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pervading darkness to find some light somewhere. Bear in mind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be wiped out from the face of the earth if she rejects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non-violence. Nay, the whole world may be on the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perdition. Quite soon we shall be getting our freedom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British. But if now we again lose that freedom, the word itself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and its is quite possible that a military regime will take over.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reason for the despair that has taken hold of my heart.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is non-violence of the brave! I am trying day and night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it. It will be enough if I can cultivate the non-violence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as far as I am concerned. I pray to God that He may give me </w:t>
      </w:r>
      <w:r>
        <w:rPr>
          <w:rFonts w:ascii="Times" w:hAnsi="Times" w:eastAsia="Times"/>
          <w:b w:val="0"/>
          <w:i w:val="0"/>
          <w:color w:val="000000"/>
          <w:sz w:val="22"/>
        </w:rPr>
        <w:t>that strength.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to you that if someone comes to kill you, do not be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not move from your place but let him kill you.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if, when someone comes to kill me, I can remain composed,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myself be killed and pray to God that He may grant good sense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killer—as these girls sing every day. I had said in the Asian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which was held here about four months ago that the man </w:t>
      </w:r>
      <w:r>
        <w:rPr>
          <w:rFonts w:ascii="Times" w:hAnsi="Times" w:eastAsia="Times"/>
          <w:b w:val="0"/>
          <w:i w:val="0"/>
          <w:color w:val="000000"/>
          <w:sz w:val="22"/>
        </w:rPr>
        <w:t>who made the atom bomb would have to come to India to study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the fragrance of the non-violence of India would </w:t>
      </w:r>
      <w:r>
        <w:rPr>
          <w:rFonts w:ascii="Times" w:hAnsi="Times" w:eastAsia="Times"/>
          <w:b w:val="0"/>
          <w:i w:val="0"/>
          <w:color w:val="000000"/>
          <w:sz w:val="22"/>
        </w:rPr>
        <w:t>permeate the whole world. Let us see when my hope materializes.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345-7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27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04" w:right="141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 AND  SISTERS,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learn from newspapers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Indians in South Africa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subjected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being killed. I was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for twenty years and I know how Indians are treated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There is a large number of Muslims there but they all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Indians. May God give us all the sense at least to call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Indians when we are in a foreign country.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Recentlly Sarup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been to the United Nations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Chagla and other to present before the world body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African Indians. Since then harassment of Indian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Aftrica has taken a new form. It is not the law that has been unleashed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them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goes on, how will the handful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be able to live there? Once I marched into the Transvaal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thousand people. Not a single Boer so much as touched us.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ever gave us water to drink. We have plenty of water here.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in such abundance there. People collect water when it rains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keep it stored in tanks. The Boers were friendly and we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we wanted. But I see a different picture today. Now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two Governments here, I shall ask Mr. Jinnah and Jawaharalal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 joint telegram to Smuts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Mr. Smuts considers me his friend.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I must entreat him to tell the Whites not to do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to even one single Indian. And if he cannot make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obeyed, he must resign. Lord Mountbatten too should not helplessly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watch. He is an Admiral of the Fleet and is of Royal family. Philip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Mountbatten, who is going to marry Princess Elizabeth, is like a 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Besides, up to  the 15th of August he will be the Viceroy and </w:t>
      </w:r>
      <w:r>
        <w:rPr>
          <w:rFonts w:ascii="Times" w:hAnsi="Times" w:eastAsia="Times"/>
          <w:b w:val="0"/>
          <w:i w:val="0"/>
          <w:color w:val="000000"/>
          <w:sz w:val="22"/>
        </w:rPr>
        <w:t>afterwards the Governor-General. He should therefore make use of</w:t>
      </w:r>
    </w:p>
    <w:p>
      <w:pPr>
        <w:autoSpaceDN w:val="0"/>
        <w:autoSpaceDE w:val="0"/>
        <w:widowControl/>
        <w:spacing w:line="220" w:lineRule="exact" w:before="32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18-7-1947, the latest campaign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in South Africa was the boycott of India traders by the European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>with threats of violence.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Vijayalakshmi Pandit, who headed the Indian delegation to U. N. O. during </w:t>
      </w:r>
      <w:r>
        <w:rPr>
          <w:rFonts w:ascii="Times" w:hAnsi="Times" w:eastAsia="Times"/>
          <w:b w:val="0"/>
          <w:i w:val="0"/>
          <w:color w:val="000000"/>
          <w:sz w:val="18"/>
        </w:rPr>
        <w:t>October-December, 1946.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 Christiaan Smuts (1870-1950); Prime Minister of the Union of South </w:t>
      </w:r>
      <w:r>
        <w:rPr>
          <w:rFonts w:ascii="Times" w:hAnsi="Times" w:eastAsia="Times"/>
          <w:b w:val="0"/>
          <w:i w:val="0"/>
          <w:color w:val="000000"/>
          <w:sz w:val="18"/>
        </w:rPr>
        <w:t>Africa, 1919-24 and 1938-48</w:t>
      </w:r>
    </w:p>
    <w:p>
      <w:pPr>
        <w:autoSpaceDN w:val="0"/>
        <w:tabs>
          <w:tab w:pos="253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advantages and tell Smuth that India is now a Dominion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is, that it is now a member of the vast family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Commonwealth and that the ill-treatment of Indians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 should forthwith stop.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said that Dominion Status is even better than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But till I have tasted this fruit I cannot say 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>nectar or poison. Maybe it is nectar. But let us first taste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to South African Indians is that they should live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good citizens. Those of them who are wealthy should not neglect </w:t>
      </w:r>
      <w:r>
        <w:rPr>
          <w:rFonts w:ascii="Times" w:hAnsi="Times" w:eastAsia="Times"/>
          <w:b w:val="0"/>
          <w:i w:val="0"/>
          <w:color w:val="000000"/>
          <w:sz w:val="22"/>
        </w:rPr>
        <w:t>their Muslim brethren who are like untouchables there.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been asked, now that temples in Tamil Nad and Andhra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opened to Harijans, what is the situation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in the U. P.? There are the temples in Hardwar for instance.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Harijans visit these temples? In Travancore this was acheived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Sir C. P. Ramaswamy Aiyar, the State’s Diwan, who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is perhaps a little angry with us, had presuaded the Maharaja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abolish untouchability by law. In the U. P., besides Hardwar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Kashi. Can Harijans visit the temples there? If the Harajans cannot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temples, them I shall consider those temples impure.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of the world are today faced with a severe test. Hindusim </w:t>
      </w:r>
      <w:r>
        <w:rPr>
          <w:rFonts w:ascii="Times" w:hAnsi="Times" w:eastAsia="Times"/>
          <w:b w:val="0"/>
          <w:i w:val="0"/>
          <w:color w:val="000000"/>
          <w:sz w:val="22"/>
        </w:rPr>
        <w:t>should in not 99 per cent but 100 per cent marks.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–I, pp. 255-7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DISCUSSION WITH SIKH VISITORS</w:t>
      </w:r>
    </w:p>
    <w:p>
      <w:pPr>
        <w:autoSpaceDN w:val="0"/>
        <w:autoSpaceDE w:val="0"/>
        <w:widowControl/>
        <w:spacing w:line="246" w:lineRule="exact" w:before="106" w:after="0"/>
        <w:ind w:left="3730" w:right="0" w:firstLine="1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July 18,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VISITORS : </w:t>
      </w:r>
      <w:r>
        <w:rPr>
          <w:rFonts w:ascii="Times" w:hAnsi="Times" w:eastAsia="Times"/>
          <w:b w:val="0"/>
          <w:i w:val="0"/>
          <w:color w:val="000000"/>
          <w:sz w:val="18"/>
        </w:rPr>
        <w:t>It is not good that you still trust the nationalist Muslims.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Leaguers are not at all satisfied with the Pakistan they have got. They want Ajmer,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Agra, Delhi and Aligarh. Only if you saw them yourself could you have and idea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atrocities perpetrated by them. Still you blame the Hindus alone.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GANDHIJI360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take your last point first. I grant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there are being very cruelly treated. But to take revenge 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increases my shame. Why do you not face them there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arms and defend yourselves? What do you gain by taking an eye </w:t>
      </w:r>
      <w:r>
        <w:rPr>
          <w:rFonts w:ascii="Times" w:hAnsi="Times" w:eastAsia="Times"/>
          <w:b w:val="0"/>
          <w:i w:val="0"/>
          <w:color w:val="000000"/>
          <w:sz w:val="22"/>
        </w:rPr>
        <w:t>for an eye?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appears among the items of July 20. However,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Sushila</w:t>
      </w:r>
      <w:r>
        <w:rPr>
          <w:rFonts w:ascii="Times" w:hAnsi="Times" w:eastAsia="Times"/>
          <w:b w:val="0"/>
          <w:i w:val="0"/>
          <w:color w:val="000000"/>
          <w:sz w:val="18"/>
        </w:rPr>
        <w:t>Nayyar reported this under the date-line July 18.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04" w:right="141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your misgivings about the nationalist Muslims.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becoming for us to distrust them. I will give you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example. My eldest son Harilal often comes here. So many times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me his word that he will give up bad company and his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vices. And not once has he kept his word. But even so if he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me today and promises that he will reform himself,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angry with him? I will encourage him to keep his word.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is there hope of his reforming. In the same way we must trust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of India when they say that they will be loyal to India. But at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time we should remain fully vigilant.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cannot function without trust. Isn’t there a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faith makes the ships move? You have seen how much harm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have done to India. I must confess the even now I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vigilant as far as they are concerned. And yet we would not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progress it we had not trusted Lord Mountbatten.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must however be prepared to fight the danger.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preparation lies in purging ourselves of our inherent </w:t>
      </w:r>
      <w:r>
        <w:rPr>
          <w:rFonts w:ascii="Times" w:hAnsi="Times" w:eastAsia="Times"/>
          <w:b w:val="0"/>
          <w:i w:val="0"/>
          <w:color w:val="000000"/>
          <w:sz w:val="22"/>
        </w:rPr>
        <w:t>weakness, selfishness and disunity.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pp. 366-7;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27-7-1947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LADY MOUNTBATTEN</w:t>
      </w:r>
    </w:p>
    <w:p>
      <w:pPr>
        <w:autoSpaceDN w:val="0"/>
        <w:autoSpaceDE w:val="0"/>
        <w:widowControl/>
        <w:spacing w:line="224" w:lineRule="exact" w:before="108" w:after="0"/>
        <w:ind w:left="521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SISTER,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are celebrating the silver jubilee of your wedding amid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shower of congratulations and good wishes. Let me add mine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hope that your joint career here will blossom into citizenship of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world.</w:t>
      </w:r>
    </w:p>
    <w:p>
      <w:pPr>
        <w:autoSpaceDN w:val="0"/>
        <w:autoSpaceDE w:val="0"/>
        <w:widowControl/>
        <w:spacing w:line="294" w:lineRule="exact" w:before="0" w:after="40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your daughter is fully restored.</w:t>
      </w:r>
    </w:p>
    <w:p>
      <w:pPr>
        <w:sectPr>
          <w:pgSz w:w="9360" w:h="12960"/>
          <w:pgMar w:top="504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ADY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OUNTBATTEN  OF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URMA</w:t>
      </w:r>
    </w:p>
    <w:p>
      <w:pPr>
        <w:sectPr>
          <w:type w:val="continuous"/>
          <w:pgSz w:w="9360" w:h="12960"/>
          <w:pgMar w:top="504" w:right="1402" w:bottom="356" w:left="1440" w:header="720" w:footer="720" w:gutter="0"/>
          <w:cols w:num="2" w:equalWidth="0">
            <w:col w:w="4072" w:space="0"/>
            <w:col w:w="2445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234"/>
        <w:ind w:left="1152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356" w:left="1440" w:header="720" w:footer="720" w:gutter="0"/>
          <w:cols w:num="2" w:equalWidth="0">
            <w:col w:w="4072" w:space="0"/>
            <w:col w:w="2445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: G.N. 10831;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Life of the Countess Mountbatten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Burma,  </w:t>
      </w:r>
      <w:r>
        <w:rPr>
          <w:rFonts w:ascii="Times" w:hAnsi="Times" w:eastAsia="Times"/>
          <w:b w:val="0"/>
          <w:i w:val="0"/>
          <w:color w:val="000000"/>
          <w:sz w:val="18"/>
        </w:rPr>
        <w:t>p. 131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tabs>
          <w:tab w:pos="253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AMRITLAL T. NANAVATI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AMRITALAL,</w:t>
      </w:r>
    </w:p>
    <w:p>
      <w:pPr>
        <w:autoSpaceDN w:val="0"/>
        <w:autoSpaceDE w:val="0"/>
        <w:widowControl/>
        <w:spacing w:line="26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your note about your having entered the 42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All public workers must now aspire to live up to a hundred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twenty-five years and conduct themselves acordingly. Do so and go </w:t>
      </w:r>
      <w:r>
        <w:rPr>
          <w:rFonts w:ascii="Times" w:hAnsi="Times" w:eastAsia="Times"/>
          <w:b w:val="0"/>
          <w:i w:val="0"/>
          <w:color w:val="000000"/>
          <w:sz w:val="22"/>
        </w:rPr>
        <w:t>on rendering service for many many years.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10814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ALMIKI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 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VALLABHBHAI,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Akbar’s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I find it quite reasonable.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you also. Let me know what you think about it.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the time, forget about it. I will deal with the matter as best I </w:t>
      </w: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autoSpaceDE w:val="0"/>
        <w:widowControl/>
        <w:spacing w:line="220" w:lineRule="exact" w:before="86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1354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56" w:lineRule="exact" w:before="272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ARDAR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ALLABHBHAI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1, 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URANGZEB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ELHI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Patro–2 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p. 356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Akbarbhai Chawda, an Ashram inmate at Sevagram. He had written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>Jagirdari system in Sanoli.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716" w:right="1396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MANIBEHAN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CHI,  MANI,</w:t>
      </w:r>
    </w:p>
    <w:p>
      <w:pPr>
        <w:autoSpaceDN w:val="0"/>
        <w:tabs>
          <w:tab w:pos="550" w:val="left"/>
          <w:tab w:pos="343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accompanying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 it to Sardar if you like. </w:t>
      </w:r>
      <w:r>
        <w:rPr>
          <w:rFonts w:ascii="Times" w:hAnsi="Times" w:eastAsia="Times"/>
          <w:b w:val="0"/>
          <w:i w:val="0"/>
          <w:color w:val="000000"/>
          <w:sz w:val="22"/>
        </w:rPr>
        <w:t>Drop the matter if he has no time. Let events take their own  course.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Return Akbar’s letter.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Patro-4 : 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p. 139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1947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politics too a part of dharma! It will have some effect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only if it is carried on with a sense of dharma Politics also </w:t>
      </w:r>
      <w:r>
        <w:rPr>
          <w:rFonts w:ascii="Times" w:hAnsi="Times" w:eastAsia="Times"/>
          <w:b w:val="0"/>
          <w:i w:val="0"/>
          <w:color w:val="000000"/>
          <w:sz w:val="22"/>
        </w:rPr>
        <w:t>requires purity of conduct.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350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18,  1947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other cause can there be for my despair? When 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disappointed in one’s hopes, one should understand that God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teach one some lesson. What is happening today has,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woken me up, and I intend to search out and uncover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may be lurking in me. How can we understand all that God </w:t>
      </w:r>
      <w:r>
        <w:rPr>
          <w:rFonts w:ascii="Times" w:hAnsi="Times" w:eastAsia="Times"/>
          <w:b w:val="0"/>
          <w:i w:val="0"/>
          <w:color w:val="000000"/>
          <w:sz w:val="22"/>
        </w:rPr>
        <w:t>does?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reluctance to accept other people’s services is, to my  mind, </w:t>
      </w:r>
      <w:r>
        <w:rPr>
          <w:rFonts w:ascii="Times" w:hAnsi="Times" w:eastAsia="Times"/>
          <w:b w:val="0"/>
          <w:i w:val="0"/>
          <w:color w:val="000000"/>
          <w:sz w:val="22"/>
        </w:rPr>
        <w:t>a form of pride. True, it is a sin to exact service from other people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3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are in no real need of it, ourselves lolling the while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luxurious beds. But when we are too ill to attend to our needs,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our duty to accept service from others, for the body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property but belongs to God. And there is nothing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>which cannot be useful in some way or other.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>pp. 350-1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A LETTER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18,  1947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far better bravely to commit suicide than to yield out of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live. I see no violence in such suicide. There is 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suppressing oneself and living in fear. Physically, suicide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but it is not so from a higher point of view. You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see from this what sort of ahimsa it is that I cherish.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Repeating God’s name is itself a form of prayer. If we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form of prayer in the right spirit, we shall automatically acquire </w:t>
      </w:r>
      <w:r>
        <w:rPr>
          <w:rFonts w:ascii="Times" w:hAnsi="Times" w:eastAsia="Times"/>
          <w:b w:val="0"/>
          <w:i w:val="0"/>
          <w:color w:val="000000"/>
          <w:sz w:val="22"/>
        </w:rPr>
        <w:t>control over our minds.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A LETTER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18,  1947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obtain Chimanlal’s permission. He is the Manager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Ashram. I cannot interfere in the matter because I am not the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of the Ashram.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A LETTER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18,  1947</w:t>
      </w:r>
    </w:p>
    <w:p>
      <w:pPr>
        <w:autoSpaceDN w:val="0"/>
        <w:autoSpaceDE w:val="0"/>
        <w:widowControl/>
        <w:spacing w:line="260" w:lineRule="exact" w:before="8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very much like all the vows you intend to take. But do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because I advise it or just to please me. There is no sin as bad </w:t>
      </w:r>
      <w:r>
        <w:rPr>
          <w:rFonts w:ascii="Times" w:hAnsi="Times" w:eastAsia="Times"/>
          <w:b w:val="0"/>
          <w:i w:val="0"/>
          <w:color w:val="000000"/>
          <w:sz w:val="22"/>
        </w:rPr>
        <w:t>as self-deception.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falling lower and lower each day. Our depravity has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04" w:right="1408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such a point that reports of atrocities committed on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a common thing. I tremble at this. God will show the </w:t>
      </w:r>
      <w:r>
        <w:rPr>
          <w:rFonts w:ascii="Times" w:hAnsi="Times" w:eastAsia="Times"/>
          <w:b w:val="0"/>
          <w:i w:val="0"/>
          <w:color w:val="000000"/>
          <w:sz w:val="22"/>
        </w:rPr>
        <w:t>path. Just now I have but one prayer: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‘Ishvar’ and ‘Allah’ are Thine names;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all, O Lord, good sense give.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ATMARAM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18, 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ATMARAM,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although you believe in non-violence, you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lapses, putting your dharma to shame and thereby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harming your work. I gather this from Bhai Balwantrai’s talk.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observe the jail rules if you court arrest. Outside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 courteously and should not look upon anyone as your enemy,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are accused of something and a lawyer offers to help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 course without your begging him, you may accept his help. </w:t>
      </w:r>
      <w:r>
        <w:rPr>
          <w:rFonts w:ascii="Times" w:hAnsi="Times" w:eastAsia="Times"/>
          <w:b w:val="0"/>
          <w:i w:val="0"/>
          <w:color w:val="000000"/>
          <w:sz w:val="22"/>
        </w:rPr>
        <w:t>These are all signs of non-violence. Know the opposite to be violence.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TALK WITH CHINESE COUPLE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18, 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to feel unhappy.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contrary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congratualte you that even though you hold such a high office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infatuated with this language. Besides, to me also English is a </w:t>
      </w:r>
      <w:r>
        <w:rPr>
          <w:rFonts w:ascii="Times" w:hAnsi="Times" w:eastAsia="Times"/>
          <w:b w:val="0"/>
          <w:i w:val="0"/>
          <w:color w:val="000000"/>
          <w:sz w:val="22"/>
        </w:rPr>
        <w:t>foreign language. So both of us are in the same plight.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America does not put her affluence to good use, its very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husband had said that his wife was unhappy as she did not know English </w:t>
      </w:r>
      <w:r>
        <w:rPr>
          <w:rFonts w:ascii="Times" w:hAnsi="Times" w:eastAsia="Times"/>
          <w:b w:val="0"/>
          <w:i w:val="0"/>
          <w:color w:val="000000"/>
          <w:sz w:val="18"/>
        </w:rPr>
        <w:t>and could talk to Gandhiji only through an interpreter.</w:t>
      </w:r>
    </w:p>
    <w:p>
      <w:pPr>
        <w:autoSpaceDN w:val="0"/>
        <w:tabs>
          <w:tab w:pos="253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affluence will ruin it. If America tries to win friendship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with the help of her money, and if China, Japan, Iran,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or any other country gets involved with her even in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degree, both will come to grief. That is why I have been daily telling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 that import of foodgrains is the worst kind of slavery.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more degrading for a country than to beg from </w:t>
      </w:r>
      <w:r>
        <w:rPr>
          <w:rFonts w:ascii="Times" w:hAnsi="Times" w:eastAsia="Times"/>
          <w:b w:val="0"/>
          <w:i w:val="0"/>
          <w:color w:val="000000"/>
          <w:sz w:val="22"/>
        </w:rPr>
        <w:t>others when it cannot meet its requirements.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practical principle that if you want to be friends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and if you want the friendship to endure,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economic aid from them. So, however rich America may be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only become crippled if we seek economic aid from her.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 the firm opinion that there is absolutely no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machines either in India or in the rest of Asia. I have no 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machines which deprive men of employment and keep them starved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naked, no matter how much they are the fashion today and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admired and how effective they may be in changing cities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paradises. I would certainly not feel sorry if there was an accident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machines were destroyed.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  <w:r>
        <w:rPr>
          <w:rFonts w:ascii="Times" w:hAnsi="Times" w:eastAsia="Times"/>
          <w:b w:val="0"/>
          <w:i w:val="0"/>
          <w:color w:val="000000"/>
          <w:sz w:val="18"/>
        </w:rPr>
        <w:t>, pp. 353-4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MESSAGE TO CHINESE WOMEN</w:t>
      </w:r>
    </w:p>
    <w:p>
      <w:pPr>
        <w:autoSpaceDN w:val="0"/>
        <w:autoSpaceDE w:val="0"/>
        <w:widowControl/>
        <w:spacing w:line="266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18,  1947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only the women of the world would come together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display such heroic non-violence as to kick away the atom bomb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mere ball. Women have been so gifted by God. If an ancestral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 lying buried in a corner of the house unknown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family were suddenly discovered, what a celebration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occasion. Similarly women’s marvellous power is 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dormant. If  the women of Asia wake up, they will dazzle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experiment in non-violence would be instantly successful if I </w:t>
      </w:r>
      <w:r>
        <w:rPr>
          <w:rFonts w:ascii="Times" w:hAnsi="Times" w:eastAsia="Times"/>
          <w:b w:val="0"/>
          <w:i w:val="0"/>
          <w:color w:val="000000"/>
          <w:sz w:val="22"/>
        </w:rPr>
        <w:t>could secure  women’s help.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354</w:t>
      </w:r>
    </w:p>
    <w:p>
      <w:pPr>
        <w:autoSpaceDN w:val="0"/>
        <w:autoSpaceDE w:val="0"/>
        <w:widowControl/>
        <w:spacing w:line="240" w:lineRule="exact" w:before="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leaving, the couple requested Gandhiji for a message;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item.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04" w:right="1398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116.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18,  1947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began his speech by drawing attention to the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evening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said that he did not know whether it was Mira’s. The tune was different from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Mirabai’s ordinary tune. The sentiment was undoubtedly hers. It said God alone could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extricate man from difficulties. Today India was passing through difficulties. Was she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look to man or God to deliver the country? If they believed in the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>, they were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look to God and none else and they would be perfectly safe.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sung is very much to the point, for we are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great distress. We have no food to eat, no cloth to cover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with. To whom shall we go for help? To Jawaharlal Nehru? Or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Patel? For they have today become the rulers. The Viceroy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or is about to give up power. He will now be the Governor-General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have chosen him to be so. Formerly important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be appointed from London. But now the Indian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has been passed and even the consent of the King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secured for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According to the Bill, the Governor-General would be appointed by them,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 of India, and not imposed on India as hitherto. Therefore Lord Mountbatten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Governor-General of India. By their appointment precisely as a </w:t>
      </w:r>
      <w:r>
        <w:rPr>
          <w:rFonts w:ascii="Times" w:hAnsi="Times" w:eastAsia="Times"/>
          <w:b w:val="0"/>
          <w:i/>
          <w:color w:val="000000"/>
          <w:sz w:val="18"/>
        </w:rPr>
        <w:t>chaprasi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be. This was not said in disparagement. It was a compliment paid to Lord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Mountbatten that he had been elected to be Indian Union’s servant deriving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appointment from them. It was necessary to say this in order  to dispel the suspicion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still lingered in many minds.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power therefore is now in the hands of our people. But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when we are in distress we do not go to anyone else,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go to God. He alone can help us. It we go about our affairs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in our hearts, our affairs will prosper, otherwise not. He is the </w:t>
      </w:r>
      <w:r>
        <w:rPr>
          <w:rFonts w:ascii="Times" w:hAnsi="Times" w:eastAsia="Times"/>
          <w:b w:val="0"/>
          <w:i w:val="0"/>
          <w:color w:val="000000"/>
          <w:sz w:val="22"/>
        </w:rPr>
        <w:t>ruler of the world and our good lies in surrendering ourselves to Him.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newspaper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Dawn,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from Delhi.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it is full of abuse. I too have my share of it. I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 it away. But today the editor has published an open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me. It is well phrased. He says I have been shouting that </w:t>
      </w:r>
      <w:r>
        <w:rPr>
          <w:rFonts w:ascii="Times" w:hAnsi="Times" w:eastAsia="Times"/>
          <w:b w:val="0"/>
          <w:i w:val="0"/>
          <w:color w:val="000000"/>
          <w:sz w:val="22"/>
        </w:rPr>
        <w:t>Mr. Jinnah is soon going to be put to the test and that I should stop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first, the third and the last two paragraphs are from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Times.</w:t>
      </w:r>
    </w:p>
    <w:p>
      <w:pPr>
        <w:autoSpaceDN w:val="0"/>
        <w:tabs>
          <w:tab w:pos="253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shouting.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ask the editor why the Hindus are running away in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despair from Karachi which is going to be the capital of Pakistan?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the Hindus frightened? The Sind Hindus are first-class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businessmen. Why are they running away to Bombay, Madras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places? It will not be they who will be the losers but Sind.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make money for themselves wherever they go. One finds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Sindhis in South America. There is hardly any place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Sindhis are not found. In South Africa the were making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they gave of it liberally to the poor. They have one vice, </w:t>
      </w:r>
      <w:r>
        <w:rPr>
          <w:rFonts w:ascii="Times" w:hAnsi="Times" w:eastAsia="Times"/>
          <w:b w:val="0"/>
          <w:i w:val="0"/>
          <w:color w:val="000000"/>
          <w:sz w:val="22"/>
        </w:rPr>
        <w:t>viz., drinking. They do not seem to be able to give it up.</w:t>
      </w:r>
    </w:p>
    <w:p>
      <w:pPr>
        <w:autoSpaceDN w:val="0"/>
        <w:tabs>
          <w:tab w:pos="550" w:val="left"/>
          <w:tab w:pos="2790" w:val="left"/>
          <w:tab w:pos="42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Dawn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asks why I address myself only to Mr. Jinnah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League leaders. What is happening in the U.P. which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province? But Sind too is my province. The whole of India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is my province. I consider myself a citizen of Pakistan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because I want to claim any citizenship rights. I seek no office.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 want is just enough to eat, which God gives me. I know nothing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 the U.P. Besides, I have not blamed anyone. The editor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big man. If he thinks that what I say is not right, why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bother? There are so many like me who go about saying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want. But I had a talk with Pantji about the U.P. He told me that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can he tries to protect the Muslims, but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reach everywhere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Leaguers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hurling abuses at the Hindus and provoking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 Hindus too lose their temper. Pantiji admitted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did at Garhmukteshwar was not right.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reports even the League leaders of the U.P. have praised </w:t>
      </w:r>
      <w:r>
        <w:rPr>
          <w:rFonts w:ascii="Times" w:hAnsi="Times" w:eastAsia="Times"/>
          <w:b w:val="0"/>
          <w:i w:val="0"/>
          <w:color w:val="000000"/>
          <w:sz w:val="22"/>
        </w:rPr>
        <w:t>the Work of the Pant Ministry.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remind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 that even if what 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right and even if what Pantji says is not the gospel truth,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for one Muslim throat cut in the U.P. ten Hindus throats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cut in Sind or the Punjab. I want to live to see the day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communal madness is forgotten. Whatever be our religion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Indians in action. Only then shall we be able to safeguard </w:t>
      </w:r>
      <w:r>
        <w:rPr>
          <w:rFonts w:ascii="Times" w:hAnsi="Times" w:eastAsia="Times"/>
          <w:b w:val="0"/>
          <w:i w:val="0"/>
          <w:color w:val="000000"/>
          <w:sz w:val="22"/>
        </w:rPr>
        <w:t>our freedom.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 truly wants to serve Islam, I shall tell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the way of Islam. As for saying things to Mr. Jinnah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saying what I like even to Lord Mountbatten and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>Nehru. If Jawaharlal’s words and actions differ, I shall shun him even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04" w:right="139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is a pandit. But I must advise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flush the poison out of his pen. National newspapers contain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that are good and many things that are bad. If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and stop publishing news of mutual strife I shall consider that </w:t>
      </w:r>
      <w:r>
        <w:rPr>
          <w:rFonts w:ascii="Times" w:hAnsi="Times" w:eastAsia="Times"/>
          <w:b w:val="0"/>
          <w:i w:val="0"/>
          <w:color w:val="000000"/>
          <w:sz w:val="22"/>
        </w:rPr>
        <w:t>we have achieved something.</w:t>
      </w:r>
    </w:p>
    <w:p>
      <w:pPr>
        <w:autoSpaceDN w:val="0"/>
        <w:autoSpaceDE w:val="0"/>
        <w:widowControl/>
        <w:spacing w:line="260" w:lineRule="exact" w:before="4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he had a suggestion to make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Dawn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all the newspapers,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their hue, they should avoid all exaggeration. In order to give effect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suggestion, they should appoint a joint board to which all reports about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trouble would be submitted and even passed on the responsible Ministers and, when </w:t>
      </w:r>
      <w:r>
        <w:rPr>
          <w:rFonts w:ascii="Times" w:hAnsi="Times" w:eastAsia="Times"/>
          <w:b w:val="0"/>
          <w:i w:val="0"/>
          <w:color w:val="000000"/>
          <w:sz w:val="18"/>
        </w:rPr>
        <w:t>necessary, given publicity.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suggestion could find favour only if the editors realized their duty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and were anxious that a peremptory stop should be put to all communalism.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Division having become a settled fact, it was surely time that the country was allowed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take up the task of feeding and clothing the ill-fed and ill-clad millions. The editors </w:t>
      </w:r>
      <w:r>
        <w:rPr>
          <w:rFonts w:ascii="Times" w:hAnsi="Times" w:eastAsia="Times"/>
          <w:b w:val="0"/>
          <w:i w:val="0"/>
          <w:color w:val="000000"/>
          <w:sz w:val="18"/>
        </w:rPr>
        <w:t>had a weighty part to play in the noble task. To foment trouble was ignoble.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–I, pp. 257-60,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>19-7-1947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LORD MOUNTBATTEN</w:t>
      </w:r>
    </w:p>
    <w:p>
      <w:pPr>
        <w:autoSpaceDN w:val="0"/>
        <w:autoSpaceDE w:val="0"/>
        <w:widowControl/>
        <w:spacing w:line="296" w:lineRule="exact" w:before="88" w:after="0"/>
        <w:ind w:left="5170" w:right="0" w:hanging="136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4"/>
        </w:rPr>
        <w:t>July 19, 1947</w:t>
      </w:r>
    </w:p>
    <w:p>
      <w:pPr>
        <w:autoSpaceDN w:val="0"/>
        <w:tabs>
          <w:tab w:pos="550" w:val="left"/>
          <w:tab w:pos="3850" w:val="left"/>
        </w:tabs>
        <w:autoSpaceDE w:val="0"/>
        <w:widowControl/>
        <w:spacing w:line="268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 sent your kind letter of yesterday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to Pandit Nehru and he at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one wrote saying that regard being had to your advice, my going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Kashmir should be postponed till after Pandit Kak’s arrival in New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Delhi. So I shall await Pandit Kak’s arrival and further </w:t>
      </w:r>
      <w:r>
        <w:rPr>
          <w:rFonts w:ascii="Times" w:hAnsi="Times" w:eastAsia="Times"/>
          <w:b w:val="0"/>
          <w:i w:val="0"/>
          <w:color w:val="000000"/>
          <w:sz w:val="24"/>
        </w:rPr>
        <w:t>developments.</w:t>
      </w:r>
    </w:p>
    <w:p>
      <w:pPr>
        <w:autoSpaceDN w:val="0"/>
        <w:autoSpaceDE w:val="0"/>
        <w:widowControl/>
        <w:spacing w:line="220" w:lineRule="exact" w:before="8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autoSpaceDN w:val="0"/>
        <w:autoSpaceDE w:val="0"/>
        <w:widowControl/>
        <w:spacing w:line="300" w:lineRule="exact" w:before="8" w:after="0"/>
        <w:ind w:left="10" w:right="0" w:firstLine="5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H. E.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ICEROY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>pp. 274-5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Actually of July 17;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1, “Letter to Lord Mountbatten”, </w:t>
      </w:r>
      <w:r>
        <w:rPr>
          <w:rFonts w:ascii="Times" w:hAnsi="Times" w:eastAsia="Times"/>
          <w:b w:val="0"/>
          <w:i w:val="0"/>
          <w:color w:val="000000"/>
          <w:sz w:val="18"/>
        </w:rPr>
        <w:t>16-7-1947.</w:t>
      </w:r>
    </w:p>
    <w:p>
      <w:pPr>
        <w:autoSpaceDN w:val="0"/>
        <w:tabs>
          <w:tab w:pos="253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1947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pained by the facts narrated in your letter. I also can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answer to the question why Congress workers are in such a rush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into Government service. It would seem it is just selfishness which </w:t>
      </w:r>
      <w:r>
        <w:rPr>
          <w:rFonts w:ascii="Times" w:hAnsi="Times" w:eastAsia="Times"/>
          <w:b w:val="0"/>
          <w:i w:val="0"/>
          <w:color w:val="000000"/>
          <w:sz w:val="22"/>
        </w:rPr>
        <w:t>has blinded everybody.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356-7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1947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at the disposal of our institution is public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any institution maintained with public funds must pay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economy. But one does not see this being done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 constantly finds itself short of funds.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1947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time people intending to take vows gave careful thought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before doing so. But there should be no difficulty in giving </w:t>
      </w:r>
      <w:r>
        <w:rPr>
          <w:rFonts w:ascii="Times" w:hAnsi="Times" w:eastAsia="Times"/>
          <w:b w:val="0"/>
          <w:i w:val="0"/>
          <w:color w:val="000000"/>
          <w:sz w:val="22"/>
        </w:rPr>
        <w:t>up something that is repugnant to our way of life.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1947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not accept responsibility? Are you afraid of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have not fully learnt the lesson of ahimsa. I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accept the responsibility which has come to you and acquit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well of it. I am sure you understand that at times it becomes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71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duty to accept a responsiblity. Take care of your health. Chi.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 is very run down these days. If only she would give me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help, I would soon restore her to health. She should remain in bed.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I insist on her doing so, she cries and feels unhappy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her condition worse. Though I am like a mother to 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explain to her the meaning of dharma. That is why she is 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instance of my crying in the wilderness. I am working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pressure. On top of it there is a meeting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today. God know what will happen there. Maybe I shall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go to Kashmir.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write more to you. You do not like my offering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wishes to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expressing the hope that Pakistan will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holy land. But I do not care overmuch what other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or do not like. I follow the dictates of my inner voice.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>by the way.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friend of Pakistan, too. It makes no difference to me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don’t regard me as their friend. Whatever, therefore, I say to </w:t>
      </w:r>
      <w:r>
        <w:rPr>
          <w:rFonts w:ascii="Times" w:hAnsi="Times" w:eastAsia="Times"/>
          <w:b w:val="0"/>
          <w:i w:val="0"/>
          <w:color w:val="000000"/>
          <w:sz w:val="22"/>
        </w:rPr>
        <w:t>them as a true friend is only for their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1947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twice, and I must say that I do not like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We should be generous to others. What right have we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comparison? Making such comparisons between individuals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demeans us. What is more, I smell envy in it. If we compare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other through envy, we ourselves shall be ruined.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to see somebody doing better than we. In the eyes of..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all are equal; you are not inferior to her or she superior to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357-8</w:t>
      </w:r>
    </w:p>
    <w:p>
      <w:pPr>
        <w:autoSpaceDN w:val="0"/>
        <w:autoSpaceDE w:val="0"/>
        <w:widowControl/>
        <w:spacing w:line="240" w:lineRule="exact" w:before="1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0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82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A LETTER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1947</w:t>
      </w:r>
    </w:p>
    <w:p>
      <w:pPr>
        <w:autoSpaceDN w:val="0"/>
        <w:tabs>
          <w:tab w:pos="550" w:val="left"/>
          <w:tab w:pos="2630" w:val="left"/>
        </w:tabs>
        <w:autoSpaceDE w:val="0"/>
        <w:widowControl/>
        <w:spacing w:line="28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was glad to have…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’s frank confession. He who has such </w:t>
      </w:r>
      <w:r>
        <w:rPr>
          <w:rFonts w:ascii="Times" w:hAnsi="Times" w:eastAsia="Times"/>
          <w:b w:val="0"/>
          <w:i w:val="0"/>
          <w:color w:val="000000"/>
          <w:sz w:val="22"/>
        </w:rPr>
        <w:t>frankness will never be unhappy.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358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A LETTER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1947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 wants to strive for great things must have infinite </w:t>
      </w:r>
      <w:r>
        <w:rPr>
          <w:rFonts w:ascii="Times" w:hAnsi="Times" w:eastAsia="Times"/>
          <w:b w:val="0"/>
          <w:i w:val="0"/>
          <w:color w:val="000000"/>
          <w:sz w:val="22"/>
        </w:rPr>
        <w:t>patience.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358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SWAMI</w:t>
      </w:r>
      <w:r>
        <w:rPr>
          <w:rFonts w:ascii="Times" w:hAnsi="Times" w:eastAsia="Times"/>
          <w:b w:val="0"/>
          <w:i/>
          <w:color w:val="000000"/>
          <w:sz w:val="24"/>
        </w:rPr>
        <w:t>KARAPATRI</w:t>
      </w:r>
    </w:p>
    <w:p>
      <w:pPr>
        <w:autoSpaceDN w:val="0"/>
        <w:autoSpaceDE w:val="0"/>
        <w:widowControl/>
        <w:spacing w:line="266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1947</w:t>
      </w:r>
    </w:p>
    <w:p>
      <w:pPr>
        <w:autoSpaceDN w:val="0"/>
        <w:autoSpaceDE w:val="0"/>
        <w:widowControl/>
        <w:spacing w:line="240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SHRI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GOSWAMIJI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8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Bhaskaranandji has tallked to me about you.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come over here next Tuesday or Wednesday, we can talk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protection of dharma..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I shall await your reply.</w:t>
      </w:r>
    </w:p>
    <w:p>
      <w:pPr>
        <w:autoSpaceDN w:val="0"/>
        <w:autoSpaceDE w:val="0"/>
        <w:widowControl/>
        <w:spacing w:line="220" w:lineRule="exact" w:before="10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Papers, Courtesy: Pyarelal</w:t>
      </w:r>
    </w:p>
    <w:p>
      <w:pPr>
        <w:autoSpaceDN w:val="0"/>
        <w:autoSpaceDE w:val="0"/>
        <w:widowControl/>
        <w:spacing w:line="220" w:lineRule="exact" w:before="140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religious leader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‘‘Letter to Swami Karapatri’’, 24-7-1947.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7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tabs>
          <w:tab w:pos="5210" w:val="left"/>
          <w:tab w:pos="5470" w:val="left"/>
        </w:tabs>
        <w:autoSpaceDE w:val="0"/>
        <w:widowControl/>
        <w:spacing w:line="310" w:lineRule="exact" w:before="0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126. 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SWAMI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BHASKARANANDA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July 19, 1947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46" w:after="6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SWAMI</w:t>
      </w:r>
      <w:r>
        <w:rPr>
          <w:rFonts w:ascii="Times" w:hAnsi="Times" w:eastAsia="Times"/>
          <w:b w:val="0"/>
          <w:i w:val="0"/>
          <w:color w:val="000000"/>
          <w:sz w:val="16"/>
        </w:rPr>
        <w:t>SHRI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BHASKARANANDJI,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letter. Why do you write in English?</w:t>
      </w:r>
    </w:p>
    <w:p>
      <w:pPr>
        <w:sectPr>
          <w:pgSz w:w="9360" w:h="12960"/>
          <w:pgMar w:top="676" w:right="1402" w:bottom="356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for Goswamiji </w:t>
      </w:r>
      <w:r>
        <w:rPr>
          <w:rFonts w:ascii="Times" w:hAnsi="Times" w:eastAsia="Times"/>
          <w:b w:val="0"/>
          <w:i w:val="0"/>
          <w:color w:val="000000"/>
          <w:sz w:val="22"/>
        </w:rPr>
        <w:t>him and oblige.</w:t>
      </w:r>
    </w:p>
    <w:p>
      <w:pPr>
        <w:sectPr>
          <w:type w:val="continuous"/>
          <w:pgSz w:w="9360" w:h="12960"/>
          <w:pgMar w:top="676" w:right="1402" w:bottom="356" w:left="1440" w:header="720" w:footer="720" w:gutter="0"/>
          <w:cols w:num="2" w:equalWidth="0">
            <w:col w:w="2588" w:space="0"/>
            <w:col w:w="392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is enclosed herewith. Kindly forward it to</w:t>
      </w:r>
    </w:p>
    <w:p>
      <w:pPr>
        <w:sectPr>
          <w:type w:val="nextColumn"/>
          <w:pgSz w:w="9360" w:h="12960"/>
          <w:pgMar w:top="676" w:right="1402" w:bottom="356" w:left="1440" w:header="720" w:footer="720" w:gutter="0"/>
          <w:cols w:num="2" w:equalWidth="0">
            <w:col w:w="2588" w:space="0"/>
            <w:col w:w="3929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understand your point in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>paragraph.</w:t>
      </w:r>
    </w:p>
    <w:p>
      <w:pPr>
        <w:autoSpaceDN w:val="0"/>
        <w:autoSpaceDE w:val="0"/>
        <w:widowControl/>
        <w:spacing w:line="220" w:lineRule="exact" w:before="8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Papers,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127. INTERVIEW TO NAGA LEADERS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1947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not now? Why wait for August 15?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when the whole of India was under the British heel.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independent and if you have non-violence in common with </w:t>
      </w:r>
      <w:r>
        <w:rPr>
          <w:rFonts w:ascii="Times" w:hAnsi="Times" w:eastAsia="Times"/>
          <w:b w:val="0"/>
          <w:i w:val="0"/>
          <w:color w:val="000000"/>
          <w:sz w:val="22"/>
        </w:rPr>
        <w:t>me, no one can deprive you of independence.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NAGA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LEADERS: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said that if we become independent military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sanctions will be applied against 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is wrong.  I will come to Kohima and ask them </w:t>
      </w:r>
      <w:r>
        <w:rPr>
          <w:rFonts w:ascii="Times" w:hAnsi="Times" w:eastAsia="Times"/>
          <w:b w:val="0"/>
          <w:i w:val="0"/>
          <w:color w:val="000000"/>
          <w:sz w:val="22"/>
        </w:rPr>
        <w:t>to shoot me before they shoot one Naga.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trouble will not be started by us. It may be started in spite of us.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opened a very large subject. Independence, yes.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you will be independent of the whole world, you cannot do it. </w:t>
      </w:r>
      <w:r>
        <w:rPr>
          <w:rFonts w:ascii="Times" w:hAnsi="Times" w:eastAsia="Times"/>
          <w:b w:val="0"/>
          <w:i w:val="0"/>
          <w:color w:val="000000"/>
          <w:sz w:val="22"/>
        </w:rPr>
        <w:t>I am independent in my own home. It I become independent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Delhi, </w:t>
      </w:r>
      <w:r>
        <w:rPr>
          <w:rFonts w:ascii="Times" w:hAnsi="Times" w:eastAsia="Times"/>
          <w:b w:val="0"/>
          <w:i w:val="0"/>
          <w:color w:val="000000"/>
          <w:sz w:val="22"/>
        </w:rPr>
        <w:t>I would be crushed to atoms. I have not stored food. I have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it </w:t>
      </w:r>
      <w:r>
        <w:rPr>
          <w:rFonts w:ascii="Times" w:hAnsi="Times" w:eastAsia="Times"/>
          <w:b w:val="0"/>
          <w:i w:val="0"/>
          <w:color w:val="000000"/>
          <w:sz w:val="22"/>
        </w:rPr>
        <w:t>from Delhi.  I have not stored water here; vegetables I have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get. As I </w:t>
      </w:r>
      <w:r>
        <w:rPr>
          <w:rFonts w:ascii="Times" w:hAnsi="Times" w:eastAsia="Times"/>
          <w:b w:val="0"/>
          <w:i w:val="0"/>
          <w:color w:val="000000"/>
          <w:sz w:val="22"/>
        </w:rPr>
        <w:t>can see, you are all slaves. I am not. From where do you</w:t>
      </w:r>
      <w:r>
        <w:rPr>
          <w:rFonts w:ascii="Times" w:hAnsi="Times" w:eastAsia="Times"/>
          <w:b w:val="0"/>
          <w:i w:val="0"/>
          <w:color w:val="000000"/>
          <w:sz w:val="22"/>
        </w:rPr>
        <w:t>get your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the author explains that these were ‘‘excerpts from the record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Pyarelal Nayyar’’. The delegation was headed by Phizo. The leaders told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that they would declare themselves independent on August 15, 1947.</w:t>
      </w:r>
    </w:p>
    <w:p>
      <w:pPr>
        <w:autoSpaceDN w:val="0"/>
        <w:tabs>
          <w:tab w:pos="250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type w:val="continuous"/>
          <w:pgSz w:w="9360" w:h="12960"/>
          <w:pgMar w:top="676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cloth?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foreign cloth.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are slaves of foreigners. Will you go naked if the </w:t>
      </w:r>
      <w:r>
        <w:rPr>
          <w:rFonts w:ascii="Times" w:hAnsi="Times" w:eastAsia="Times"/>
          <w:b w:val="0"/>
          <w:i w:val="0"/>
          <w:color w:val="000000"/>
          <w:sz w:val="22"/>
        </w:rPr>
        <w:t>foreigners do not give you cloth? What of you food?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grow enough.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cannot be in complete isolation.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do not talk of isolation.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no army will deprive you of your freedom. Those days </w:t>
      </w:r>
      <w:r>
        <w:rPr>
          <w:rFonts w:ascii="Times" w:hAnsi="Times" w:eastAsia="Times"/>
          <w:b w:val="0"/>
          <w:i w:val="0"/>
          <w:color w:val="000000"/>
          <w:sz w:val="22"/>
        </w:rPr>
        <w:t>are gone.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will be friends with all.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Then you are safe so far as India is concerned. India 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</w:t>
      </w:r>
      <w:r>
        <w:rPr>
          <w:rFonts w:ascii="Times" w:hAnsi="Times" w:eastAsia="Times"/>
          <w:b w:val="0"/>
          <w:i w:val="0"/>
          <w:color w:val="000000"/>
          <w:sz w:val="22"/>
        </w:rPr>
        <w:t>blood for her own freedom. Is she going to deprive others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freedom? Personally, I believe you all belong to me, to India. But if </w:t>
      </w:r>
      <w:r>
        <w:rPr>
          <w:rFonts w:ascii="Times" w:hAnsi="Times" w:eastAsia="Times"/>
          <w:b w:val="0"/>
          <w:i w:val="0"/>
          <w:color w:val="000000"/>
          <w:sz w:val="22"/>
        </w:rPr>
        <w:t>you say you don’t no one can force you.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there any word for the Nagas?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come there I will teach you the art of spinning and weaving.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grow cotton and yet you import cloth. Learn all the handicrafts.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That’s the way to peaceful independence. If you use rifles and guns </w:t>
      </w:r>
      <w:r>
        <w:rPr>
          <w:rFonts w:ascii="Times" w:hAnsi="Times" w:eastAsia="Times"/>
          <w:b w:val="0"/>
          <w:i w:val="0"/>
          <w:color w:val="000000"/>
          <w:sz w:val="22"/>
        </w:rPr>
        <w:t>and tanks, it is a foolish thing.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No, we certainly shall not do that.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Peace in Nagaland, Eight Year Story: 1964-72</w:t>
      </w:r>
      <w:r>
        <w:rPr>
          <w:rFonts w:ascii="Times" w:hAnsi="Times" w:eastAsia="Times"/>
          <w:b w:val="0"/>
          <w:i w:val="0"/>
          <w:color w:val="000000"/>
          <w:sz w:val="18"/>
        </w:rPr>
        <w:t>, pp. 83-4 and 224-5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</w:t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meeting of the Working Committee here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report that may be of interest to you. I should like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attention to a disturbing phenomenon and that is that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Congress wants to climb the ladder by using his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It is something very dirty. Had Congressmen been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handful and they had cherished such a desire one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it, but the Congress has many crores of people in it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all harbour ambitions of advancement the Congress rule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killed. Thre are only two kinds of poeple who must have jobs: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have no other recourse left and those who want to serve without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thought of self-interest. Since the Congress now holds the reins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in its hands, it now commands huge revenues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spending of the revenues. If Congressmen should entertain the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portion of all the money that is spent should go to them and if </w:t>
      </w:r>
      <w:r>
        <w:rPr>
          <w:rFonts w:ascii="Times" w:hAnsi="Times" w:eastAsia="Times"/>
          <w:b w:val="0"/>
          <w:i w:val="0"/>
          <w:color w:val="000000"/>
          <w:sz w:val="22"/>
        </w:rPr>
        <w:t>the tax-payers get 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their heads that they no longer need pay </w:t>
      </w:r>
      <w:r>
        <w:rPr>
          <w:rFonts w:ascii="Times" w:hAnsi="Times" w:eastAsia="Times"/>
          <w:b w:val="0"/>
          <w:i w:val="0"/>
          <w:color w:val="000000"/>
          <w:sz w:val="22"/>
        </w:rPr>
        <w:t>taxes, it won’t do 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It will mean that we have forgotten our duty </w:t>
      </w:r>
      <w:r>
        <w:rPr>
          <w:rFonts w:ascii="Times" w:hAnsi="Times" w:eastAsia="Times"/>
          <w:b w:val="0"/>
          <w:i w:val="0"/>
          <w:color w:val="000000"/>
          <w:sz w:val="22"/>
        </w:rPr>
        <w:t>and taken to</w:t>
      </w:r>
      <w:r>
        <w:rPr>
          <w:rFonts w:ascii="Times" w:hAnsi="Times" w:eastAsia="Times"/>
          <w:b w:val="0"/>
          <w:i w:val="0"/>
          <w:color w:val="000000"/>
          <w:sz w:val="22"/>
        </w:rPr>
        <w:t>unrighteous ways.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being flooded with telegrams. I cannot say I am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</w:t>
      </w:r>
      <w:r>
        <w:rPr>
          <w:rFonts w:ascii="Times" w:hAnsi="Times" w:eastAsia="Times"/>
          <w:b w:val="0"/>
          <w:i w:val="0"/>
          <w:color w:val="000000"/>
          <w:sz w:val="22"/>
        </w:rPr>
        <w:t>one to receive telegrams. Those who are in the seats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power, I am </w:t>
      </w:r>
      <w:r>
        <w:rPr>
          <w:rFonts w:ascii="Times" w:hAnsi="Times" w:eastAsia="Times"/>
          <w:b w:val="0"/>
          <w:i w:val="0"/>
          <w:color w:val="000000"/>
          <w:sz w:val="22"/>
        </w:rPr>
        <w:t>sure, must be receiving many more telegrams., Some</w:t>
      </w:r>
      <w:r>
        <w:rPr>
          <w:rFonts w:ascii="Times" w:hAnsi="Times" w:eastAsia="Times"/>
          <w:b w:val="0"/>
          <w:i w:val="0"/>
          <w:color w:val="000000"/>
          <w:sz w:val="22"/>
        </w:rPr>
        <w:t>say cow-</w:t>
      </w:r>
      <w:r>
        <w:rPr>
          <w:rFonts w:ascii="Times" w:hAnsi="Times" w:eastAsia="Times"/>
          <w:b w:val="0"/>
          <w:i w:val="0"/>
          <w:color w:val="000000"/>
          <w:sz w:val="22"/>
        </w:rPr>
        <w:t>slaughter must be stopped, particularly cows whic provide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milk and </w:t>
      </w:r>
      <w:r>
        <w:rPr>
          <w:rFonts w:ascii="Times" w:hAnsi="Times" w:eastAsia="Times"/>
          <w:b w:val="0"/>
          <w:i w:val="0"/>
          <w:color w:val="000000"/>
          <w:sz w:val="22"/>
        </w:rPr>
        <w:t>draught cattle should be saved. Perhaps the friends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the wires </w:t>
      </w:r>
      <w:r>
        <w:rPr>
          <w:rFonts w:ascii="Times" w:hAnsi="Times" w:eastAsia="Times"/>
          <w:b w:val="0"/>
          <w:i w:val="0"/>
          <w:color w:val="000000"/>
          <w:sz w:val="22"/>
        </w:rPr>
        <w:t>do not know that even when I was in South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I was a devotee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cow. And if we are devoted to the cow we have got to protect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those who ought to be saviours of the cow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devourers of the cow. People send me wires expecting me to persuade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and the Sardar to enact laws to protect the cow. But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so. I will ask these devotees of the cow not to waste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on telegrams. Let them spend that money on the cow.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themselves do so let them send the money to me. I must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we who are responsible for cow-slaughter. We give the cows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little to eat and make the bullocks carry such heavy loads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like skeletons. We use the goad to make the bullocks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faster. What right have such people to demand the cow-slaughter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stopped? After all most cows are owned by the Hindus. Why do they </w:t>
      </w:r>
      <w:r>
        <w:rPr>
          <w:rFonts w:ascii="Times" w:hAnsi="Times" w:eastAsia="Times"/>
          <w:b w:val="0"/>
          <w:i w:val="0"/>
          <w:color w:val="000000"/>
          <w:sz w:val="22"/>
        </w:rPr>
        <w:t>sell them to slaughter-houses?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Hindu will think of buying a cow </w:t>
      </w:r>
      <w:r>
        <w:rPr>
          <w:rFonts w:ascii="Times" w:hAnsi="Times" w:eastAsia="Times"/>
          <w:b w:val="0"/>
          <w:i w:val="0"/>
          <w:color w:val="000000"/>
          <w:sz w:val="22"/>
        </w:rPr>
        <w:t>with a low milk yield.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Goshala people might well buy one for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money received from donations. The others go to slaughter-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houses. I have never seen anywhere in the world such enfeebled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 India. In the name of dharma we are practising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Jawaharlal Nehru or Sardar can enact wil stop cow-slaughter.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laws even during the war, for milk was in demand.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milch cows were slaughtered and this will be the case there too. </w:t>
      </w:r>
      <w:r>
        <w:rPr>
          <w:rFonts w:ascii="Times" w:hAnsi="Times" w:eastAsia="Times"/>
          <w:b w:val="0"/>
          <w:i w:val="0"/>
          <w:color w:val="000000"/>
          <w:sz w:val="22"/>
        </w:rPr>
        <w:t>This will be the case in Pakistan.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some questions. Here is one: ‘‘One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understands that the national flag that has been proposed will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littele Union Jack in a corner. It that is so, we shall tear up such a flag </w:t>
      </w:r>
      <w:r>
        <w:rPr>
          <w:rFonts w:ascii="Times" w:hAnsi="Times" w:eastAsia="Times"/>
          <w:b w:val="0"/>
          <w:i w:val="0"/>
          <w:color w:val="000000"/>
          <w:sz w:val="22"/>
        </w:rPr>
        <w:t>and, if need be, sacrifice our lives.’’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ANSWER: </w:t>
      </w:r>
      <w:r>
        <w:rPr>
          <w:rFonts w:ascii="Times" w:hAnsi="Times" w:eastAsia="Times"/>
          <w:b w:val="0"/>
          <w:i w:val="0"/>
          <w:color w:val="000000"/>
          <w:sz w:val="22"/>
        </w:rPr>
        <w:t>But what is wrong with having the Union Jack in a</w:t>
      </w:r>
    </w:p>
    <w:p>
      <w:pPr>
        <w:autoSpaceDN w:val="0"/>
        <w:tabs>
          <w:tab w:pos="2500" w:val="left"/>
        </w:tabs>
        <w:autoSpaceDE w:val="0"/>
        <w:widowControl/>
        <w:spacing w:line="302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86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conrner of our flag? If harm has been done to us by the British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done by their flag and we must also take note of the virtues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British. They are volunatrily withdrawing from India,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in our hands. A drastic bill which virtually liquidates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did not take even a week to pass in Parliament. Time was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very unimportant bills took a year and more to be passed.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have been honest in framing the bill only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show. We are having Lord Mountbatten as our chief gate-keeper.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he has been the servant of the British king. Now he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servant. If while we employed him as our servant we also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Jack in a corner of our flag, there would be no betrayal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in this.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is my opinion. But I understand that the report is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pains me that the Congress leaders could not show this generosity. </w:t>
      </w:r>
      <w:r>
        <w:rPr>
          <w:rFonts w:ascii="Times" w:hAnsi="Times" w:eastAsia="Times"/>
          <w:b w:val="0"/>
          <w:i w:val="0"/>
          <w:color w:val="000000"/>
          <w:sz w:val="22"/>
        </w:rPr>
        <w:t>We would have thereby shown our friendship for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British.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that I once had I would have taken the people to task for it. </w:t>
      </w:r>
      <w:r>
        <w:rPr>
          <w:rFonts w:ascii="Times" w:hAnsi="Times" w:eastAsia="Times"/>
          <w:b w:val="0"/>
          <w:i w:val="0"/>
          <w:color w:val="000000"/>
          <w:sz w:val="22"/>
        </w:rPr>
        <w:t>After all, why should we give up our humanity.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–I, pp. 260-3</w:t>
      </w:r>
    </w:p>
    <w:p>
      <w:pPr>
        <w:autoSpaceDN w:val="0"/>
        <w:autoSpaceDE w:val="0"/>
        <w:widowControl/>
        <w:spacing w:line="292" w:lineRule="exact" w:before="362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TRUE ISLAM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70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6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Muslim correspondent sends a letter which is given below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barring personal references: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Islam is a universal religion and its great message is to strive and know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Truth… I would request you kindly to avoid bringing in the name of Islam when you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 to the actions of the Muslims, as the two are today different.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that this Islam might be exhibited in deeds under </w:t>
      </w:r>
      <w:r>
        <w:rPr>
          <w:rFonts w:ascii="Times" w:hAnsi="Times" w:eastAsia="Times"/>
          <w:b w:val="0"/>
          <w:i w:val="0"/>
          <w:color w:val="000000"/>
          <w:sz w:val="22"/>
        </w:rPr>
        <w:t>Pakistan and the correspondent’s taunt dispelled!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July 20,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17-8-1947</w:t>
      </w:r>
    </w:p>
    <w:p>
      <w:pPr>
        <w:autoSpaceDN w:val="0"/>
        <w:autoSpaceDE w:val="0"/>
        <w:widowControl/>
        <w:spacing w:line="240" w:lineRule="exact" w:before="17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MESSAGE FOR CHARKHA JAYANTI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1947</w:t>
      </w:r>
    </w:p>
    <w:p>
      <w:pPr>
        <w:autoSpaceDN w:val="0"/>
        <w:autoSpaceDE w:val="0"/>
        <w:widowControl/>
        <w:spacing w:line="260" w:lineRule="exact" w:before="42" w:after="306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age of khadi has ended. Khadi has probably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instrumental in doing one thing for the poor. What now remains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is how the poor can become self-reliant, how khadi can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embodiment of non-violence. That is the real task.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>show dedication to it.</w:t>
      </w:r>
    </w:p>
    <w:p>
      <w:pPr>
        <w:sectPr>
          <w:pgSz w:w="9360" w:h="12960"/>
          <w:pgMar w:top="716" w:right="139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716" w:right="1398" w:bottom="356" w:left="1440" w:header="720" w:footer="720" w:gutter="0"/>
          <w:cols w:num="2" w:equalWidth="0">
            <w:col w:w="3518" w:space="0"/>
            <w:col w:w="300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9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398" w:bottom="356" w:left="1440" w:header="720" w:footer="720" w:gutter="0"/>
          <w:cols w:num="2" w:equalWidth="0">
            <w:col w:w="3518" w:space="0"/>
            <w:col w:w="300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Khadi Jagat, </w:t>
      </w:r>
      <w:r>
        <w:rPr>
          <w:rFonts w:ascii="Times" w:hAnsi="Times" w:eastAsia="Times"/>
          <w:b w:val="0"/>
          <w:i w:val="0"/>
          <w:color w:val="000000"/>
          <w:sz w:val="18"/>
        </w:rPr>
        <w:t>p. 533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NOTE TO MANU GANDHI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learn what you are doing not mechanically but with </w:t>
      </w:r>
      <w:r>
        <w:rPr>
          <w:rFonts w:ascii="Times" w:hAnsi="Times" w:eastAsia="Times"/>
          <w:b w:val="0"/>
          <w:i w:val="0"/>
          <w:color w:val="000000"/>
          <w:sz w:val="22"/>
        </w:rPr>
        <w:t>intelligent attention, it will in time come to you without effort.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365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A LETTER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1947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Haven’t we been proved worse even than lifeless matter!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fragrance sandalwood emits when rubbed! A joss-stick burns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up, but leaves behind and aroma of holiness in the air. If only we </w:t>
      </w:r>
      <w:r>
        <w:rPr>
          <w:rFonts w:ascii="Times" w:hAnsi="Times" w:eastAsia="Times"/>
          <w:b w:val="0"/>
          <w:i w:val="0"/>
          <w:color w:val="000000"/>
          <w:sz w:val="22"/>
        </w:rPr>
        <w:t>could learn from such examples.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365-6</w:t>
      </w:r>
    </w:p>
    <w:p>
      <w:pPr>
        <w:autoSpaceDN w:val="0"/>
        <w:tabs>
          <w:tab w:pos="2500" w:val="left"/>
        </w:tabs>
        <w:autoSpaceDE w:val="0"/>
        <w:widowControl/>
        <w:spacing w:line="302" w:lineRule="exact" w:before="2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type w:val="continuous"/>
          <w:pgSz w:w="9360" w:h="12960"/>
          <w:pgMar w:top="716" w:right="139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1947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Every year young men and women get married.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marriage,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said, means stepping into a nobler state. But how many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saying meaningful in their conduct? I hope that you two will do </w:t>
      </w:r>
      <w:r>
        <w:rPr>
          <w:rFonts w:ascii="Times" w:hAnsi="Times" w:eastAsia="Times"/>
          <w:b w:val="0"/>
          <w:i w:val="0"/>
          <w:color w:val="000000"/>
          <w:sz w:val="22"/>
        </w:rPr>
        <w:t>so.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366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1947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indeed impatient to go to Bihar, but a visit to Kashmir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been mooted. The matter will be decided by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The Kashmir visit will be only for two days. Doctors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I should not take Manu with me for those two days,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health will not be able to bear the strain of the journy.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that, even if it be only for two days, the Kashmir climate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benefit her. Besides, even in her sleep she is often heard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then can I </w:t>
      </w:r>
      <w:r>
        <w:rPr>
          <w:rFonts w:ascii="Times" w:hAnsi="Times" w:eastAsia="Times"/>
          <w:b w:val="0"/>
          <w:i w:val="0"/>
          <w:color w:val="000000"/>
          <w:sz w:val="22"/>
        </w:rPr>
        <w:t>muttering, beseeching me not to leave her behind…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her here and go alone? Another suggestion also has been made,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that I should take her to Kashmir and leave her there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Begum Sheikh Abdulla. A month’s rest there, together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of Kashmir, will benefit her. I will, therefore, take her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agrees to this condition, otherwise, after returning from Kashmir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 to leave for Calcutta and reach Noakhali on August 15 and I </w:t>
      </w:r>
      <w:r>
        <w:rPr>
          <w:rFonts w:ascii="Times" w:hAnsi="Times" w:eastAsia="Times"/>
          <w:b w:val="0"/>
          <w:i w:val="0"/>
          <w:color w:val="000000"/>
          <w:sz w:val="22"/>
        </w:rPr>
        <w:t>will take her along with me. This is just for your information.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 w:val="0"/>
          <w:color w:val="000000"/>
          <w:sz w:val="22"/>
        </w:rPr>
        <w:t>end I have to do what Manu wants.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366</w:t>
      </w:r>
    </w:p>
    <w:p>
      <w:pPr>
        <w:autoSpaceDN w:val="0"/>
        <w:autoSpaceDE w:val="0"/>
        <w:widowControl/>
        <w:spacing w:line="240" w:lineRule="exact" w:before="1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71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KANU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KANAIYO,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letter is for you to see. Also the copy of my reply, </w:t>
      </w:r>
      <w:r>
        <w:rPr>
          <w:rFonts w:ascii="Times" w:hAnsi="Times" w:eastAsia="Times"/>
          <w:b w:val="0"/>
          <w:i w:val="0"/>
          <w:color w:val="000000"/>
          <w:sz w:val="22"/>
        </w:rPr>
        <w:t>Give me detailed news about your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Abha is all right. The doctors say that hers is not a deeprooted </w:t>
      </w:r>
      <w:r>
        <w:rPr>
          <w:rFonts w:ascii="Times" w:hAnsi="Times" w:eastAsia="Times"/>
          <w:b w:val="0"/>
          <w:i w:val="0"/>
          <w:color w:val="000000"/>
          <w:sz w:val="22"/>
        </w:rPr>
        <w:t>malady; Manu’s is. At present both of them are taking rest.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</w:t>
      </w:r>
      <w:r>
        <w:rPr>
          <w:rFonts w:ascii="Times" w:hAnsi="Times" w:eastAsia="Times"/>
          <w:b w:val="0"/>
          <w:i/>
          <w:color w:val="000000"/>
          <w:sz w:val="18"/>
        </w:rPr>
        <w:t>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JAMNA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JAMANA,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by now the attack of asthma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subsided. In my opinion one can prevent it by leading a disciplined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Whenever there is an attack, you should remain clam,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and have faith that it will cure you. But the condition for </w:t>
      </w:r>
      <w:r>
        <w:rPr>
          <w:rFonts w:ascii="Times" w:hAnsi="Times" w:eastAsia="Times"/>
          <w:b w:val="0"/>
          <w:i w:val="0"/>
          <w:color w:val="000000"/>
          <w:sz w:val="22"/>
        </w:rPr>
        <w:t>this is that you must lead a regular life.</w:t>
      </w:r>
    </w:p>
    <w:p>
      <w:pPr>
        <w:autoSpaceDN w:val="0"/>
        <w:tabs>
          <w:tab w:pos="550" w:val="left"/>
          <w:tab w:pos="34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point in sending Abha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at present. She had better </w:t>
      </w:r>
      <w:r>
        <w:rPr>
          <w:rFonts w:ascii="Times" w:hAnsi="Times" w:eastAsia="Times"/>
          <w:b w:val="0"/>
          <w:i w:val="0"/>
          <w:color w:val="000000"/>
          <w:sz w:val="22"/>
        </w:rPr>
        <w:t>go there after she is completely recovered.</w:t>
      </w:r>
    </w:p>
    <w:p>
      <w:pPr>
        <w:autoSpaceDN w:val="0"/>
        <w:tabs>
          <w:tab w:pos="550" w:val="left"/>
          <w:tab w:pos="41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I will have to go to Kanaiyo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see where I go </w:t>
      </w:r>
      <w:r>
        <w:rPr>
          <w:rFonts w:ascii="Times" w:hAnsi="Times" w:eastAsia="Times"/>
          <w:b w:val="0"/>
          <w:i w:val="0"/>
          <w:color w:val="000000"/>
          <w:sz w:val="22"/>
        </w:rPr>
        <w:t>after that. I agree that he ought not to lose weight.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an acknowledgment from Narandas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6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daughter-in-law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son who was working in Bengal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husband</w:t>
      </w:r>
    </w:p>
    <w:p>
      <w:pPr>
        <w:autoSpaceDN w:val="0"/>
        <w:tabs>
          <w:tab w:pos="250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90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1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LETTER TO DIWAN CHAMANLAL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20, 1947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</w:t>
      </w:r>
      <w:r>
        <w:rPr>
          <w:rFonts w:ascii="Times" w:hAnsi="Times" w:eastAsia="Times"/>
          <w:b w:val="0"/>
          <w:i w:val="0"/>
          <w:color w:val="000000"/>
          <w:sz w:val="16"/>
        </w:rPr>
        <w:t>CHAMANLAL,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had a talk with the Raja Saheb of Sirmur.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take the reins of the Congress in my hands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difficult, even if it is not impossible. Who will listen to me today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they? Yes, the disturbances make me unhappy but what </w:t>
      </w:r>
      <w:r>
        <w:rPr>
          <w:rFonts w:ascii="Times" w:hAnsi="Times" w:eastAsia="Times"/>
          <w:b w:val="0"/>
          <w:i w:val="0"/>
          <w:color w:val="000000"/>
          <w:sz w:val="22"/>
        </w:rPr>
        <w:t>can</w:t>
      </w:r>
      <w:r>
        <w:rPr>
          <w:rFonts w:ascii="Times" w:hAnsi="Times" w:eastAsia="Times"/>
          <w:b w:val="0"/>
          <w:i w:val="0"/>
          <w:color w:val="000000"/>
          <w:sz w:val="22"/>
        </w:rPr>
        <w:t>I do?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Diwan Chamanla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SPEECH AT PRAYER METTING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</w:t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tell me—as they have a right to tell me—that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these days is not calculated to enthuse the people. They remind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the political freedom for which we had been fighting,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secured and by and by economic freedom will also come.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be true. Nevertheless I cannot rejoice on August 15.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deceive you. But at the same time I shall not ask you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rejoice. After all I cannot expect everything to be ordered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wish. I did not want India to be partitioned but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partitioned. What good can come of crying over it? Even if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had happened, I would have had to put up with it.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partition has grieved me more than it could grieve you. I have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rebel all my life. How can a rebel cry? When I went to Noakhali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people crying and I wiped their tears.  I told them nothing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gained by weeping fort the dead.  But the people in whose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entrusted the reins of power are big poeple. If they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have celebrations on Independence Day, then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do so. You should no worry why Gandhi does not join in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716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celebration.  The Congress does not force anyone to celebrate. That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shall not celebrate does not mean that the British will not be leaving.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August 15, a number of British officers will have already left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country. Those who remain will stay under our authority. They will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appointed not from London but by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Unfortunately the kind of freedom we have got today contains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also the seeds of future conflict between India and Pakistan. How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therefore light the lamps? I shall consider freedom to have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secured only on the day Hindus and Muslims have cleansed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hearts. Only lately some Muslim League friends from the Punjab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held out the threat that if the Boundary Commission does not decide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their favour they will get what they want by fighting. The Sikhs also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holding out similar threats. But when we accept the principle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arbitration we must go by the award. We should not talk of fighting.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 only one kind of fighting and that is satyagraha. It purifies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soul. If that kind of fighting went on all the time in the world it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very good for the world. I shall appeal to my Hindu, Sikh and</w:t>
      </w:r>
    </w:p>
    <w:p>
      <w:pPr>
        <w:autoSpaceDN w:val="0"/>
        <w:tabs>
          <w:tab w:pos="4010" w:val="left"/>
          <w:tab w:pos="5050" w:val="left"/>
          <w:tab w:pos="557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brethren that once 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Boundary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Commission as the arbitrator they should accepts its award.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Burma too will soon be a free country like India. The Burmese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General U Aung San, has brought Burma to the gates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What does it matter that he was not a satyagrahi?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warrior and it is largely thanks to his efforts that Burma is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its freedom. It is a great tragedy that an armed gang of assassins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 him and his four comrades.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However far we may be from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sudden death is a matter of grief to us. If such things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continue, then the world has come to a sorry pass. I cannot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assassins were dacoits. I had spent a long time in Burma.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acquainted with Rangoon, Mandalay and other palces. Buddhism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religion there as it is in the rest of Burma. Why should there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blod-shed in a country where Buddhism is the religion?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behind these murders there is factional politiics. It is sad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happened when Burma is about to gain its freedom. I hope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a lesson from this tragedy. Let us pray that in this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 God may grant comfort to the people of Burma who like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fighting for their freedom and grant strength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 of the dead to bear the grief. Let us also pray that the hearts </w:t>
      </w:r>
      <w:r>
        <w:rPr>
          <w:rFonts w:ascii="Times" w:hAnsi="Times" w:eastAsia="Times"/>
          <w:b w:val="0"/>
          <w:i w:val="0"/>
          <w:color w:val="000000"/>
          <w:sz w:val="22"/>
        </w:rPr>
        <w:t>of the murderers may change.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Aung San with six colleagues was assassinated on July 19 at the instigation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U Saw, a political rival.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“Speech at Prayer Meeting”, 21-7-1947.</w:t>
      </w:r>
    </w:p>
    <w:p>
      <w:pPr>
        <w:autoSpaceDN w:val="0"/>
        <w:tabs>
          <w:tab w:pos="250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92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Dawn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 today’s issue of the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two of my suggestions.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makes me very happy. 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can assure me that in Pakistan Hindus and Muslims will live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brothers. He further says that there should be a committe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journalists which should examine reports of communal riots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decide what should be published. He suggests that as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journalist myself I could become the chairman of such a committee.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express to him my inability. I do not have the time. Also I am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fitted for this kind of work. Besides I am never at one place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long. How should I then preside over such a body? But if he is serious </w:t>
      </w:r>
      <w:r>
        <w:rPr>
          <w:rFonts w:ascii="Times" w:hAnsi="Times" w:eastAsia="Times"/>
          <w:b w:val="0"/>
          <w:i w:val="0"/>
          <w:color w:val="000000"/>
          <w:sz w:val="22"/>
        </w:rPr>
        <w:t>about it he can meet other editors and do something.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must finally say once again that only when the minorities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</w:t>
      </w:r>
      <w:r>
        <w:rPr>
          <w:rFonts w:ascii="Times" w:hAnsi="Times" w:eastAsia="Times"/>
          <w:b w:val="0"/>
          <w:i w:val="0"/>
          <w:color w:val="000000"/>
          <w:sz w:val="22"/>
        </w:rPr>
        <w:t>in India and Pakistan say that they are happy can freedom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to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really gained and only then will it be time for us to rejoice.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–I, pp. 263-6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 long letter only yesterday. Yours is the first letter </w:t>
      </w:r>
      <w:r>
        <w:rPr>
          <w:rFonts w:ascii="Times" w:hAnsi="Times" w:eastAsia="Times"/>
          <w:b w:val="0"/>
          <w:i w:val="0"/>
          <w:color w:val="000000"/>
          <w:sz w:val="22"/>
        </w:rPr>
        <w:t>I have taken up after the prayer. It is ten minutes past four just now.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are unnecessarily angry with…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it her fault that she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you? Don’t you know that she feels deeply obliged to you?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likely to slight you. You have virtues and defects in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 Let you defects remain with you. We will worship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 and extract from them whatever fragrance they are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>giving.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rise still higher if you give up defending me and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also oblige 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what you say regarding your relatives.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me in the distinction you have seen me make in my behaviour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relatives and others. You should copy my virtues, but not my </w:t>
      </w:r>
      <w:r>
        <w:rPr>
          <w:rFonts w:ascii="Times" w:hAnsi="Times" w:eastAsia="Times"/>
          <w:b w:val="0"/>
          <w:i w:val="0"/>
          <w:color w:val="000000"/>
          <w:sz w:val="22"/>
        </w:rPr>
        <w:t>errors.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good I may do should be looked upon as golden.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instances you should copy me both in speech and deed.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should, therefore, always keep in mind what I said regarding the</w:t>
      </w:r>
    </w:p>
    <w:p>
      <w:pPr>
        <w:autoSpaceDN w:val="0"/>
        <w:autoSpaceDE w:val="0"/>
        <w:widowControl/>
        <w:spacing w:line="220" w:lineRule="exact" w:before="32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Prayer Meeting”, 18-7-1947.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Omission as in the source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brothers. I do not wish to make any change in it. My own sister 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death bed, but I do not go to her, nor do I go looking for doctors.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I did everything possible for Chakrayya. Draw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from this if you can. If, nonetheless, you see any partiality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you should reject my partiality and copy only my concern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You should know that I also, like all living and lifeless things,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virtues and defects, and should behave accordingly. I think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a wise thing in writing about this matter. It is because of that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able to explain my point of view to you. You may ask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explanation when we meet some time, if you and I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then. I liked your letter so much that, instead of tearing it </w:t>
      </w:r>
      <w:r>
        <w:rPr>
          <w:rFonts w:ascii="Times" w:hAnsi="Times" w:eastAsia="Times"/>
          <w:b w:val="0"/>
          <w:i w:val="0"/>
          <w:color w:val="000000"/>
          <w:sz w:val="22"/>
        </w:rPr>
        <w:t>up, I am giving it to Bisen and Manudi to read.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  <w:r>
        <w:rPr>
          <w:rFonts w:ascii="Times" w:hAnsi="Times" w:eastAsia="Times"/>
          <w:b w:val="0"/>
          <w:i w:val="0"/>
          <w:color w:val="000000"/>
          <w:sz w:val="18"/>
        </w:rPr>
        <w:t>, pp. 370-1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AYAZ PEERBHOY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1947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</w:t>
      </w:r>
      <w:r>
        <w:rPr>
          <w:rFonts w:ascii="Times" w:hAnsi="Times" w:eastAsia="Times"/>
          <w:b w:val="0"/>
          <w:i w:val="0"/>
          <w:color w:val="000000"/>
          <w:sz w:val="16"/>
        </w:rPr>
        <w:t>AYAZ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PEERBHOY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letter. You are right.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said that the struggle we carried on for the last thirty years was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in name only but was not non-violent in spirit. The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harboured in our minds is now coming out. How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those thirty years be dispelled all at once? Those of us </w:t>
      </w:r>
      <w:r>
        <w:rPr>
          <w:rFonts w:ascii="Times" w:hAnsi="Times" w:eastAsia="Times"/>
          <w:b w:val="0"/>
          <w:i w:val="0"/>
          <w:color w:val="000000"/>
          <w:sz w:val="22"/>
        </w:rPr>
        <w:t>who understand this must do the best we can.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</w:t>
      </w:r>
      <w:r>
        <w:rPr>
          <w:rFonts w:ascii="Times" w:hAnsi="Times" w:eastAsia="Times"/>
          <w:b w:val="0"/>
          <w:i/>
          <w:color w:val="000000"/>
          <w:sz w:val="18"/>
        </w:rPr>
        <w:t>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Gujarati: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Weekly Observer, </w:t>
      </w:r>
      <w:r>
        <w:rPr>
          <w:rFonts w:ascii="Times" w:hAnsi="Times" w:eastAsia="Times"/>
          <w:b w:val="0"/>
          <w:i w:val="0"/>
          <w:color w:val="000000"/>
          <w:sz w:val="18"/>
        </w:rPr>
        <w:t>6-3-1948. Also from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copy of the Gujarati: Pyarelal Papers. Courtesy: Pyarelal</w:t>
      </w:r>
    </w:p>
    <w:p>
      <w:pPr>
        <w:autoSpaceDN w:val="0"/>
        <w:autoSpaceDE w:val="0"/>
        <w:widowControl/>
        <w:spacing w:line="240" w:lineRule="exact" w:before="2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</w:t>
      </w:r>
      <w:r>
        <w:rPr>
          <w:rFonts w:ascii="Times" w:hAnsi="Times" w:eastAsia="Times"/>
          <w:b w:val="0"/>
          <w:i/>
          <w:color w:val="000000"/>
          <w:sz w:val="18"/>
        </w:rPr>
        <w:t>Weekly Observer</w:t>
      </w:r>
    </w:p>
    <w:p>
      <w:pPr>
        <w:autoSpaceDN w:val="0"/>
        <w:tabs>
          <w:tab w:pos="250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A LETTER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1947</w:t>
      </w:r>
    </w:p>
    <w:p>
      <w:pPr>
        <w:autoSpaceDN w:val="0"/>
        <w:autoSpaceDE w:val="0"/>
        <w:widowControl/>
        <w:spacing w:line="24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says that I waste my time on Manu.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woman, how can she know that in my eyes that time 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valuably spent? For I have undertaken to be a mother to that girl,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devoting time to achievement of that aim I wish to uncover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 great spiritual mystery similar to that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demonstrated concerning truth and ahimsa. I am no doubt a father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other girls, but why am I a mother to Manu alone?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a long story. Here I will say only this, that I saw in her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readiness to look upon me as a mother. She is devoted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a daughter to her mother, is eager to serve me and is as innocent </w:t>
      </w:r>
      <w:r>
        <w:rPr>
          <w:rFonts w:ascii="Times" w:hAnsi="Times" w:eastAsia="Times"/>
          <w:b w:val="0"/>
          <w:i w:val="0"/>
          <w:color w:val="000000"/>
          <w:sz w:val="22"/>
        </w:rPr>
        <w:t>as</w:t>
      </w:r>
      <w:r>
        <w:rPr>
          <w:rFonts w:ascii="Times" w:hAnsi="Times" w:eastAsia="Times"/>
          <w:b w:val="0"/>
          <w:i w:val="0"/>
          <w:color w:val="000000"/>
          <w:sz w:val="22"/>
        </w:rPr>
        <w:t>a child. I have not seen in any other girl the virtues I have seen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>her. God has, therefore, given me a means at the right time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whereby I </w:t>
      </w:r>
      <w:r>
        <w:rPr>
          <w:rFonts w:ascii="Times" w:hAnsi="Times" w:eastAsia="Times"/>
          <w:b w:val="0"/>
          <w:i w:val="0"/>
          <w:color w:val="000000"/>
          <w:sz w:val="22"/>
        </w:rPr>
        <w:t>can prove to the world that if men could develop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mothers, humanity would be saved. In India and in Pakistan,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wickedly dishonoured. If that is to be ended, I think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learn to be not father but mothers. But I shall not dwell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on this subject. I am short of time. I am not at all happy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has again taken a turn for the worse. I don’t see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days. I should like you to go on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something, if necessary, with somebody’s help. For my part,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barely cope with my work. I have Sushila and Rajkumari with me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hope, therefore, that I shall get their help. Thingking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I even feel that I should stop the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Manudi is improving gradually. But as soon as she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better, she starts running about and falls ill again. As a result,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more attention to her when she is well than when she is ill. But I </w:t>
      </w:r>
      <w:r>
        <w:rPr>
          <w:rFonts w:ascii="Times" w:hAnsi="Times" w:eastAsia="Times"/>
          <w:b w:val="0"/>
          <w:i w:val="0"/>
          <w:color w:val="000000"/>
          <w:sz w:val="22"/>
        </w:rPr>
        <w:t>see that even she is being carefull now.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I shall have to go to Kashmir towards the end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month… also is here. She has returned ill from Noakhali. I will see </w:t>
      </w:r>
      <w:r>
        <w:rPr>
          <w:rFonts w:ascii="Times" w:hAnsi="Times" w:eastAsia="Times"/>
          <w:b w:val="0"/>
          <w:i w:val="0"/>
          <w:color w:val="000000"/>
          <w:sz w:val="22"/>
        </w:rPr>
        <w:t>what I can do for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371-2</w:t>
      </w:r>
    </w:p>
    <w:p>
      <w:pPr>
        <w:autoSpaceDN w:val="0"/>
        <w:autoSpaceDE w:val="0"/>
        <w:widowControl/>
        <w:spacing w:line="240" w:lineRule="exact" w:before="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as in the source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71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1947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the Working Committee is going on these days.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discussing with them the problem of Kathiawar, too.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should. be attempts going on to include Junagadh and Manavdar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it would be nothing new,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 Mountbatten has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so far, Much will depend on what the Kathiawar Pridnces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That is why I am trying to get Balwantrai Mehta included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Committee. I have formed an impression about him that he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 very useful man.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Bhai Anantrai from time to time. He also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>energetic man. But one must know how to make use of the energy.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to be vigilant about Hyderabad. Then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 of course. How many problems shall we be able to cope </w:t>
      </w:r>
      <w:r>
        <w:rPr>
          <w:rFonts w:ascii="Times" w:hAnsi="Times" w:eastAsia="Times"/>
          <w:b w:val="0"/>
          <w:i w:val="0"/>
          <w:color w:val="000000"/>
          <w:sz w:val="22"/>
        </w:rPr>
        <w:t>with?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heat here has not yer come down, though there are clouds. </w:t>
      </w:r>
      <w:r>
        <w:rPr>
          <w:rFonts w:ascii="Times" w:hAnsi="Times" w:eastAsia="Times"/>
          <w:b w:val="0"/>
          <w:i w:val="0"/>
          <w:color w:val="000000"/>
          <w:sz w:val="22"/>
        </w:rPr>
        <w:t>Let us hope the rain god will be kind now.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heat has affected my digestion, so I have had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drastic changes in my diet. I don’t feel much physical weakness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evening I feel mentally exhausted….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are your </w:t>
      </w:r>
      <w:r>
        <w:rPr>
          <w:rFonts w:ascii="Times" w:hAnsi="Times" w:eastAsia="Times"/>
          <w:b w:val="0"/>
          <w:i w:val="0"/>
          <w:color w:val="000000"/>
          <w:sz w:val="22"/>
        </w:rPr>
        <w:t>affairs?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372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</w:t>
      </w:r>
      <w:r>
        <w:rPr>
          <w:rFonts w:ascii="Times" w:hAnsi="Times" w:eastAsia="Times"/>
          <w:b w:val="0"/>
          <w:i/>
          <w:color w:val="000000"/>
          <w:sz w:val="24"/>
        </w:rPr>
        <w:t>NOTE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P. C.</w:t>
      </w:r>
      <w:r>
        <w:rPr>
          <w:rFonts w:ascii="Times" w:hAnsi="Times" w:eastAsia="Times"/>
          <w:b w:val="0"/>
          <w:i/>
          <w:color w:val="000000"/>
          <w:sz w:val="24"/>
        </w:rPr>
        <w:t>GHOSH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1947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be relieved from the Working Committee. That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abandoning the responsibility and coming here.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know? Anything may happen there at any time.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have occurred to you. If what I say appeals to you, I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like you to see Jawaharlal, Sardar and Kripalani. I am of the firm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Their Rulers acceded to Pakistan in September 1947, but the subjects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repudiatd the accession and joined the Indian Union in November that same year.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Omission as in the source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Chief Minister of West Bengal, had gone to Delhi to attend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meeting of the Congress Working Committee.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communal situation in Calcutta and Noakhali had been tense. </w:t>
      </w:r>
    </w:p>
    <w:p>
      <w:pPr>
        <w:autoSpaceDN w:val="0"/>
        <w:tabs>
          <w:tab w:pos="250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96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676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those of you who are in responsible positions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remain in the Working Committee.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375</w:t>
      </w:r>
    </w:p>
    <w:p>
      <w:pPr>
        <w:autoSpaceDN w:val="0"/>
        <w:autoSpaceDE w:val="0"/>
        <w:widowControl/>
        <w:spacing w:line="292" w:lineRule="exact" w:before="362" w:after="0"/>
        <w:ind w:left="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144.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 KISHORELAL</w:t>
      </w:r>
      <w:r>
        <w:rPr>
          <w:rFonts w:ascii="Times" w:hAnsi="Times" w:eastAsia="Times"/>
          <w:b w:val="0"/>
          <w:i/>
          <w:color w:val="000000"/>
          <w:sz w:val="24"/>
        </w:rPr>
        <w:t>G.</w:t>
      </w:r>
      <w:r>
        <w:rPr>
          <w:rFonts w:ascii="Times" w:hAnsi="Times" w:eastAsia="Times"/>
          <w:b w:val="0"/>
          <w:i/>
          <w:color w:val="000000"/>
          <w:sz w:val="24"/>
        </w:rPr>
        <w:t>MASHRUWALA</w:t>
      </w:r>
    </w:p>
    <w:p>
      <w:pPr>
        <w:autoSpaceDN w:val="0"/>
        <w:autoSpaceDE w:val="0"/>
        <w:widowControl/>
        <w:spacing w:line="266" w:lineRule="exact" w:before="12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60" w:lineRule="exact" w:before="38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Whether you call it my despondency or grief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it is the same. How can non-violence overcome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prevailing violence? Passing through the turmoil, I have realized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our 30 years’ struggle could be called non-violent,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founded on non-violence and so it ought not to have been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called. If it were not regarded as non-violent, my energy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spent over it. That is why God made me blind and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 used. How can we create non-violence out of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mistakenly called non-violence but which was really violence? Isn’t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wrong training? How can one have the right training now, i. e.,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non-violence, after having had 30 years of wrong training?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name this churning of the heart anguish or anything else you </w:t>
      </w:r>
      <w:r>
        <w:rPr>
          <w:rFonts w:ascii="Times" w:hAnsi="Times" w:eastAsia="Times"/>
          <w:b w:val="0"/>
          <w:i w:val="0"/>
          <w:color w:val="000000"/>
          <w:sz w:val="22"/>
        </w:rPr>
        <w:t>like.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your analysis correct? If we are cautious and take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we can undo our earlier lapses. But who will do it and how?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 barrier everywhere which we must cross.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being far away don’t magnify my anguish.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happy. One thing is true; the heat here does not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but I don’t feel like going to the hills either. There is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>worry about.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p>
      <w:pPr>
        <w:autoSpaceDN w:val="0"/>
        <w:autoSpaceDE w:val="0"/>
        <w:widowControl/>
        <w:spacing w:line="266" w:lineRule="exact" w:before="42" w:after="0"/>
        <w:ind w:left="0" w:right="7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Courtsy: Pyarelal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04" w:right="135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SANKARAN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SANKARAN,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programme of work. If you have there all the </w:t>
      </w:r>
      <w:r>
        <w:rPr>
          <w:rFonts w:ascii="Times" w:hAnsi="Times" w:eastAsia="Times"/>
          <w:b w:val="0"/>
          <w:i w:val="0"/>
          <w:color w:val="000000"/>
          <w:sz w:val="22"/>
        </w:rPr>
        <w:t>facilities and if it benefits all, you may prolong your stay.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some harm has been done by allopathy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benefits are obvious. Otherwise there could never have been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hospitals. Allopathy suits well the present atmosphere. If you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of the doctors of former times, you will know about sacrifices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made. It is one’s duty to see the good points of the other 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sacrifices have the naturopaths made? And what pretensions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have! But the beauty is that nature cure flourishes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pretensions, the reason being that it is the natural thing.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copy of the Hindi: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 KRISHNADAS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1947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KRISHNADAS,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Jinnah Saheb has himself said that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will have the same place in Pakistan as the Muslims. But it </w:t>
      </w:r>
      <w:r>
        <w:rPr>
          <w:rFonts w:ascii="Times" w:hAnsi="Times" w:eastAsia="Times"/>
          <w:b w:val="0"/>
          <w:i w:val="0"/>
          <w:color w:val="000000"/>
          <w:sz w:val="22"/>
        </w:rPr>
        <w:t>remains to be seen whether or not such a policy is implemented.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Hindus who will migrate owing to oppression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accommodated in India. But this much is certain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labour for their bread. I did say that those leaving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ought to be paid its value but I could not have said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paid. Show me if I have written anything to this effect.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spoken on this matter frequently enough in the course of me </w:t>
      </w:r>
      <w:r>
        <w:rPr>
          <w:rFonts w:ascii="Times" w:hAnsi="Times" w:eastAsia="Times"/>
          <w:b w:val="0"/>
          <w:i w:val="0"/>
          <w:color w:val="000000"/>
          <w:sz w:val="22"/>
        </w:rPr>
        <w:t>Noakhali speeches.</w:t>
      </w:r>
    </w:p>
    <w:p>
      <w:pPr>
        <w:autoSpaceDN w:val="0"/>
        <w:tabs>
          <w:tab w:pos="2500" w:val="left"/>
        </w:tabs>
        <w:autoSpaceDE w:val="0"/>
        <w:widowControl/>
        <w:spacing w:line="302" w:lineRule="exact" w:before="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1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certainly regard myself as a “practical idealist”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define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atatayin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Can we accept the definition as given by Manu?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no longer accepted today. And after having defined a </w:t>
      </w:r>
      <w:r>
        <w:rPr>
          <w:rFonts w:ascii="Times" w:hAnsi="Times" w:eastAsia="Times"/>
          <w:b w:val="0"/>
          <w:i w:val="0"/>
          <w:color w:val="000000"/>
          <w:sz w:val="22"/>
        </w:rPr>
        <w:t>criminal, who is to execute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him? An individual or the State, i. e., the </w:t>
      </w:r>
      <w:r>
        <w:rPr>
          <w:rFonts w:ascii="Times" w:hAnsi="Times" w:eastAsia="Times"/>
          <w:b w:val="0"/>
          <w:i w:val="0"/>
          <w:color w:val="000000"/>
          <w:sz w:val="22"/>
        </w:rPr>
        <w:t>Panchayat?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it follow or precede the judgment? Today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capital punishment is itself being strongly opposed.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regarded as scripture? People raise such questions.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to answer the second point. An exchange of population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carried out so easily. The whole question deserves to be thought </w:t>
      </w:r>
      <w:r>
        <w:rPr>
          <w:rFonts w:ascii="Times" w:hAnsi="Times" w:eastAsia="Times"/>
          <w:b w:val="0"/>
          <w:i w:val="0"/>
          <w:color w:val="000000"/>
          <w:sz w:val="22"/>
        </w:rPr>
        <w:t>over. Maybe, I shall say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in my speech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 I am thinking </w:t>
      </w:r>
      <w:r>
        <w:rPr>
          <w:rFonts w:ascii="Times" w:hAnsi="Times" w:eastAsia="Times"/>
          <w:b w:val="0"/>
          <w:i w:val="0"/>
          <w:color w:val="000000"/>
          <w:sz w:val="22"/>
        </w:rPr>
        <w:t>of going over to Noakhali soon. The question is how to get away-</w:t>
      </w:r>
      <w:r>
        <w:rPr>
          <w:rFonts w:ascii="Times" w:hAnsi="Times" w:eastAsia="Times"/>
          <w:b w:val="0"/>
          <w:i w:val="0"/>
          <w:color w:val="000000"/>
          <w:sz w:val="22"/>
        </w:rPr>
        <w:t>from here.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4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SWAMI</w:t>
      </w:r>
      <w:r>
        <w:rPr>
          <w:rFonts w:ascii="Times" w:hAnsi="Times" w:eastAsia="Times"/>
          <w:b w:val="0"/>
          <w:i/>
          <w:color w:val="000000"/>
          <w:sz w:val="24"/>
        </w:rPr>
        <w:t>SIVANANDA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SHRI SWAMIJI,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There was violence in the name of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and we are now tasting its bitter fruit. What more can I</w:t>
      </w:r>
      <w:r>
        <w:rPr>
          <w:rFonts w:ascii="Times" w:hAnsi="Times" w:eastAsia="Times"/>
          <w:b w:val="0"/>
          <w:i w:val="0"/>
          <w:color w:val="000000"/>
          <w:sz w:val="22"/>
        </w:rPr>
        <w:t>write?</w:t>
      </w:r>
    </w:p>
    <w:p>
      <w:pPr>
        <w:autoSpaceDN w:val="0"/>
        <w:autoSpaceDE w:val="0"/>
        <w:widowControl/>
        <w:spacing w:line="220" w:lineRule="exact" w:before="8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WAMI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IVANANDA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ISHIKESH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300" w:lineRule="exact" w:before="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two words are in English.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criminal; according to </w:t>
      </w:r>
      <w:r>
        <w:rPr>
          <w:rFonts w:ascii="Times" w:hAnsi="Times" w:eastAsia="Times"/>
          <w:b w:val="0"/>
          <w:i/>
          <w:color w:val="000000"/>
          <w:sz w:val="18"/>
        </w:rPr>
        <w:t>Shukranitisara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any one of the six : incendiary,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poisoner, assassin, robber, usurper of land, rapist. Manu, who has not defined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term, however, says that such a one, whether a guru, a minor, a woman or a learned </w:t>
      </w:r>
      <w:r>
        <w:rPr>
          <w:rFonts w:ascii="Times" w:hAnsi="Times" w:eastAsia="Times"/>
          <w:b w:val="0"/>
          <w:i w:val="0"/>
          <w:color w:val="000000"/>
          <w:sz w:val="18"/>
        </w:rPr>
        <w:t>brahmin, may be unhesitatingly put to death.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“Speech at Prayer Meeting”, 21-7-1947.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1947</w:t>
      </w:r>
    </w:p>
    <w:p>
      <w:pPr>
        <w:autoSpaceDN w:val="0"/>
        <w:autoSpaceDE w:val="0"/>
        <w:widowControl/>
        <w:spacing w:line="24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imagined myself as perfect. Had I been a perfect </w:t>
      </w:r>
      <w:r>
        <w:rPr>
          <w:rFonts w:ascii="Times" w:hAnsi="Times" w:eastAsia="Times"/>
          <w:b w:val="0"/>
          <w:i/>
          <w:color w:val="000000"/>
          <w:sz w:val="22"/>
        </w:rPr>
        <w:t>sthitaprajna,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I today be seeing the failure of my aims?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does not grieve me, for I like to be awakened. I don’t wish to </w:t>
      </w:r>
      <w:r>
        <w:rPr>
          <w:rFonts w:ascii="Times" w:hAnsi="Times" w:eastAsia="Times"/>
          <w:b w:val="0"/>
          <w:i w:val="0"/>
          <w:color w:val="000000"/>
          <w:sz w:val="22"/>
        </w:rPr>
        <w:t>die under any delusion.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1947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from Pakistan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“You in India are talking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rPr>
          <w:rFonts w:ascii="Times" w:hAnsi="Times" w:eastAsia="Times"/>
          <w:b w:val="0"/>
          <w:i w:val="0"/>
          <w:color w:val="000000"/>
          <w:sz w:val="22"/>
        </w:rPr>
        <w:t>celebrating August 15. Have you ever considered how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>in Pakistan are going to celebrate it? Our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are full of </w:t>
      </w:r>
      <w:r>
        <w:rPr>
          <w:rFonts w:ascii="Times" w:hAnsi="Times" w:eastAsia="Times"/>
          <w:b w:val="0"/>
          <w:i w:val="0"/>
          <w:color w:val="000000"/>
          <w:sz w:val="22"/>
        </w:rPr>
        <w:t>forebodings for that day, Will you say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about this? For us </w:t>
      </w:r>
      <w:r>
        <w:rPr>
          <w:rFonts w:ascii="Times" w:hAnsi="Times" w:eastAsia="Times"/>
          <w:b w:val="0"/>
          <w:i w:val="0"/>
          <w:color w:val="000000"/>
          <w:sz w:val="22"/>
        </w:rPr>
        <w:t>the day will be one for confronthing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troubles, not at all for </w:t>
      </w:r>
      <w:r>
        <w:rPr>
          <w:rFonts w:ascii="Times" w:hAnsi="Times" w:eastAsia="Times"/>
          <w:b w:val="0"/>
          <w:i w:val="0"/>
          <w:color w:val="000000"/>
          <w:sz w:val="22"/>
        </w:rPr>
        <w:t>celebration. The Muslims here have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begun to frighten us.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what the Muslims in India think. Will they also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frightened? We are even scared that attempts may be made to convert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on a large scale. You will say that we must ourselves safeguard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This may be possible for an ascetic. It is not so for a </w:t>
      </w:r>
      <w:r>
        <w:rPr>
          <w:rFonts w:ascii="Times" w:hAnsi="Times" w:eastAsia="Times"/>
          <w:b w:val="0"/>
          <w:i w:val="0"/>
          <w:color w:val="000000"/>
          <w:sz w:val="22"/>
        </w:rPr>
        <w:t>householder.”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Jinnah is now going to be the Governor-General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Pakistan. He has said that non-Muslims will be treated exactly as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Muslims. My advice is that we should trust him and hope that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in Pakistan will not be ill-treated. And also the Muslims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not be ill-treated. My feeling is that now that there are two </w:t>
      </w:r>
      <w:r>
        <w:rPr>
          <w:rFonts w:ascii="Times" w:hAnsi="Times" w:eastAsia="Times"/>
          <w:b w:val="0"/>
          <w:i w:val="0"/>
          <w:color w:val="000000"/>
          <w:sz w:val="22"/>
        </w:rPr>
        <w:t>States, India can ask for guarantees from Pakistan.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nevertheless feel that August 15 is not day for celebration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minorities contemplate the day with a heavy heart.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day for prayer and introspection. Only, if the two countries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>true to themselves they should start being friends right now. Either all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Krishnadas”, 21-7-1947.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rest of the sentence is from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Times.</w:t>
      </w:r>
    </w:p>
    <w:p>
      <w:pPr>
        <w:autoSpaceDN w:val="0"/>
        <w:tabs>
          <w:tab w:pos="250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100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1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together celebrate August 15 as brothers or it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celebrated at all. The day for rejoicing over freedom will be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sincere friendship for each other. But this is my own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>opinion and nobody seems to share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friend from Pakistan then asks me: ‘If all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Pakistan or a very large number of them come away from Pakistan, </w:t>
      </w:r>
      <w:r>
        <w:rPr>
          <w:rFonts w:ascii="Times" w:hAnsi="Times" w:eastAsia="Times"/>
          <w:b w:val="0"/>
          <w:i w:val="0"/>
          <w:color w:val="000000"/>
          <w:sz w:val="22"/>
        </w:rPr>
        <w:t>will India give them shelter ?’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such people should certainly be given shelter.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the well-to-do among them want to live in their old style,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be difficult. In any case, they should certainly be given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to live and they should be paid for their work. But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hope that no non-Muslim will be forced to flee Pakistan </w:t>
      </w:r>
      <w:r>
        <w:rPr>
          <w:rFonts w:ascii="Times" w:hAnsi="Times" w:eastAsia="Times"/>
          <w:b w:val="0"/>
          <w:i w:val="0"/>
          <w:color w:val="000000"/>
          <w:sz w:val="22"/>
        </w:rPr>
        <w:t>out of fear and no Indian Muslim will flee his motherland.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further asks: “What will happen to houses </w:t>
      </w:r>
      <w:r>
        <w:rPr>
          <w:rFonts w:ascii="Times" w:hAnsi="Times" w:eastAsia="Times"/>
          <w:b w:val="0"/>
          <w:i w:val="0"/>
          <w:color w:val="000000"/>
          <w:sz w:val="22"/>
        </w:rPr>
        <w:t>and landed property left behing in Pakistan ?”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said that the Government of Pakistan should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market price of the land and houses. The practice in such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 other Government also has a say. In this case it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India. But why should I assume that the matter will go </w:t>
      </w:r>
      <w:r>
        <w:rPr>
          <w:rFonts w:ascii="Times" w:hAnsi="Times" w:eastAsia="Times"/>
          <w:b w:val="0"/>
          <w:i w:val="0"/>
          <w:color w:val="000000"/>
          <w:sz w:val="22"/>
        </w:rPr>
        <w:t>so far?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the duty of the Government of Pakistan to pay the </w:t>
      </w:r>
      <w:r>
        <w:rPr>
          <w:rFonts w:ascii="Times" w:hAnsi="Times" w:eastAsia="Times"/>
          <w:b w:val="0"/>
          <w:i w:val="0"/>
          <w:color w:val="000000"/>
          <w:sz w:val="22"/>
        </w:rPr>
        <w:t>price of such land and houses to the owners.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correspondent reminds me that I consider myself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</w:t>
      </w:r>
      <w:r>
        <w:rPr>
          <w:rFonts w:ascii="Times" w:hAnsi="Times" w:eastAsia="Times"/>
          <w:b w:val="0"/>
          <w:i w:val="0"/>
          <w:color w:val="000000"/>
          <w:sz w:val="22"/>
        </w:rPr>
        <w:t>idealist. But what is going on in the country is in-</w:t>
      </w:r>
      <w:r>
        <w:rPr>
          <w:rFonts w:ascii="Times" w:hAnsi="Times" w:eastAsia="Times"/>
          <w:b w:val="0"/>
          <w:i w:val="0"/>
          <w:color w:val="000000"/>
          <w:sz w:val="22"/>
        </w:rPr>
        <w:t>human. Can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be practised towards the criminal, and if so, how?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always has been so to practise my ideal that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results even though I May not always succeed. Whom shall I </w:t>
      </w:r>
      <w:r>
        <w:rPr>
          <w:rFonts w:ascii="Times" w:hAnsi="Times" w:eastAsia="Times"/>
          <w:b w:val="0"/>
          <w:i w:val="0"/>
          <w:color w:val="000000"/>
          <w:sz w:val="22"/>
        </w:rPr>
        <w:t>call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criminal? All those described as criminal by Manu cannot be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death today. Today attempts are being made to abolish capital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and reformers even go so far as to advocate abolition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corporal punishment. They say that evil-doers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as sick and hospitals should be set up for them as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other diseases. What I mean to say is that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goes by the name of scripture should not be accepted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scriputure. Only that should be accepted as scripture which takes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the various changes that are continually taking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Attitudes keep changing from age to age. There are few laws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unchanged for ever. And then it is not everyone’s province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 criminals. This right belongs to the elected body or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The government makes laws and then courts are set up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04" w:right="140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dispense justic according to those laws. If that were not so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the risk of all of us becoming criminals.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murders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in Burma were brutal. Now we understand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murders.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sure that the murderers regarded their victims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criminals. Our terrorists did not accept my advice. They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those whom them murdered were criminals. They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themselves as criminals. That is why I say that he who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into his own hands commits an offence. He commits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people. Only an elected Assembly can dispense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to be non-violent. What is happening in the world today is </w:t>
      </w:r>
      <w:r>
        <w:rPr>
          <w:rFonts w:ascii="Times" w:hAnsi="Times" w:eastAsia="Times"/>
          <w:b w:val="0"/>
          <w:i w:val="0"/>
          <w:color w:val="000000"/>
          <w:sz w:val="22"/>
        </w:rPr>
        <w:t>brutality.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–I, pp. 266-8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TERRIBLE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CONTRAST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Prof.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 is at present in London. From 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from there I quote the following extracts :</w:t>
      </w:r>
    </w:p>
    <w:p>
      <w:pPr>
        <w:autoSpaceDN w:val="0"/>
        <w:autoSpaceDE w:val="0"/>
        <w:widowControl/>
        <w:spacing w:line="280" w:lineRule="exact" w:before="48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air travel, as I explained to you, is extremely dull as the sense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motion that we get on surface travel is practically absent. From our height you </w:t>
      </w:r>
      <w:r>
        <w:rPr>
          <w:rFonts w:ascii="Times" w:hAnsi="Times" w:eastAsia="Times"/>
          <w:b w:val="0"/>
          <w:i w:val="0"/>
          <w:color w:val="000000"/>
          <w:sz w:val="18"/>
        </w:rPr>
        <w:t>can see nothing but the bare red earth with some streaks indicating rivers.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Trees, etc., are not visible except as chumps of grass here and there. . . .</w:t>
      </w:r>
    </w:p>
    <w:p>
      <w:pPr>
        <w:autoSpaceDN w:val="0"/>
        <w:autoSpaceDE w:val="0"/>
        <w:widowControl/>
        <w:spacing w:line="28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 evening I strolled all over Marble Arch, Hyde Park, Kensington,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Westminster, Whitehall, James’ Park, Piccadilly, Bond Street, etc., clad in my </w:t>
      </w:r>
      <w:r>
        <w:rPr>
          <w:rFonts w:ascii="Times" w:hAnsi="Times" w:eastAsia="Times"/>
          <w:b w:val="0"/>
          <w:i/>
          <w:color w:val="000000"/>
          <w:sz w:val="18"/>
        </w:rPr>
        <w:t>dhotijamma.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London is hot even for that. Our old-time London of plenty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pleasure seems to have undergone a radical change. There seems to be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effective rationing in which a great deal of credit should be given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willing co-operation of the public in restraining themselves in the interests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all. This is in striking contrast to our lack of a public conscience. I used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the efficiency of rationing here was a credit to the efficiency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machinery here. But I think now that it is largely due to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self-control that even black markets are not able to hold their own. Our culture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based on self-discipline and self-control has to extend its influence to </w:t>
      </w:r>
      <w:r>
        <w:rPr>
          <w:rFonts w:ascii="Times" w:hAnsi="Times" w:eastAsia="Times"/>
          <w:b w:val="0"/>
          <w:i w:val="0"/>
          <w:color w:val="000000"/>
          <w:sz w:val="18"/>
        </w:rPr>
        <w:t>public behavior. This should be the foundation of our swaraj.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Assuming the correctness of the information the writer gives, the</w:t>
      </w:r>
    </w:p>
    <w:p>
      <w:pPr>
        <w:autoSpaceDN w:val="0"/>
        <w:autoSpaceDE w:val="0"/>
        <w:widowControl/>
        <w:spacing w:line="220" w:lineRule="exact" w:before="32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20-7-1947.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tabs>
          <w:tab w:pos="2500" w:val="left"/>
        </w:tabs>
        <w:autoSpaceDE w:val="0"/>
        <w:widowControl/>
        <w:spacing w:line="312" w:lineRule="exact" w:before="4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102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12" w:bottom="3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contrast between the willing co-operation in London and the black </w:t>
      </w:r>
      <w:r>
        <w:rPr>
          <w:rFonts w:ascii="Times" w:hAnsi="Times" w:eastAsia="Times"/>
          <w:b w:val="0"/>
          <w:i w:val="0"/>
          <w:color w:val="000000"/>
          <w:sz w:val="22"/>
        </w:rPr>
        <w:t>marketing with all its implication here is terrible.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July 22,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3-8-1947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</w:t>
      </w:r>
      <w:r>
        <w:rPr>
          <w:rFonts w:ascii="Times" w:hAnsi="Times" w:eastAsia="Times"/>
          <w:b w:val="0"/>
          <w:i/>
          <w:color w:val="000000"/>
          <w:sz w:val="24"/>
        </w:rPr>
        <w:t>REALIZATION</w:t>
      </w:r>
      <w:r>
        <w:rPr>
          <w:rFonts w:ascii="Times" w:hAnsi="Times" w:eastAsia="Times"/>
          <w:b w:val="0"/>
          <w:i/>
          <w:color w:val="000000"/>
          <w:sz w:val="24"/>
        </w:rPr>
        <w:t>OF</w:t>
      </w:r>
      <w:r>
        <w:rPr>
          <w:rFonts w:ascii="Times" w:hAnsi="Times" w:eastAsia="Times"/>
          <w:b w:val="0"/>
          <w:i/>
          <w:color w:val="000000"/>
          <w:sz w:val="24"/>
        </w:rPr>
        <w:t>DIFFICULTY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 sister reading my recent speeches giving a glimpse </w:t>
      </w:r>
      <w:r>
        <w:rPr>
          <w:rFonts w:ascii="Times" w:hAnsi="Times" w:eastAsia="Times"/>
          <w:b w:val="0"/>
          <w:i w:val="0"/>
          <w:color w:val="000000"/>
          <w:sz w:val="22"/>
        </w:rPr>
        <w:t>of my grief over the happenings in India writes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Does not this deep agony, this descent into hell, this feeling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something near despair, mean that you ought to extend your life-span even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further than 125 years? How very much easier it would be to die!. . . Day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night one feels the narrow of hell. . . 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she is not joking when she expects me to extend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life-span even further than 125 years. She is a brave woman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With me there is no question of extending my life-span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day longer than the allotted time. I am fatalist enough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 a blade of grass moves but by His will. What I have done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would wish to do is to aspire after a life of 125 years,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a life of uttermost service of humanity. But such a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quite empty if it is not accompanied by the requisite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correctness of conduct. Answering the description of a steadfast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Gita,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such are the lines according to Sir Edwin Arnold’s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confess that in spite of my trying to reach the state, I am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 condition of equipoise. I realize how difficult it is in </w:t>
      </w:r>
      <w:r>
        <w:rPr>
          <w:rFonts w:ascii="Times" w:hAnsi="Times" w:eastAsia="Times"/>
          <w:b w:val="0"/>
          <w:i w:val="0"/>
          <w:color w:val="000000"/>
          <w:sz w:val="22"/>
        </w:rPr>
        <w:t>the face of the storm raging round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She says in the same letter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only comfort is that mankind, some of it, has discovered its innate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impotence apart from God.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motto in her letter-head is: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hearts too young for enmity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lies the way to make men free. . . 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true and yet how difficult!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July 22,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10-8-1947</w:t>
      </w:r>
    </w:p>
    <w:p>
      <w:pPr>
        <w:autoSpaceDN w:val="0"/>
        <w:autoSpaceDE w:val="0"/>
        <w:widowControl/>
        <w:spacing w:line="30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quotation from Edwin Arnold’s </w:t>
      </w:r>
      <w:r>
        <w:rPr>
          <w:rFonts w:ascii="Times" w:hAnsi="Times" w:eastAsia="Times"/>
          <w:b w:val="0"/>
          <w:i/>
          <w:color w:val="000000"/>
          <w:sz w:val="18"/>
        </w:rPr>
        <w:t>Song Celestial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not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04" w:right="139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E.</w:t>
      </w:r>
      <w:r>
        <w:rPr>
          <w:rFonts w:ascii="Times" w:hAnsi="Times" w:eastAsia="Times"/>
          <w:b w:val="0"/>
          <w:i/>
          <w:color w:val="000000"/>
          <w:sz w:val="24"/>
        </w:rPr>
        <w:t>NAGESHWAR</w:t>
      </w:r>
      <w:r>
        <w:rPr>
          <w:rFonts w:ascii="Times" w:hAnsi="Times" w:eastAsia="Times"/>
          <w:b w:val="0"/>
          <w:i/>
          <w:color w:val="000000"/>
          <w:sz w:val="24"/>
        </w:rPr>
        <w:t>RAO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NAGESHWAR RAO,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with the instructive enclosure. I have not the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upon a detailed answer. So far as I am concerned your charge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established. What will ultimately happen I do not know.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8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E.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AGESHWAR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AO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ILASPUR </w:t>
      </w:r>
      <w:r>
        <w:rPr>
          <w:rFonts w:ascii="Times" w:hAnsi="Times" w:eastAsia="Times"/>
          <w:b w:val="0"/>
          <w:i w:val="0"/>
          <w:color w:val="000000"/>
          <w:sz w:val="20"/>
        </w:rPr>
        <w:t>C. P.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KULSUM</w:t>
      </w:r>
      <w:r>
        <w:rPr>
          <w:rFonts w:ascii="Times" w:hAnsi="Times" w:eastAsia="Times"/>
          <w:b w:val="0"/>
          <w:i/>
          <w:color w:val="000000"/>
          <w:sz w:val="24"/>
        </w:rPr>
        <w:t>SAYANI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 knows what is in store for us. The old order changeth </w:t>
      </w:r>
      <w:r>
        <w:rPr>
          <w:rFonts w:ascii="Times" w:hAnsi="Times" w:eastAsia="Times"/>
          <w:b w:val="0"/>
          <w:i w:val="0"/>
          <w:color w:val="000000"/>
          <w:sz w:val="22"/>
        </w:rPr>
        <w:t>giving place to new.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settled. Whatever is decided by the C. A.,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two scripts remains for you and me.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Kulsum Sayani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Library. Also G. N. 8042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MAHARAJ KUMAR</w:t>
      </w:r>
      <w:r>
        <w:rPr>
          <w:rFonts w:ascii="Times" w:hAnsi="Times" w:eastAsia="Times"/>
          <w:b w:val="0"/>
          <w:i/>
          <w:color w:val="000000"/>
          <w:sz w:val="24"/>
        </w:rPr>
        <w:t>OF VIJAYANAGARAM</w:t>
      </w:r>
    </w:p>
    <w:p>
      <w:pPr>
        <w:autoSpaceDN w:val="0"/>
        <w:autoSpaceDE w:val="0"/>
        <w:widowControl/>
        <w:spacing w:line="224" w:lineRule="exact" w:before="108" w:after="0"/>
        <w:ind w:left="527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22,1947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</w:t>
      </w:r>
      <w:r>
        <w:rPr>
          <w:rFonts w:ascii="Times" w:hAnsi="Times" w:eastAsia="Times"/>
          <w:b w:val="0"/>
          <w:i w:val="0"/>
          <w:color w:val="000000"/>
          <w:sz w:val="16"/>
        </w:rPr>
        <w:t>VIJAYA,</w:t>
      </w:r>
    </w:p>
    <w:p>
      <w:pPr>
        <w:autoSpaceDN w:val="0"/>
        <w:autoSpaceDE w:val="0"/>
        <w:widowControl/>
        <w:spacing w:line="280" w:lineRule="exact" w:before="38" w:after="2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given up your knighthood.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have also given up your cold.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98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 to you all.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00" w:val="left"/>
        </w:tabs>
        <w:autoSpaceDE w:val="0"/>
        <w:widowControl/>
        <w:spacing w:line="302" w:lineRule="exact" w:before="4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1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BARBARA HARTLAND</w:t>
      </w:r>
    </w:p>
    <w:p>
      <w:pPr>
        <w:autoSpaceDN w:val="0"/>
        <w:autoSpaceDE w:val="0"/>
        <w:widowControl/>
        <w:spacing w:line="220" w:lineRule="exact" w:before="52" w:after="0"/>
        <w:ind w:left="5510" w:right="0" w:hanging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NEW DELHI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70" w:lineRule="exact" w:before="0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1947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BARBARA.</w:t>
      </w:r>
    </w:p>
    <w:p>
      <w:pPr>
        <w:autoSpaceDN w:val="0"/>
        <w:autoSpaceDE w:val="0"/>
        <w:widowControl/>
        <w:spacing w:line="254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so sweet. I know you are doing excel-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lent work there and I know too that you will do so wherever you 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know that when you feel the call from India, work awaits you </w:t>
      </w:r>
      <w:r>
        <w:rPr>
          <w:rFonts w:ascii="Times" w:hAnsi="Times" w:eastAsia="Times"/>
          <w:b w:val="0"/>
          <w:i w:val="0"/>
          <w:color w:val="000000"/>
          <w:sz w:val="22"/>
        </w:rPr>
        <w:t>always.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are keeping perfectly fit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550" w:val="left"/>
          <w:tab w:pos="6030" w:val="left"/>
        </w:tabs>
        <w:autoSpaceDE w:val="0"/>
        <w:widowControl/>
        <w:spacing w:line="232" w:lineRule="exact" w:before="3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ARBARA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ARREN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UTIEY </w:t>
      </w:r>
      <w:r>
        <w:rPr>
          <w:rFonts w:ascii="Times" w:hAnsi="Times" w:eastAsia="Times"/>
          <w:b w:val="0"/>
          <w:i w:val="0"/>
          <w:color w:val="000000"/>
          <w:sz w:val="20"/>
        </w:rPr>
        <w:t>(N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CKFIELD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USSEX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SUJATA DEVI</w:t>
      </w:r>
    </w:p>
    <w:p>
      <w:pPr>
        <w:autoSpaceDN w:val="0"/>
        <w:tabs>
          <w:tab w:pos="550" w:val="left"/>
          <w:tab w:pos="5010" w:val="left"/>
          <w:tab w:pos="5210" w:val="left"/>
          <w:tab w:pos="5470" w:val="left"/>
        </w:tabs>
        <w:autoSpaceDE w:val="0"/>
        <w:widowControl/>
        <w:spacing w:line="226" w:lineRule="exact" w:before="4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22, 1947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SUJATA,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 of 7th instant. I hope you are quite well.</w:t>
      </w:r>
    </w:p>
    <w:p>
      <w:pPr>
        <w:autoSpaceDN w:val="0"/>
        <w:autoSpaceDE w:val="0"/>
        <w:widowControl/>
        <w:spacing w:line="240" w:lineRule="exact" w:before="5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my letter which will fetch you a single rupee,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work, if it is substantial, will fetch you all you want.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this letter to whomsoever you like. But be sure that you convince </w:t>
      </w:r>
      <w:r>
        <w:rPr>
          <w:rFonts w:ascii="Times" w:hAnsi="Times" w:eastAsia="Times"/>
          <w:b w:val="0"/>
          <w:i w:val="0"/>
          <w:color w:val="000000"/>
          <w:sz w:val="22"/>
        </w:rPr>
        <w:t>your host of the solid character of the work you are doing.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550" w:val="left"/>
          <w:tab w:pos="5990" w:val="left"/>
          <w:tab w:pos="6030" w:val="left"/>
        </w:tabs>
        <w:autoSpaceDE w:val="0"/>
        <w:widowControl/>
        <w:spacing w:line="228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UJATA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5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AFAR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UNDU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ALIGHAT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ALCUTTA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 the addressee had written. “If you have any speical work for me to </w:t>
      </w:r>
      <w:r>
        <w:rPr>
          <w:rFonts w:ascii="Times" w:hAnsi="Times" w:eastAsia="Times"/>
          <w:b w:val="0"/>
          <w:i w:val="0"/>
          <w:color w:val="000000"/>
          <w:sz w:val="18"/>
        </w:rPr>
        <w:t>do please let me know and I shall throw all my energy into it.”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666" w:right="137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NRIPENDRA NATH BOSE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1947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NRIPEN,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13th instant. I have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correspondence with Premier Bardoloi. He telegraphed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where to send paddy and I referred him to you. He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corresponded with you. If not, please do so immediately. I hope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hitch. I had another letter bearing your signature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maltreatment of Harijans. You will please keep me informed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happens. I referred to the incident vaguely in one of my evening </w:t>
      </w:r>
      <w:r>
        <w:rPr>
          <w:rFonts w:ascii="Times" w:hAnsi="Times" w:eastAsia="Times"/>
          <w:b w:val="0"/>
          <w:i w:val="0"/>
          <w:color w:val="000000"/>
          <w:sz w:val="22"/>
        </w:rPr>
        <w:t>speeches, which you may have noticed. I hope there is no exagge-</w:t>
      </w:r>
      <w:r>
        <w:rPr>
          <w:rFonts w:ascii="Times" w:hAnsi="Times" w:eastAsia="Times"/>
          <w:b w:val="0"/>
          <w:i w:val="0"/>
          <w:color w:val="000000"/>
          <w:sz w:val="22"/>
        </w:rPr>
        <w:t>ration in the statement circulated by the Relief Committee.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RIPENDRA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IPPERA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ELIEF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ESCUE </w:t>
      </w:r>
      <w:r>
        <w:rPr>
          <w:rFonts w:ascii="Times" w:hAnsi="Times" w:eastAsia="Times"/>
          <w:b w:val="0"/>
          <w:i w:val="0"/>
          <w:color w:val="000000"/>
          <w:sz w:val="20"/>
        </w:rPr>
        <w:t>&amp;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EHABILITATION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OMILLA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1947</w:t>
      </w:r>
    </w:p>
    <w:p>
      <w:pPr>
        <w:autoSpaceDN w:val="0"/>
        <w:autoSpaceDE w:val="0"/>
        <w:widowControl/>
        <w:spacing w:line="24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see that I am of much use here. It may be asked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continue to stay on here. What reply can I give? Very often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bow to the demands of love. How many things Lord Krishna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forced to do through the bonds of love? Similarly, I have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out of the love that binds me to Jawahar and Sardar.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tied me up with the chains of thier love. I see no harm in </w:t>
      </w:r>
      <w:r>
        <w:rPr>
          <w:rFonts w:ascii="Times" w:hAnsi="Times" w:eastAsia="Times"/>
          <w:b w:val="0"/>
          <w:i w:val="0"/>
          <w:color w:val="000000"/>
          <w:sz w:val="22"/>
        </w:rPr>
        <w:t>such slavery and have, therefore, let myself be bound. If we</w:t>
      </w:r>
    </w:p>
    <w:p>
      <w:pPr>
        <w:autoSpaceDN w:val="0"/>
        <w:autoSpaceDE w:val="0"/>
        <w:widowControl/>
        <w:spacing w:line="220" w:lineRule="exact" w:before="40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 the addressee had sought Gandhiji’s help in the procurement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paddy from Assam for starting the scheme of paddy-husking for relief work in </w:t>
      </w:r>
      <w:r>
        <w:rPr>
          <w:rFonts w:ascii="Times" w:hAnsi="Times" w:eastAsia="Times"/>
          <w:b w:val="0"/>
          <w:i w:val="0"/>
          <w:color w:val="000000"/>
          <w:sz w:val="18"/>
        </w:rPr>
        <w:t>Noakhali and Tippera.</w:t>
      </w:r>
    </w:p>
    <w:p>
      <w:pPr>
        <w:autoSpaceDN w:val="0"/>
        <w:tabs>
          <w:tab w:pos="250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106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16" w:right="139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stop thinknig of the faults of others, we shall profit in many ways and </w:t>
      </w:r>
      <w:r>
        <w:rPr>
          <w:rFonts w:ascii="Times" w:hAnsi="Times" w:eastAsia="Times"/>
          <w:b w:val="0"/>
          <w:i w:val="0"/>
          <w:color w:val="000000"/>
          <w:sz w:val="22"/>
        </w:rPr>
        <w:t>be saved from much harm.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379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1947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careful thinking, I feel that an Ashram should meet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expenses. Only such Ashrams will be able to maintain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Isn’t there a saying that you can’t go to heaven without yourself </w:t>
      </w:r>
      <w:r>
        <w:rPr>
          <w:rFonts w:ascii="Times" w:hAnsi="Times" w:eastAsia="Times"/>
          <w:b w:val="0"/>
          <w:i w:val="0"/>
          <w:color w:val="000000"/>
          <w:sz w:val="22"/>
        </w:rPr>
        <w:t>dying? Today only this much.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p. </w:t>
      </w:r>
      <w:r>
        <w:rPr>
          <w:rFonts w:ascii="Times" w:hAnsi="Times" w:eastAsia="Times"/>
          <w:b w:val="0"/>
          <w:i w:val="0"/>
          <w:color w:val="000000"/>
          <w:sz w:val="18"/>
        </w:rPr>
        <w:t>379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RAM</w:t>
      </w:r>
      <w:r>
        <w:rPr>
          <w:rFonts w:ascii="Times" w:hAnsi="Times" w:eastAsia="Times"/>
          <w:b w:val="0"/>
          <w:i/>
          <w:color w:val="000000"/>
          <w:sz w:val="24"/>
        </w:rPr>
        <w:t>MANOHAR</w:t>
      </w:r>
      <w:r>
        <w:rPr>
          <w:rFonts w:ascii="Times" w:hAnsi="Times" w:eastAsia="Times"/>
          <w:b w:val="0"/>
          <w:i/>
          <w:color w:val="000000"/>
          <w:sz w:val="24"/>
        </w:rPr>
        <w:t>LOHIA</w:t>
      </w:r>
    </w:p>
    <w:p>
      <w:pPr>
        <w:autoSpaceDN w:val="0"/>
        <w:autoSpaceDE w:val="0"/>
        <w:widowControl/>
        <w:spacing w:line="266" w:lineRule="exact" w:before="12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RAM MANOHAR,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morning at 4.45 I read your statement about the Adivasis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others. It is good but it may not prove effective.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0"/>
        </w:trPr>
        <w:tc>
          <w:tcPr>
            <w:tcW w:type="dxa" w:w="6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find none who can undertake this work. The Nagas met me.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understand what is happening.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only one force and we have lost it. That was moral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spiritual force if you choose to call it that. The opposite of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brute force or military strength. That we do not seem to have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It will ruin India. Now you will understand why I talked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etc. As the saying goes, a word to the wise.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30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“Interview to Naga Leaders”, 19-7-1947.</w:t>
      </w:r>
    </w:p>
    <w:p>
      <w:pPr>
        <w:autoSpaceDN w:val="0"/>
        <w:autoSpaceDE w:val="0"/>
        <w:widowControl/>
        <w:spacing w:line="22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is not clear here. </w:t>
      </w:r>
      <w:r>
        <w:rPr>
          <w:rFonts w:ascii="Times" w:hAnsi="Times" w:eastAsia="Times"/>
          <w:b w:val="0"/>
          <w:i/>
          <w:color w:val="000000"/>
          <w:sz w:val="18"/>
        </w:rPr>
        <w:t>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—The Last Phase Vol. II,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p. 328. however, has: “You will now understand why I have laid so much emphasis on </w:t>
      </w:r>
      <w:r>
        <w:rPr>
          <w:rFonts w:ascii="Times" w:hAnsi="Times" w:eastAsia="Times"/>
          <w:b w:val="0"/>
          <w:i w:val="0"/>
          <w:color w:val="000000"/>
          <w:sz w:val="18"/>
        </w:rPr>
        <w:t>banning tea, cigarettes and such other articles of addiction.”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LAKSHMINARAYAN</w:t>
      </w:r>
      <w:r>
        <w:rPr>
          <w:rFonts w:ascii="Times" w:hAnsi="Times" w:eastAsia="Times"/>
          <w:b w:val="0"/>
          <w:i/>
          <w:color w:val="000000"/>
          <w:sz w:val="24"/>
        </w:rPr>
        <w:t>AGRAWAL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1947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LAKSHMIBABU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friend has come from Bihar. What do you say about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to relate? I do not want to form an opinion on the basis of a </w:t>
      </w:r>
      <w:r>
        <w:rPr>
          <w:rFonts w:ascii="Times" w:hAnsi="Times" w:eastAsia="Times"/>
          <w:b w:val="0"/>
          <w:i w:val="0"/>
          <w:color w:val="000000"/>
          <w:sz w:val="22"/>
        </w:rPr>
        <w:t>one-sided account. Can anything be done in this matter?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the work there going on?</w:t>
      </w:r>
    </w:p>
    <w:p>
      <w:pPr>
        <w:autoSpaceDN w:val="0"/>
        <w:autoSpaceDE w:val="0"/>
        <w:widowControl/>
        <w:spacing w:line="220" w:lineRule="exact" w:before="86" w:after="0"/>
        <w:ind w:left="0" w:right="1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5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Hindi: C. W. 10426. Courtesy: Bharat Kala Bhavan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1947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is today passing through a critical time. If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unite and work together, I think neither the Congress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Socialists will succeed. Don’t they both have the same goal?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think only of our duty as men. Consult among yourselves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what you desire. I see no wisdom in people banding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into separate groups.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</w:t>
      </w:r>
      <w:r>
        <w:rPr>
          <w:rFonts w:ascii="Times" w:hAnsi="Times" w:eastAsia="Times"/>
          <w:b w:val="0"/>
          <w:i/>
          <w:color w:val="000000"/>
          <w:sz w:val="24"/>
        </w:rPr>
        <w:t>TALK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REFUGEE</w:t>
      </w:r>
      <w:r>
        <w:rPr>
          <w:rFonts w:ascii="Times" w:hAnsi="Times" w:eastAsia="Times"/>
          <w:b w:val="0"/>
          <w:i/>
          <w:color w:val="000000"/>
          <w:sz w:val="24"/>
        </w:rPr>
        <w:t>STUDENTS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1947</w:t>
      </w:r>
    </w:p>
    <w:p>
      <w:pPr>
        <w:autoSpaceDN w:val="0"/>
        <w:autoSpaceDE w:val="0"/>
        <w:widowControl/>
        <w:spacing w:line="28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ask me, my advice can appeal to you only if you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degrees. Only then can I give you time. If you want degrees </w:t>
      </w:r>
      <w:r>
        <w:rPr>
          <w:rFonts w:ascii="Times" w:hAnsi="Times" w:eastAsia="Times"/>
          <w:b w:val="0"/>
          <w:i w:val="0"/>
          <w:color w:val="000000"/>
          <w:sz w:val="22"/>
        </w:rPr>
        <w:t>you can work for them without giving thought to anything else. You</w:t>
      </w:r>
    </w:p>
    <w:p>
      <w:pPr>
        <w:autoSpaceDN w:val="0"/>
        <w:autoSpaceDE w:val="0"/>
        <w:widowControl/>
        <w:spacing w:line="220" w:lineRule="exact" w:before="50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khadi worker; Secretary, Gandhi Smarak Nidhi, Bihar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According to the source, this was addressed to a Socialist leader.</w:t>
      </w:r>
    </w:p>
    <w:p>
      <w:pPr>
        <w:autoSpaceDN w:val="0"/>
        <w:tabs>
          <w:tab w:pos="250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1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think it natural in me, an old man from your point of view,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students not to run after degrees. However it is not so.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do with the fullest sense of responsibility. All that you learn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real learning. It is no more than stuffing you merely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letters. Ture education is that which proves useful in </w:t>
      </w:r>
      <w:r>
        <w:rPr>
          <w:rFonts w:ascii="Times" w:hAnsi="Times" w:eastAsia="Times"/>
          <w:b w:val="0"/>
          <w:i w:val="0"/>
          <w:color w:val="000000"/>
          <w:sz w:val="22"/>
        </w:rPr>
        <w:t>life and makes you industrious.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Students have played a big role in helping the country win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</w:t>
      </w:r>
      <w:r>
        <w:rPr>
          <w:rFonts w:ascii="Times" w:hAnsi="Times" w:eastAsia="Times"/>
          <w:b w:val="0"/>
          <w:i w:val="0"/>
          <w:color w:val="000000"/>
          <w:sz w:val="22"/>
        </w:rPr>
        <w:t>freedom. If students forget communalism and learn humanism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</w:t>
      </w:r>
      <w:r>
        <w:rPr>
          <w:rFonts w:ascii="Times" w:hAnsi="Times" w:eastAsia="Times"/>
          <w:b w:val="0"/>
          <w:i w:val="0"/>
          <w:color w:val="000000"/>
          <w:sz w:val="22"/>
        </w:rPr>
        <w:t>can easily bring about the unity which neither the laws nor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Viceroy, nor Jawaharlal Nehru and other leaders can bring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Let </w:t>
      </w:r>
      <w:r>
        <w:rPr>
          <w:rFonts w:ascii="Times" w:hAnsi="Times" w:eastAsia="Times"/>
          <w:b w:val="0"/>
          <w:i w:val="0"/>
          <w:color w:val="000000"/>
          <w:sz w:val="22"/>
        </w:rPr>
        <w:t>them persuade their school fellows, their parents, their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and </w:t>
      </w:r>
      <w:r>
        <w:rPr>
          <w:rFonts w:ascii="Times" w:hAnsi="Times" w:eastAsia="Times"/>
          <w:b w:val="0"/>
          <w:i w:val="0"/>
          <w:color w:val="000000"/>
          <w:sz w:val="22"/>
        </w:rPr>
        <w:t>purify the atmosphere in their schools, their homes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rPr>
          <w:rFonts w:ascii="Times" w:hAnsi="Times" w:eastAsia="Times"/>
          <w:b w:val="0"/>
          <w:i w:val="0"/>
          <w:color w:val="000000"/>
          <w:sz w:val="22"/>
        </w:rPr>
        <w:t>neighbourhood. Student life is the foundation of life. It is</w:t>
      </w:r>
      <w:r>
        <w:rPr>
          <w:rFonts w:ascii="Times" w:hAnsi="Times" w:eastAsia="Times"/>
          <w:b w:val="0"/>
          <w:i w:val="0"/>
          <w:color w:val="000000"/>
          <w:sz w:val="22"/>
        </w:rPr>
        <w:t>a prepara-</w:t>
      </w:r>
      <w:r>
        <w:rPr>
          <w:rFonts w:ascii="Times" w:hAnsi="Times" w:eastAsia="Times"/>
          <w:b w:val="0"/>
          <w:i w:val="0"/>
          <w:color w:val="000000"/>
          <w:sz w:val="22"/>
        </w:rPr>
        <w:t>tion for adult life. The building can be strong only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foundation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strong. Therefore, instead of wasting time in memorizing false history,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yourself to true knowledge. Certainly history will give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 of knowledge but you should acquire the knowledge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you with food for life. Teach sanitation in your camp,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the sick, take lessons in nursing, organize bhajans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games for recreation in the evening so that those who are unhappy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forget their sorrow for a while and be comforted, the children get </w:t>
      </w:r>
      <w:r>
        <w:rPr>
          <w:rFonts w:ascii="Times" w:hAnsi="Times" w:eastAsia="Times"/>
          <w:b w:val="0"/>
          <w:i w:val="0"/>
          <w:color w:val="000000"/>
          <w:sz w:val="22"/>
        </w:rPr>
        <w:t>some knowledge of the letters and physical exercise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bodies and minds clean. The rainy season is approaching.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through collective labour to protect yourselves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rains. You can do so many such things. If you do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learn so many things which you will never learn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</w:t>
      </w:r>
      <w:r>
        <w:rPr>
          <w:rFonts w:ascii="Times" w:hAnsi="Times" w:eastAsia="Times"/>
          <w:b w:val="0"/>
          <w:i w:val="0"/>
          <w:color w:val="000000"/>
          <w:sz w:val="22"/>
        </w:rPr>
        <w:t>colleges. Knowledge gained through experience is far superior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times more useful than bookish knowledge.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>about that.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379-80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</w:t>
      </w:r>
      <w:r>
        <w:rPr>
          <w:rFonts w:ascii="Times" w:hAnsi="Times" w:eastAsia="Times"/>
          <w:b w:val="0"/>
          <w:i/>
          <w:color w:val="000000"/>
          <w:sz w:val="24"/>
        </w:rPr>
        <w:t>TALK</w:t>
      </w:r>
      <w:r>
        <w:rPr>
          <w:rFonts w:ascii="Times" w:hAnsi="Times" w:eastAsia="Times"/>
          <w:b w:val="0"/>
          <w:i/>
          <w:color w:val="000000"/>
          <w:sz w:val="24"/>
        </w:rPr>
        <w:t>WITH</w:t>
      </w:r>
      <w:r>
        <w:rPr>
          <w:rFonts w:ascii="Times" w:hAnsi="Times" w:eastAsia="Times"/>
          <w:b w:val="0"/>
          <w:i/>
          <w:color w:val="000000"/>
          <w:sz w:val="24"/>
        </w:rPr>
        <w:t>VISITORS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1947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consider myself a mahatma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am, like you, an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 and want to serve the people as long as God gives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to do so. Moreover, anyone who is not distressed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by the carnage that is going on in the country must either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or a hard-hearted man. I am neither. I feel unhappy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innocent men, women and children are being murdered.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all this is that what I had believed to be non-violence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pure non-violence. I have now realized it but it is too late. Even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certain that if we want to bring about peace in the world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other way except that of non-violence.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Now perhaps you will honour the British since they have willingly agreed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your terms.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Personally I never had any complaint against the British.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have no likes or dislikes for persons, for I consider every individual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and I have benefited from this. Let me make one thing clear.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are not doing us a favour in leaving the country.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because circumstances have rendered their going inevitable.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ruined India during their 150 years of rule. They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atoned for it if they had gone leaving the country whole. I must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taken advantage of our weakness of will to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dissensions among us, whether knowingly or unknowingly. The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is ours. We were so stupid as to go to them for justice.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told them, “Hand over the country to us. We shall settle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affairs.” It was our mis-fortune that a third party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meddle in our domestic affairs. For this state of affairs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>thank the power that kept us in slavery for so long.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same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are my friends. Many Englishwomen are staying with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daughters. They have so many things to teach us. I am sure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remain on terms of friendship with India, both the countries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benefit. England and America have gained nothing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>advance in technology and by manufacturing atom bombs. But I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visitors, foreign nationals, had asked why Gandhiji, who was a maha-</w:t>
      </w:r>
      <w:r>
        <w:rPr>
          <w:rFonts w:ascii="Times" w:hAnsi="Times" w:eastAsia="Times"/>
          <w:b w:val="0"/>
          <w:i w:val="0"/>
          <w:color w:val="000000"/>
          <w:sz w:val="18"/>
        </w:rPr>
        <w:t>tma, let himself be distressed by the communal carnage.</w:t>
      </w:r>
    </w:p>
    <w:p>
      <w:pPr>
        <w:autoSpaceDN w:val="0"/>
        <w:tabs>
          <w:tab w:pos="250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110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1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if our so-called backward country pursues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it will have a place of glory in the world. I may not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that. My co-worker Jawahar, who is like a son to me, is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to make my dream come true. He will show light to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Jawahar and his colleagues appear old. The struggles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and frequent incarcerations have reduced their expectation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 by twenty to twenty-five years. But I believe that not a blade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grass moves except by His will and I am, therefore, confident that </w:t>
      </w:r>
      <w:r>
        <w:rPr>
          <w:rFonts w:ascii="Times" w:hAnsi="Times" w:eastAsia="Times"/>
          <w:b w:val="0"/>
          <w:i w:val="0"/>
          <w:color w:val="000000"/>
          <w:sz w:val="22"/>
        </w:rPr>
        <w:t>though they are old their contribution in bringing stability to a totter-</w:t>
      </w:r>
      <w:r>
        <w:rPr>
          <w:rFonts w:ascii="Times" w:hAnsi="Times" w:eastAsia="Times"/>
          <w:b w:val="0"/>
          <w:i w:val="0"/>
          <w:color w:val="000000"/>
          <w:sz w:val="22"/>
        </w:rPr>
        <w:t>ing world will be very significant.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381-3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</w:t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letter today. It says: ‘You have given Lord </w:t>
      </w:r>
      <w:r>
        <w:rPr>
          <w:rFonts w:ascii="Times" w:hAnsi="Times" w:eastAsia="Times"/>
          <w:b w:val="0"/>
          <w:i w:val="0"/>
          <w:color w:val="000000"/>
          <w:sz w:val="22"/>
        </w:rPr>
        <w:t>Miuntbatten too much of a build-up. You seem to imply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</w:t>
      </w:r>
      <w:r>
        <w:rPr>
          <w:rFonts w:ascii="Times" w:hAnsi="Times" w:eastAsia="Times"/>
          <w:b w:val="0"/>
          <w:i w:val="0"/>
          <w:color w:val="000000"/>
          <w:sz w:val="22"/>
        </w:rPr>
        <w:t>Mountbatten can do no wrong. But if you will remember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Round Table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had said that when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achieved the Viceroy’s house would be turned into a home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children or a hospital. Your present attitude is not in </w:t>
      </w:r>
      <w:r>
        <w:rPr>
          <w:rFonts w:ascii="Times" w:hAnsi="Times" w:eastAsia="Times"/>
          <w:b w:val="0"/>
          <w:i w:val="0"/>
          <w:color w:val="000000"/>
          <w:sz w:val="22"/>
        </w:rPr>
        <w:t>conformity with this.’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give anyone any kind of build-up. I want nothing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Mountbatten. And be wants nothing from me.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titles and he has nothing else to give. It is said that I am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rebuking my own people and never can find anything good to say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So far as Lord Mountbatten is concerned he must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continue to live in the Viceroy’s house. If I could drag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it I would keep him with me. But he has to meet the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rectify the mistakes of the past. He has to undo the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mistakes have done. And he has been made Governor-General </w:t>
      </w:r>
      <w:r>
        <w:rPr>
          <w:rFonts w:ascii="Times" w:hAnsi="Times" w:eastAsia="Times"/>
          <w:b w:val="0"/>
          <w:i w:val="0"/>
          <w:color w:val="000000"/>
          <w:sz w:val="22"/>
        </w:rPr>
        <w:t>precisely because he can work with speed. Giving him this office does</w:t>
      </w:r>
    </w:p>
    <w:p>
      <w:pPr>
        <w:autoSpaceDN w:val="0"/>
        <w:autoSpaceDE w:val="0"/>
        <w:widowControl/>
        <w:spacing w:line="30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1931.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imply any flattery of him. And do you think Jawaharlal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Patel are the kind of people to flatter anyone?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has deceit in his heart only he will be the loser. My sixty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years’ experience tells me that he who seeks to deceive other deceives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himself. But I do not really know whether Lork Mountbatten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permanently in the Viceroy’s house or whether it will be made </w:t>
      </w:r>
      <w:r>
        <w:rPr>
          <w:rFonts w:ascii="Times" w:hAnsi="Times" w:eastAsia="Times"/>
          <w:b w:val="0"/>
          <w:i w:val="0"/>
          <w:color w:val="000000"/>
          <w:sz w:val="22"/>
        </w:rPr>
        <w:t>into a hospital. Only Jawaharlal and Sardar will know about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correspondent wants to know if the proposal to retain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officers in the army and the partition of the army has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approval. The correspondent should rather ask me if I approve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retention of the army itself. Keeping an army, whatever its nature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size, can have no support from me. But times have changed.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fondly assumed that we were all or almost all non-violent.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have now been opened. What I had taken to be non-violence,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see, was only passive resistance. Passive resistance is resorted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person who does not have arms. We were simply obliged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while we had violence in our hearts. And now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withdrawing from India we are spending that 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against each other. I am certain that I never had any violence </w:t>
      </w:r>
      <w:r>
        <w:rPr>
          <w:rFonts w:ascii="Times" w:hAnsi="Times" w:eastAsia="Times"/>
          <w:b w:val="0"/>
          <w:i w:val="0"/>
          <w:color w:val="000000"/>
          <w:sz w:val="22"/>
        </w:rPr>
        <w:t>in my heart. But what am I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about others? They argue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fact they were non-violent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fight against the British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necessarily mean that they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non-violent now. The fault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My teaching during the last thirty-two years was imperfect.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asked I will still say that I am not for maintaining an army.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going to be a military State? From Bengal, the Punjab and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demands for the army to be sent. If at one place it is Hindus </w:t>
      </w:r>
      <w:r>
        <w:rPr>
          <w:rFonts w:ascii="Times" w:hAnsi="Times" w:eastAsia="Times"/>
          <w:b w:val="0"/>
          <w:i w:val="0"/>
          <w:color w:val="000000"/>
          <w:sz w:val="22"/>
        </w:rPr>
        <w:t>who want the army to protect them, at another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Muslims.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have no knowledge about how the army is going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divided and I do not care to waste my time over things which do not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me.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Four sisters came to congratulate me today because the tricolour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weel has been adopted as the national flag of India.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it for congratulations. I am told that instead of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a wheel on the flag. But it is all the same to me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keep or do not keep the charkha. Even if they cast it away I will </w:t>
      </w:r>
      <w:r>
        <w:rPr>
          <w:rFonts w:ascii="Times" w:hAnsi="Times" w:eastAsia="Times"/>
          <w:b w:val="0"/>
          <w:i w:val="0"/>
          <w:color w:val="000000"/>
          <w:sz w:val="22"/>
        </w:rPr>
        <w:t>still have it in my hand and in my heart.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tells me that the charkha is still there on the flag. </w:t>
      </w:r>
      <w:r>
        <w:rPr>
          <w:rFonts w:ascii="Times" w:hAnsi="Times" w:eastAsia="Times"/>
          <w:b w:val="0"/>
          <w:i w:val="0"/>
          <w:color w:val="000000"/>
          <w:sz w:val="22"/>
        </w:rPr>
        <w:t>Another friend tells me that it is not there, that it has been discarded</w:t>
      </w:r>
    </w:p>
    <w:p>
      <w:pPr>
        <w:autoSpaceDN w:val="0"/>
        <w:tabs>
          <w:tab w:pos="2500" w:val="left"/>
        </w:tabs>
        <w:autoSpaceDE w:val="0"/>
        <w:widowControl/>
        <w:spacing w:line="302" w:lineRule="exact" w:before="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112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while I am still alive. I do not know. What I do know is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charkha wass shown on the flag but was not in people’s hearts,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flag and the charkha would be fit only to be burnt.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had a place in the hearts of the people, then it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whether it was placed on the flag or not. I only want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should have only one flag and everyone shold salute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me very happy to hear that in the Constituent Assembly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Chowdhary Khaliq-uz-Zaman and Mohammed Sadullah, saluted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 and declared that they would be loyal to the Nationla Flag. If </w:t>
      </w:r>
      <w:r>
        <w:rPr>
          <w:rFonts w:ascii="Times" w:hAnsi="Times" w:eastAsia="Times"/>
          <w:b w:val="0"/>
          <w:i w:val="0"/>
          <w:color w:val="000000"/>
          <w:sz w:val="22"/>
        </w:rPr>
        <w:t>they mean it, it is a good sign.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telegram received from Sylhet is very disturbing.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referendum there is over but harassment of the people continues.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Muslims there gone crazy? Nationalist Muslims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 and the telegram says that someone should be sent there as an </w:t>
      </w:r>
      <w:r>
        <w:rPr>
          <w:rFonts w:ascii="Times" w:hAnsi="Times" w:eastAsia="Times"/>
          <w:b w:val="0"/>
          <w:i w:val="0"/>
          <w:color w:val="000000"/>
          <w:sz w:val="22"/>
        </w:rPr>
        <w:t>observer.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can I send? It is only for Kripalani or Jawaharlal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someone. I feel I ought to go to Noakhali now. Sylhet is close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Noakhali. But how can I go? I am imprisoned here. I am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not a word of untruth in the telegram. The sender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his name too. It is reported that after the referendum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burnt down a Harijan colony. It is a matter of shame. On one side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Khaliq Saheb and Sadullah Saheb saluting the National Flag, on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side in Pakistan such grisly things go 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Karachi comes a letter. It is from a rich man who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Pakistan Government has taken over his house. He is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quandary, for he has nowhere to live. I must say to Mr. Jinnah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leaders there that I am shocked. At such a juncture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rejoicing we must pray that we may be rescued from this morass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opportunity to taste the fruits of freedom, the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have so long been dreaming. This is indeed a time for </w:t>
      </w:r>
      <w:r>
        <w:rPr>
          <w:rFonts w:ascii="Times" w:hAnsi="Times" w:eastAsia="Times"/>
          <w:b w:val="0"/>
          <w:i w:val="0"/>
          <w:color w:val="000000"/>
          <w:sz w:val="22"/>
        </w:rPr>
        <w:t>prayer.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Pravachan–</w:t>
      </w:r>
      <w:r>
        <w:rPr>
          <w:rFonts w:ascii="Times" w:hAnsi="Times" w:eastAsia="Times"/>
          <w:b w:val="0"/>
          <w:i w:val="0"/>
          <w:color w:val="000000"/>
          <w:sz w:val="18"/>
        </w:rPr>
        <w:t>I, pp. 269–72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SITA</w:t>
      </w:r>
      <w:r>
        <w:rPr>
          <w:rFonts w:ascii="Times" w:hAnsi="Times" w:eastAsia="Times"/>
          <w:b w:val="0"/>
          <w:i/>
          <w:color w:val="000000"/>
          <w:sz w:val="24"/>
        </w:rPr>
        <w:t>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4.15 a. m., July 23, 1947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postcard. Why do you lose hope so soon?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hurt your self-respect. Such things do happen when one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student; there is nothing unusual about it. You must calm down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on your studies and build up a strong body. Observe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 carefully. Keep writing to me. Sumi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well.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 handwriting seems good. Have you tried to write something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below hers? Blessings to Vinodini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Write to Manilal.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PUSHPA</w:t>
      </w:r>
      <w:r>
        <w:rPr>
          <w:rFonts w:ascii="Times" w:hAnsi="Times" w:eastAsia="Times"/>
          <w:b w:val="0"/>
          <w:i/>
          <w:color w:val="000000"/>
          <w:sz w:val="24"/>
        </w:rPr>
        <w:t>K.</w:t>
      </w:r>
      <w:r>
        <w:rPr>
          <w:rFonts w:ascii="Times" w:hAnsi="Times" w:eastAsia="Times"/>
          <w:b w:val="0"/>
          <w:i/>
          <w:color w:val="000000"/>
          <w:sz w:val="24"/>
        </w:rPr>
        <w:t>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PUSHPA,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at 4.25 in the morning.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against you. You ought not to leave the Khadi Vidyalaya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permission. Those who cannot maintain discipline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in the end. So wake up. Write to me what happened. How are </w:t>
      </w:r>
      <w:r>
        <w:rPr>
          <w:rFonts w:ascii="Times" w:hAnsi="Times" w:eastAsia="Times"/>
          <w:b w:val="0"/>
          <w:i w:val="0"/>
          <w:color w:val="000000"/>
          <w:sz w:val="22"/>
        </w:rPr>
        <w:t>you? How is your work going on? How is your health?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140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Manilal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Sumitra, Ramdas Gandhi’s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Jaisukhlal Gandhi’s daughter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MUNNALAL</w:t>
      </w:r>
      <w:r>
        <w:rPr>
          <w:rFonts w:ascii="Times" w:hAnsi="Times" w:eastAsia="Times"/>
          <w:b w:val="0"/>
          <w:i/>
          <w:color w:val="000000"/>
          <w:sz w:val="24"/>
        </w:rPr>
        <w:t>G.</w:t>
      </w:r>
      <w:r>
        <w:rPr>
          <w:rFonts w:ascii="Times" w:hAnsi="Times" w:eastAsia="Times"/>
          <w:b w:val="0"/>
          <w:i/>
          <w:color w:val="000000"/>
          <w:sz w:val="24"/>
        </w:rPr>
        <w:t>SHAH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4.50 a. m., July 23,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MUNNALAL,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forgotten about the difference between Gonds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and also about Kodabet. When replying to letters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original letters in front of me. Even when they are there I </w:t>
      </w:r>
      <w:r>
        <w:rPr>
          <w:rFonts w:ascii="Times" w:hAnsi="Times" w:eastAsia="Times"/>
          <w:b w:val="0"/>
          <w:i w:val="0"/>
          <w:color w:val="000000"/>
          <w:sz w:val="22"/>
        </w:rPr>
        <w:t>forget to look into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time to think more. Do what all of you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 We are far away from the ideal of ahimsa.  We should lead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thoughtful life.  I do feel deeply concerned about the Mangs, but what </w:t>
      </w:r>
      <w:r>
        <w:rPr>
          <w:rFonts w:ascii="Times" w:hAnsi="Times" w:eastAsia="Times"/>
          <w:b w:val="0"/>
          <w:i w:val="0"/>
          <w:color w:val="000000"/>
          <w:sz w:val="22"/>
        </w:rPr>
        <w:t>can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from this distance and in the midst of my other </w:t>
      </w:r>
      <w:r>
        <w:rPr>
          <w:rFonts w:ascii="Times" w:hAnsi="Times" w:eastAsia="Times"/>
          <w:b w:val="0"/>
          <w:i w:val="0"/>
          <w:color w:val="000000"/>
          <w:sz w:val="22"/>
        </w:rPr>
        <w:t>preoccupations?  I therefore write nothing more on the subject.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Prahlad, do what is proper.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8406. Also C. W. 7221.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NAJUKLAL</w:t>
      </w:r>
      <w:r>
        <w:rPr>
          <w:rFonts w:ascii="Times" w:hAnsi="Times" w:eastAsia="Times"/>
          <w:b w:val="0"/>
          <w:i/>
          <w:color w:val="000000"/>
          <w:sz w:val="24"/>
        </w:rPr>
        <w:t>CHOKSHI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1947</w:t>
      </w:r>
    </w:p>
    <w:p>
      <w:pPr>
        <w:autoSpaceDN w:val="0"/>
        <w:tabs>
          <w:tab w:pos="550" w:val="left"/>
          <w:tab w:pos="2270" w:val="left"/>
        </w:tabs>
        <w:autoSpaceDE w:val="0"/>
        <w:widowControl/>
        <w:spacing w:line="248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NAJUKLAL,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pleased to see your letter. I take no interest in Sevadal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other activities. My sphere of work is well defined. All days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to me. Your writing has no effect on me, but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reason for celebration either. You may do what seems best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am glad that Moti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children are doing well.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034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AJUKLAL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HOKSHI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HADIYARI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ARODA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12156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71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a language is certainly very useful. It also helps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mental growth. But the present practice of teaching the pupils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compulsorily through English must be stopped now. The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should be given proper importance and its development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encouraged. It is our country’s misfortune that this plain truth has </w:t>
      </w:r>
      <w:r>
        <w:rPr>
          <w:rFonts w:ascii="Times" w:hAnsi="Times" w:eastAsia="Times"/>
          <w:b w:val="0"/>
          <w:i w:val="0"/>
          <w:color w:val="000000"/>
          <w:sz w:val="22"/>
        </w:rPr>
        <w:t>become the subject of a heated controversy.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1947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suggest that the Government should promote education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spending crores of rupees and setting up universities. I cannot swallow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suggestion. There is no dearth in our country of people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interest in education. There are thousands and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them. They should form an organization and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work. A cultivator who wishes to grow corn ploughs and sows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at the right time. If educationists, similarly, utilize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and work along the right lines in this field,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will overflow with money. The university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itself through the labour of the students who join it. And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people’s institution, the public also will help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accord. True, it will also need some Government help, which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get. If, however, the university is run along the lines I have </w:t>
      </w:r>
      <w:r>
        <w:rPr>
          <w:rFonts w:ascii="Times" w:hAnsi="Times" w:eastAsia="Times"/>
          <w:b w:val="0"/>
          <w:i w:val="0"/>
          <w:color w:val="000000"/>
          <w:sz w:val="22"/>
        </w:rPr>
        <w:t>indicated, it will become self-supporting.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391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PATIL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PATIL,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Retaliation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revenge and revenge </w:t>
      </w:r>
      <w:r>
        <w:rPr>
          <w:rFonts w:ascii="Times" w:hAnsi="Times" w:eastAsia="Times"/>
          <w:b w:val="0"/>
          <w:i w:val="0"/>
          <w:color w:val="000000"/>
          <w:sz w:val="22"/>
        </w:rPr>
        <w:t>means blood for blood.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therefore say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 in the cuttings that I have received. I feel we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by now talking about revenge. What I said in this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speech on Monday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pondered. This is a very critical </w:t>
      </w:r>
      <w:r>
        <w:rPr>
          <w:rFonts w:ascii="Times" w:hAnsi="Times" w:eastAsia="Times"/>
          <w:b w:val="0"/>
          <w:i w:val="0"/>
          <w:color w:val="000000"/>
          <w:sz w:val="22"/>
        </w:rPr>
        <w:t>time and we have to weigh every word we utter.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BALVANTSINHA</w:t>
      </w:r>
    </w:p>
    <w:p>
      <w:pPr>
        <w:autoSpaceDN w:val="0"/>
        <w:autoSpaceDE w:val="0"/>
        <w:widowControl/>
        <w:spacing w:line="270" w:lineRule="exact" w:before="46" w:after="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BALVANTSINHA,</w:t>
      </w:r>
    </w:p>
    <w:p>
      <w:pPr>
        <w:autoSpaceDN w:val="0"/>
        <w:tabs>
          <w:tab w:pos="550" w:val="left"/>
          <w:tab w:pos="17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you say about Pushpabehn is correct.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her.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 the letter.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incident about the Gonds is painful. We are very far from </w:t>
      </w:r>
      <w:r>
        <w:rPr>
          <w:rFonts w:ascii="Times" w:hAnsi="Times" w:eastAsia="Times"/>
          <w:b w:val="0"/>
          <w:i w:val="0"/>
          <w:color w:val="000000"/>
          <w:sz w:val="22"/>
        </w:rPr>
        <w:t>ahimsa. We should go on striving.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Hoshiari should not fall ill.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time to write more. Go on doing whatever you can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certainly be mistakes. Our task is to rectify them and </w:t>
      </w:r>
      <w:r>
        <w:rPr>
          <w:rFonts w:ascii="Times" w:hAnsi="Times" w:eastAsia="Times"/>
          <w:b w:val="0"/>
          <w:i w:val="0"/>
          <w:color w:val="000000"/>
          <w:sz w:val="22"/>
        </w:rPr>
        <w:t>go forward.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forgotten the difference between Gonds and Harijans. I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distinguish between a whip and a cane.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1985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word is in English.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21-7-1947.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Pushpa K. Desai”, 23-7-1947.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7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LETTER TO SHANTA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SHANTA,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What is the use of experiments in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Sevagram? Villagers punishing the Gonds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tolerated. I understand what Kishorelalbhai writes. My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in a different way. Where is non-violence?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is not the only violence. Much greater violence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through thought. In my opinion the Gonds’ case must make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think. What was the duty of us all in that episode? But I shall not go </w:t>
      </w:r>
      <w:r>
        <w:rPr>
          <w:rFonts w:ascii="Times" w:hAnsi="Times" w:eastAsia="Times"/>
          <w:b w:val="0"/>
          <w:i w:val="0"/>
          <w:color w:val="000000"/>
          <w:sz w:val="22"/>
        </w:rPr>
        <w:t>further, nor can I. Only this much for today.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8413; also C.W. 5625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TO DEV PRAKASH NAYYAR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DEV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Chand’s letter. If Chand sticks to her word,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worry about? I want to see your position as that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sthitaprajna.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how I understand Nai Talim. The work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too difficult. Therefore you have to remain cheerful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circumstances and, if you can sincerely do so, calmly write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which I may pass on to Chand. I have written to Chand that I an </w:t>
      </w:r>
      <w:r>
        <w:rPr>
          <w:rFonts w:ascii="Times" w:hAnsi="Times" w:eastAsia="Times"/>
          <w:b w:val="0"/>
          <w:i w:val="0"/>
          <w:color w:val="000000"/>
          <w:sz w:val="22"/>
        </w:rPr>
        <w:t>sending on hers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believe that I shall reach Patna by the end of this month,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</w:t>
      </w:r>
    </w:p>
    <w:p>
      <w:pPr>
        <w:autoSpaceDN w:val="0"/>
        <w:autoSpaceDE w:val="0"/>
        <w:widowControl/>
        <w:spacing w:line="240" w:lineRule="exact" w:before="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Brother of Pyarelal; he joined Gandhiji after N.K. Bose.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VITHALDAS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</w:t>
      </w:r>
      <w:r>
        <w:rPr>
          <w:rFonts w:ascii="Times" w:hAnsi="Times" w:eastAsia="Times"/>
          <w:b w:val="0"/>
          <w:i w:val="0"/>
          <w:color w:val="000000"/>
          <w:sz w:val="16"/>
        </w:rPr>
        <w:t>VITHALDAS,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 and the monthly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Arogya.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render any service through the monthly. I have found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naturopaths to be full of hypocrisy and arrogance. If you monthly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nothing but the truth you might possibly be able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>some service.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TALK TO MAHARANI OF NABHA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willingly divested yourself of these things.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treasury does not belong to you. It belongs to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appointed by them a trustee. I wish you would keep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every pie as a trustee does of the public trust. Keep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needs within bounds. You will render a great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 class women and make an impression on the State if like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you manage your household yourself and do all the domestic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chores of the palace. How can you have any idea of the plight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 class women? I know their plight because I take an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lives. They hesitate to do any work from a false sense of shame.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have not enough to eat in the house they will put up with it. </w:t>
      </w:r>
      <w:r>
        <w:rPr>
          <w:rFonts w:ascii="Times" w:hAnsi="Times" w:eastAsia="Times"/>
          <w:b w:val="0"/>
          <w:i w:val="0"/>
          <w:color w:val="000000"/>
          <w:sz w:val="22"/>
        </w:rPr>
        <w:t>Let alone doing any work themselves,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keep up the prestige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house they think it necessary to have a servant to clean the </w:t>
      </w:r>
      <w:r>
        <w:rPr>
          <w:rFonts w:ascii="Times" w:hAnsi="Times" w:eastAsia="Times"/>
          <w:b w:val="0"/>
          <w:i w:val="0"/>
          <w:color w:val="000000"/>
          <w:sz w:val="22"/>
        </w:rPr>
        <w:t>house, fetch water and do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grinding. This is sin. For this, the rich </w:t>
      </w:r>
      <w:r>
        <w:rPr>
          <w:rFonts w:ascii="Times" w:hAnsi="Times" w:eastAsia="Times"/>
          <w:b w:val="0"/>
          <w:i w:val="0"/>
          <w:color w:val="000000"/>
          <w:sz w:val="22"/>
        </w:rPr>
        <w:t>are to blame. Their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live in affluence and not only do no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but pass remarks on those who do. In Europe even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lend a hand in domestic chores. As a result women have too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time, they become lazy and lose self-confidence. That is why I </w:t>
      </w:r>
      <w:r>
        <w:rPr>
          <w:rFonts w:ascii="Times" w:hAnsi="Times" w:eastAsia="Times"/>
          <w:b w:val="0"/>
          <w:i w:val="0"/>
          <w:color w:val="000000"/>
          <w:sz w:val="22"/>
        </w:rPr>
        <w:t>say 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changed. Ladies of ruling families and rich classes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miss this opportunity they have got of doing service. If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Maharani had presented to Gandhiji her gold bangles.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716" w:right="141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take to doing household work they will create an atmosphere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doing such work will no longer be regarded dishonourable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 will be respected. As a result the financial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downtrodden middle class will improve and with it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children,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health and their living condition also will </w:t>
      </w:r>
      <w:r>
        <w:rPr>
          <w:rFonts w:ascii="Times" w:hAnsi="Times" w:eastAsia="Times"/>
          <w:b w:val="0"/>
          <w:i w:val="0"/>
          <w:color w:val="000000"/>
          <w:sz w:val="22"/>
        </w:rPr>
        <w:t>improve. We can then feel proud of our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389-90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the prayers started someone passed a note to Gandhiji. In it the writer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asked him whether he had seen God face to face. Answering the question after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prayers, Gandhiji said that he had not seen God face to face. If he had, he would have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 need to be speaking to them. His thought would be potent enough to render speech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action on his part unnecessary. But he had an undying faith in the existence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God. Millions all over the world shared that faith with him. The most learned could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shake the faith of illiterate millions.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8"/>
        </w:rPr>
        <w:t>sung during the prayers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described the way to see God face to face. The poet asked the aspirant to shed anger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desire and to be indifferent to praise or blame if he expected to reach the blessed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state. Gandhiji compared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nirvana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18"/>
        </w:rPr>
        <w:t>or the Kingdom of Heaven on earth.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dream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18"/>
        </w:rPr>
        <w:t>was far from realization. How could it happen when they had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along been nursing violence in their hearts under the garb of non-violence?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wish to say something about salt. People say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>time when I had marched to Dandi for salt but today there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salt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had or, if there is, an exorbitant price has to be paid for it.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bow down my head in shame. People say that although salt tax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abolished it has not affected the price.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is not rationed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black-marketing in it. Traders are so mean that they derive </w:t>
      </w:r>
      <w:r>
        <w:rPr>
          <w:rFonts w:ascii="Times" w:hAnsi="Times" w:eastAsia="Times"/>
          <w:b w:val="0"/>
          <w:i w:val="0"/>
          <w:color w:val="000000"/>
          <w:sz w:val="22"/>
        </w:rPr>
        <w:t>huge profits even from salt. But we have become lazy.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places in the countryside where people can </w:t>
      </w:r>
      <w:r>
        <w:rPr>
          <w:rFonts w:ascii="Times" w:hAnsi="Times" w:eastAsia="Times"/>
          <w:b w:val="0"/>
          <w:i w:val="0"/>
          <w:color w:val="000000"/>
          <w:sz w:val="22"/>
        </w:rPr>
        <w:t>make salt for themselves at no cost. This concession had been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my agreement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Lord Irwin. If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not lazy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getting salt not only cheap but also clean. The salt available</w:t>
      </w:r>
    </w:p>
    <w:p>
      <w:pPr>
        <w:autoSpaceDN w:val="0"/>
        <w:autoSpaceDE w:val="0"/>
        <w:widowControl/>
        <w:spacing w:line="220" w:lineRule="exact" w:before="40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from The Hindustan Times, 24-7-1947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“Provisional Settlement”, 12-3-1913.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market is very dirty. The reason is that people do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pains. The salt that was given to me in jail I used to clean myself.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so selfish today that we cannot even let people have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low price. How can we call a regime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even salt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denied to the people? Salt is needed not only for human beings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for animals. What I fear is that now as a consequence of partition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countries will need to increase their revenues and they may </w:t>
      </w:r>
      <w:r>
        <w:rPr>
          <w:rFonts w:ascii="Times" w:hAnsi="Times" w:eastAsia="Times"/>
          <w:b w:val="0"/>
          <w:i w:val="0"/>
          <w:color w:val="000000"/>
          <w:sz w:val="22"/>
        </w:rPr>
        <w:t>impose tax on salt.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will they be so lacking in sense as to deprive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even of salt? If that happens, too great a price will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paid for freedom.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–I, pp. 273-4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JAWAHARLAL NEHRU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1947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JAWAHARLAL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say anything yesterday about the Maulana Saheb.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objection stands. His retiring from the cabinet should not affect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connection with him. There are many positions which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 in public life without any harm to any cause. Sardar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decidedly against his membership in the cabinet and so is Rajkumari.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cabinet must be strong and effective at the present juncture.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be difficult to name another Muslim for the cabinet.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destroyed the two copies you sent me yesterday.</w:t>
      </w:r>
    </w:p>
    <w:p>
      <w:pPr>
        <w:autoSpaceDN w:val="0"/>
        <w:autoSpaceDE w:val="0"/>
        <w:widowControl/>
        <w:spacing w:line="220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</w:t>
      </w:r>
      <w:r>
        <w:rPr>
          <w:rFonts w:ascii="Times" w:hAnsi="Times" w:eastAsia="Times"/>
          <w:b w:val="0"/>
          <w:i/>
          <w:color w:val="000000"/>
          <w:sz w:val="18"/>
        </w:rPr>
        <w:t>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2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and the subscription are in Hindi.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ALMIKI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VALLABHBHAI,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think of it the more I am convinced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here as soon as the Kashmir affair is settled. I do not like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is going on. I do not say that for that reason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changed; but only that I should not be said to be associated with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 must reach Bihar and thence Noakhali before the 15th.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too is urgent work. I would request you not to detain me any </w:t>
      </w:r>
      <w:r>
        <w:rPr>
          <w:rFonts w:ascii="Times" w:hAnsi="Times" w:eastAsia="Times"/>
          <w:b w:val="0"/>
          <w:i w:val="0"/>
          <w:color w:val="000000"/>
          <w:sz w:val="22"/>
        </w:rPr>
        <w:t>more. There are still four or five days in any case.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even feel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now be stopped. I do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the country in an opposite direction. Please think over all this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have time.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URANGZEB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–2: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356-7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KRISHNADAS</w:t>
      </w:r>
      <w:r>
        <w:rPr>
          <w:rFonts w:ascii="Times" w:hAnsi="Times" w:eastAsia="Times"/>
          <w:b w:val="0"/>
          <w:i/>
          <w:color w:val="000000"/>
          <w:sz w:val="24"/>
        </w:rPr>
        <w:t>DAS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KRISHNADAS 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existing flags will certainly do. The present flag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prohibited. The new one will fly over the Government offices.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a new version. But it does not eliminate the old one.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A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1947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 desires that I should go to Kashmir. He seems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decided that I should start on the 30th. Chi. Mridula has even </w:t>
      </w:r>
      <w:r>
        <w:rPr>
          <w:rFonts w:ascii="Times" w:hAnsi="Times" w:eastAsia="Times"/>
          <w:b w:val="0"/>
          <w:i w:val="0"/>
          <w:color w:val="000000"/>
          <w:sz w:val="22"/>
        </w:rPr>
        <w:t>fixed up the programme for the visit. But …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seem to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idea. I personally am not at all keen on the visit. But I do wish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Lahore. From there I will proceed directly to Bihar. If I get a few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I shall be able to do a good deal. Thus the whole 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uncertain, and in these circumstances your coming here does not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advisable. Go on doing what you can there. As for other things,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you read my daily prayer speeches. In them I pour out my </w:t>
      </w:r>
      <w:r>
        <w:rPr>
          <w:rFonts w:ascii="Times" w:hAnsi="Times" w:eastAsia="Times"/>
          <w:b w:val="0"/>
          <w:i w:val="0"/>
          <w:color w:val="000000"/>
          <w:sz w:val="22"/>
        </w:rPr>
        <w:t>heart.</w:t>
      </w:r>
    </w:p>
    <w:p>
      <w:pPr>
        <w:autoSpaceDN w:val="0"/>
        <w:autoSpaceDE w:val="0"/>
        <w:widowControl/>
        <w:spacing w:line="28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is in Bihar and Noakhali now. Considering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of work, my health is fairly good. Chi. Manu’s is no good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She is a little better today. She will write the rest and complete this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399-400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A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1947</w:t>
      </w:r>
    </w:p>
    <w:p>
      <w:pPr>
        <w:autoSpaceDN w:val="0"/>
        <w:autoSpaceDE w:val="0"/>
        <w:widowControl/>
        <w:spacing w:line="28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Realizing Truth means realizing that all human beings are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religions are one, just as our limbs are members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body.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400</w:t>
      </w:r>
    </w:p>
    <w:p>
      <w:pPr>
        <w:autoSpaceDN w:val="0"/>
        <w:autoSpaceDE w:val="0"/>
        <w:widowControl/>
        <w:spacing w:line="240" w:lineRule="exact" w:before="1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7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LETTER TO MANILAL B.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1947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MANILAL,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and Chi. Balkrishna’s letter. Do what you can.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Dinshaw does not approve of both of you becoming trustees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that you should not be one. Your work of course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affected. One place on the Board of Trustees must be kept vacant.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reason for Chi. Balkrishna’s staying on there, I think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remain. The fact that his health has improved is also, in my </w:t>
      </w:r>
      <w:r>
        <w:rPr>
          <w:rFonts w:ascii="Times" w:hAnsi="Times" w:eastAsia="Times"/>
          <w:b w:val="0"/>
          <w:i w:val="0"/>
          <w:color w:val="000000"/>
          <w:sz w:val="22"/>
        </w:rPr>
        <w:t>view, a good omen.</w:t>
      </w:r>
    </w:p>
    <w:p>
      <w:pPr>
        <w:autoSpaceDN w:val="0"/>
        <w:tabs>
          <w:tab w:pos="550" w:val="left"/>
          <w:tab w:pos="49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what you say about yourself. You vow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becomes you. </w:t>
      </w:r>
      <w:r>
        <w:rPr>
          <w:rFonts w:ascii="Times" w:hAnsi="Times" w:eastAsia="Times"/>
          <w:b w:val="0"/>
          <w:i w:val="0"/>
          <w:color w:val="000000"/>
          <w:sz w:val="22"/>
        </w:rPr>
        <w:t>God will help you to fulfil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2726. Courtesy: Manilal B.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LILA,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Why need you feel unhappy because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 to you fall ill? Anybody falling ill is a test for you.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you to get panicky. It will be well if Dwarkadas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survives, </w:t>
      </w:r>
      <w:r>
        <w:rPr>
          <w:rFonts w:ascii="Times" w:hAnsi="Times" w:eastAsia="Times"/>
          <w:b w:val="0"/>
          <w:i w:val="0"/>
          <w:color w:val="000000"/>
          <w:sz w:val="22"/>
        </w:rPr>
        <w:t>and also well if he passes away. God will look after his children.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complete your study. You should also know that there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many other people as unhappy as you. But rare indeed are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find happiness in suffering. You are one of them, and may you </w:t>
      </w:r>
      <w:r>
        <w:rPr>
          <w:rFonts w:ascii="Times" w:hAnsi="Times" w:eastAsia="Times"/>
          <w:b w:val="0"/>
          <w:i w:val="0"/>
          <w:color w:val="000000"/>
          <w:sz w:val="22"/>
        </w:rPr>
        <w:t>remain so.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been tearing up your letters because you yourself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</w:t>
      </w:r>
      <w:r>
        <w:rPr>
          <w:rFonts w:ascii="Times" w:hAnsi="Times" w:eastAsia="Times"/>
          <w:b w:val="0"/>
          <w:i w:val="0"/>
          <w:color w:val="000000"/>
          <w:sz w:val="22"/>
        </w:rPr>
        <w:t>so. But even if they had been preserved, what need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there be to </w:t>
      </w:r>
      <w:r>
        <w:rPr>
          <w:rFonts w:ascii="Times" w:hAnsi="Times" w:eastAsia="Times"/>
          <w:b w:val="0"/>
          <w:i w:val="0"/>
          <w:color w:val="000000"/>
          <w:sz w:val="22"/>
        </w:rPr>
        <w:t>read them again? I have never blamed you and will never do so. What</w:t>
      </w:r>
    </w:p>
    <w:p>
      <w:pPr>
        <w:autoSpaceDN w:val="0"/>
        <w:autoSpaceDE w:val="0"/>
        <w:widowControl/>
        <w:spacing w:line="220" w:lineRule="exact" w:before="48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serve at Uruli-Kanchan all through life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matter whether I have done anybody good or harm?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will reap as he sows. Calm yourself. My blessings to </w:t>
      </w:r>
      <w:r>
        <w:rPr>
          <w:rFonts w:ascii="Times" w:hAnsi="Times" w:eastAsia="Times"/>
          <w:b w:val="0"/>
          <w:i w:val="0"/>
          <w:color w:val="000000"/>
          <w:sz w:val="22"/>
        </w:rPr>
        <w:t>Dwarkadas.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9611. Also C.W. 6583.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A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1947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Inciting the workers in this manner and making inflammatory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against the capitalists is not going to help. That will only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conflict and the economic problem will remain unsolved.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sides should adopt the method of reasoning and persuasion.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that, at a time when the communal virus is spreading,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exploiting the situation and pouring abuse on the Congress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furthering your own cause? I hope the reports in the papers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false. Please let me know. Do remember that both the Congress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party pursue the same goal, which is eradication of poverty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and peace and prosperity for all. But the methods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different. We are passing through such difficult times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leaders and the people become divided into opposite camps,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what will be the fate of the country. Please think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of experienced old man, who has trained you all like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sons, have any substance in them. If you think that they have,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at all wish to press you to join the Congress against your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wish to suggest that you engage yourself in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like communal unity, etc. If you find no substance in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said, then tear up this letter. I wish nothing but what I believe is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country’s good and your own.</w:t>
      </w:r>
    </w:p>
    <w:p>
      <w:pPr>
        <w:autoSpaceDN w:val="0"/>
        <w:tabs>
          <w:tab w:pos="550" w:val="left"/>
          <w:tab w:pos="19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Chi.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 both keep good health and are regular </w:t>
      </w:r>
      <w:r>
        <w:rPr>
          <w:rFonts w:ascii="Times" w:hAnsi="Times" w:eastAsia="Times"/>
          <w:b w:val="0"/>
          <w:i w:val="0"/>
          <w:color w:val="000000"/>
          <w:sz w:val="22"/>
        </w:rPr>
        <w:t>in your meals. I also hope that you no longer need medicines.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400</w:t>
      </w:r>
    </w:p>
    <w:p>
      <w:pPr>
        <w:autoSpaceDN w:val="0"/>
        <w:autoSpaceDE w:val="0"/>
        <w:widowControl/>
        <w:spacing w:line="220" w:lineRule="exact" w:before="66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this was addressed to a Socialist leader.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LETTER TO J. P. BHANSALI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BHANSALI,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As the saying goes, ‘extremes should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avoided’. Swaraj—as I have conceived it—is far away. Perhaps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materialize in my lifetime. It will not draw any nearer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keeping standing.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can, go deeply into the matter.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then make headway. But if you cannot, then it is your duty to do </w:t>
      </w:r>
      <w:r>
        <w:rPr>
          <w:rFonts w:ascii="Times" w:hAnsi="Times" w:eastAsia="Times"/>
          <w:b w:val="0"/>
          <w:i w:val="0"/>
          <w:color w:val="000000"/>
          <w:sz w:val="22"/>
        </w:rPr>
        <w:t>as I say.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whoever is willing to learn. Do whatever body-labour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can. By vigilance at the Ashram, I do not mean the watch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 business of a sentry but the voluntary observance of dharma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restraining influence it will exercise. Let us not be another’s </w:t>
      </w:r>
      <w:r>
        <w:rPr>
          <w:rFonts w:ascii="Times" w:hAnsi="Times" w:eastAsia="Times"/>
          <w:b w:val="0"/>
          <w:i w:val="0"/>
          <w:color w:val="000000"/>
          <w:sz w:val="22"/>
        </w:rPr>
        <w:t>judge.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Pushpa stay at the Khadi Karyalaya. She should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only after becoming proficient in khadi work.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utmost capacity to abide by rules.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SWAMI KARAPATRI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GOSWAMIJI,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Thanks.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know the five demands of the Dharma Sangh.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 do not agree with the current interpretation of Sanatana </w:t>
      </w:r>
      <w:r>
        <w:rPr>
          <w:rFonts w:ascii="Times" w:hAnsi="Times" w:eastAsia="Times"/>
          <w:b w:val="0"/>
          <w:i w:val="0"/>
          <w:color w:val="000000"/>
          <w:sz w:val="22"/>
        </w:rPr>
        <w:t>Dharma.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called cow-protection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goseva,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 e., service of the cow. </w:t>
      </w:r>
      <w:r>
        <w:rPr>
          <w:rFonts w:ascii="Times" w:hAnsi="Times" w:eastAsia="Times"/>
          <w:b w:val="0"/>
          <w:i w:val="0"/>
          <w:color w:val="000000"/>
          <w:sz w:val="22"/>
        </w:rPr>
        <w:t>Legislation hardly serves the cow, much less protects it.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 P. Bhansali”, 14-7-1947.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Pushpa K. Desai”, 23-7-1947.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life has been and is being spent in protecting dharma. </w:t>
      </w:r>
      <w:r>
        <w:rPr>
          <w:rFonts w:ascii="Times" w:hAnsi="Times" w:eastAsia="Times"/>
          <w:b w:val="0"/>
          <w:i w:val="0"/>
          <w:color w:val="000000"/>
          <w:sz w:val="22"/>
        </w:rPr>
        <w:t>Dharmashastra undergoes modifications with the passage of time.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Therefore I hold that as far as I know your activity harms dharma.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has absolutely no place in Sanatana Dharma. If </w:t>
      </w:r>
      <w:r>
        <w:rPr>
          <w:rFonts w:ascii="Times" w:hAnsi="Times" w:eastAsia="Times"/>
          <w:b w:val="0"/>
          <w:i w:val="0"/>
          <w:color w:val="000000"/>
          <w:sz w:val="22"/>
        </w:rPr>
        <w:t>the former persists I see the ruin of dharma.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said all this in brief.</w:t>
      </w:r>
    </w:p>
    <w:p>
      <w:pPr>
        <w:autoSpaceDN w:val="0"/>
        <w:autoSpaceDE w:val="0"/>
        <w:widowControl/>
        <w:spacing w:line="220" w:lineRule="exact" w:before="10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OSWAMI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ARAPATRI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BALVANTSINHA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1947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BALVANTSINHA,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read about the bullock. I think the bullock is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to the farmer. Animal husbandry is a difficult science. Agriculture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fruitful only through co-operation. The larger part of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 manual labour. I have advised them in Noakhali to clear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fields by manual labour. Bullocks are scarce there.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were slaughtered. My advice will be that no new bullocks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bought. How long can they go on buying bullocks? This whole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needs consideration.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dream was beautiful. If we comfort ourselves thus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problem will be solved.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Ponder over the song: ‘‘O good man, give up the pride in thy </w:t>
      </w:r>
      <w:r>
        <w:rPr>
          <w:rFonts w:ascii="Times" w:hAnsi="Times" w:eastAsia="Times"/>
          <w:b w:val="0"/>
          <w:i w:val="0"/>
          <w:color w:val="000000"/>
          <w:sz w:val="22"/>
        </w:rPr>
        <w:t>heart.’’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1986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1947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our only support. Seek His help, what help can I give? I </w:t>
      </w:r>
      <w:r>
        <w:rPr>
          <w:rFonts w:ascii="Times" w:hAnsi="Times" w:eastAsia="Times"/>
          <w:b w:val="0"/>
          <w:i w:val="0"/>
          <w:color w:val="000000"/>
          <w:sz w:val="22"/>
        </w:rPr>
        <w:t>am but an ordinary weak man…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seems to me that I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today written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. . . also and said that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deceive myself. I say and write only what the inner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dictates. It is possible that from the point of view of other people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doing may be wrong, but I can follow no other path as long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am not convinced of the error. You may discuss this matter at </w:t>
      </w:r>
      <w:r>
        <w:rPr>
          <w:rFonts w:ascii="Times" w:hAnsi="Times" w:eastAsia="Times"/>
          <w:b w:val="0"/>
          <w:i w:val="0"/>
          <w:color w:val="000000"/>
          <w:sz w:val="22"/>
        </w:rPr>
        <w:t>length with … I am not made to act in any other way.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400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</w:t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said/repeatedly, when one is at prayer or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sacred activity one does not smoke. Christians drink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smoke a good deal but I have never yet seen a Christian drinking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smoking when in a church. The same rule applies to mosques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gurudwaras. This place of course can be called a temple, a church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mosque, since our prayer consists of texts taken from every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good if you gave up smoking. Though I know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going to do so on my asking you, still those who want to </w:t>
      </w:r>
      <w:r>
        <w:rPr>
          <w:rFonts w:ascii="Times" w:hAnsi="Times" w:eastAsia="Times"/>
          <w:b w:val="0"/>
          <w:i w:val="0"/>
          <w:color w:val="000000"/>
          <w:sz w:val="22"/>
        </w:rPr>
        <w:t>smoke can go out of the congregation and do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some people get up and walk away while the prayer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on. It may be they do not find it interesting. But interesting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our purpose after all is to utter the name of God. The rule is that </w:t>
      </w:r>
      <w:r>
        <w:rPr>
          <w:rFonts w:ascii="Times" w:hAnsi="Times" w:eastAsia="Times"/>
          <w:b w:val="0"/>
          <w:i w:val="0"/>
          <w:color w:val="000000"/>
          <w:sz w:val="22"/>
        </w:rPr>
        <w:t>till the prayer is ended—and it is I who end it—no one should leave.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Sangh has a stock of old tri-colour flags valued at </w:t>
      </w:r>
      <w:r>
        <w:rPr>
          <w:rFonts w:ascii="Times" w:hAnsi="Times" w:eastAsia="Times"/>
          <w:b w:val="0"/>
          <w:i w:val="0"/>
          <w:color w:val="000000"/>
          <w:sz w:val="22"/>
        </w:rPr>
        <w:t>Rs. 2 lakhs. The Charkha Sangh is an organization of very poor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reference, presumably, is to ‘‘Letter to Vallabhbhai Patel’’;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24-7-1947.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 am its President. The people working in that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paid very little. They want to know what they are to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flags. There is not much difference between the new and the old flag </w:t>
      </w:r>
      <w:r>
        <w:rPr>
          <w:rFonts w:ascii="Times" w:hAnsi="Times" w:eastAsia="Times"/>
          <w:b w:val="0"/>
          <w:i w:val="0"/>
          <w:color w:val="000000"/>
          <w:sz w:val="22"/>
        </w:rPr>
        <w:t>except that the old one was a little more elegant.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flag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charkha. The new one has the wheel but not the spindle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flag does not render the old flag redundant. Even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is dead, the kingdom remains and old coins are not discarded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ones. When the new coins are issued old coins do not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depreciation of value. Therefore, so long as there is even one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 in stock at the Gandhi Ashram the two flags will have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value. People who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old flags should not tear them up and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buy more flags they should buy the same flags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Ashram so that Rs. 2 lakhs worth of goods are not wasted.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in future the Charkha Sangh will make flags only of the new </w:t>
      </w:r>
      <w:r>
        <w:rPr>
          <w:rFonts w:ascii="Times" w:hAnsi="Times" w:eastAsia="Times"/>
          <w:b w:val="0"/>
          <w:i w:val="0"/>
          <w:color w:val="000000"/>
          <w:sz w:val="22"/>
        </w:rPr>
        <w:t>design.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two questions before me today. A correspondent wants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>know what will happen to the Congress after August 15 and what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will be. He says that till now anyone wishing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had to swear an oath that he would fight for the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through truthful and non-violent means. Now that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has been won he wants to know what the position</w:t>
      </w:r>
      <w:r>
        <w:rPr>
          <w:rFonts w:ascii="Times" w:hAnsi="Times" w:eastAsia="Times"/>
          <w:b w:val="0"/>
          <w:i w:val="0"/>
          <w:color w:val="000000"/>
          <w:sz w:val="22"/>
        </w:rPr>
        <w:t>will be.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alone can tell what its programme will be.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servant of the Congress I know that so long the task before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to fight foreign rule. We became rebels and we dislodged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rule. Outwardly we followed truth and non-violence. But inwardly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violence in us. We practised hypocrisy and as a result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suffer the pain of mutual strife. Even today we are nurturing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attitudes that will result in war and if this drift is not stopped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ourselves in a conflict much more sanguinary than the Mutiny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1857. India then did not have enough awakening and the mutiny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only to the sepoys. All that we did was to cut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Englishmen. In the end the British army overcame the mutineers.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 that the present strife should ever assume such dimensions.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not only out of regard for truth and non-violence but also </w:t>
      </w:r>
      <w:r>
        <w:rPr>
          <w:rFonts w:ascii="Times" w:hAnsi="Times" w:eastAsia="Times"/>
          <w:b w:val="0"/>
          <w:i w:val="0"/>
          <w:color w:val="000000"/>
          <w:sz w:val="22"/>
        </w:rPr>
        <w:t>in the interest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for which hundreds of thousands faced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and suffered hardships, I shall appeal to you not to </w:t>
      </w:r>
      <w:r>
        <w:rPr>
          <w:rFonts w:ascii="Times" w:hAnsi="Times" w:eastAsia="Times"/>
          <w:b w:val="0"/>
          <w:i w:val="0"/>
          <w:color w:val="000000"/>
          <w:sz w:val="22"/>
        </w:rPr>
        <w:t>prepare for warfare.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by so doing you will not only lose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country’s freedom but you will send it back into slavery. England,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Russia, America or China—any of these countries may attack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enslave us. Do you, on the fifteenth of August, went to witness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spectacle of Hindus fighting Muslims and the Sikhs being crushed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belligerents? I would rather that there was an earthquake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all were crushed to death. Therefore since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all India it should see to it that Hindus, Muslims, Parsis,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other communities are kept happy. I do not suggest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try to appease the Muslims or become cowards.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advocated cowardice. We should bravely pacify the people. This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the chief programme of the Congress.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have been President of the Hindi Sahitya Sammelan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 it is my firm opinion that Hindi in Devanagari script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national language of India. Today many of our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Gandhi talks nonsense. He is always out to appease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Jinnah Saheb, however, while talking of two nations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me of wiping out Urdu. Thus today I am regarded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of both the languages. But I want to remain a friend of both.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claim that if there is any true friend of India, it is Gandhi,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vindicated in the eyes of God. I can even today point out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who neither know Hindi nor can write In Devanagari.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adopt a language which is a mixture of Hindi and Urdu as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language if Hindus,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Christians, Parsis and Sikhs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here. I have no doubt that the language you speak can become </w:t>
      </w:r>
      <w:r>
        <w:rPr>
          <w:rFonts w:ascii="Times" w:hAnsi="Times" w:eastAsia="Times"/>
          <w:b w:val="0"/>
          <w:i w:val="0"/>
          <w:color w:val="000000"/>
          <w:sz w:val="22"/>
        </w:rPr>
        <w:t>a great language.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Indonesian leader Sjahrir is on a visit here. He will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Nehru and Mr. Jinnah. India can give Indonesia its moral </w:t>
      </w:r>
      <w:r>
        <w:rPr>
          <w:rFonts w:ascii="Times" w:hAnsi="Times" w:eastAsia="Times"/>
          <w:b w:val="0"/>
          <w:i w:val="0"/>
          <w:color w:val="000000"/>
          <w:sz w:val="22"/>
        </w:rPr>
        <w:t>support which will be more effective than any military aid.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Englishman says in a letter that now that India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partitioned it will no longer have the status of a great nation.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agree, provided the two parts remain friendly with each other.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–I, pp. 274-7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HARIPRASAD DESAI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>July 25,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so jubilant?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22"/>
        </w:rPr>
        <w:t>swaraj is far off.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 got swaraj? Did swaraj mean only that the British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end? To my mind it was not so. For me Sabarmati is far off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Noakhali is near.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28-7-1947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SUNDERLAL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</w:t>
      </w:r>
      <w:r>
        <w:rPr>
          <w:rFonts w:ascii="Times" w:hAnsi="Times" w:eastAsia="Times"/>
          <w:b w:val="0"/>
          <w:i w:val="0"/>
          <w:color w:val="000000"/>
          <w:sz w:val="16"/>
        </w:rPr>
        <w:t>SUNDERLAL,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enclosed papers. Let me see when I </w:t>
      </w:r>
      <w:r>
        <w:rPr>
          <w:rFonts w:ascii="Times" w:hAnsi="Times" w:eastAsia="Times"/>
          <w:b w:val="0"/>
          <w:i w:val="0"/>
          <w:color w:val="000000"/>
          <w:sz w:val="22"/>
        </w:rPr>
        <w:t>can go through them. I am writing this at 4.50 in the morning.</w:t>
      </w:r>
    </w:p>
    <w:p>
      <w:pPr>
        <w:autoSpaceDN w:val="0"/>
        <w:autoSpaceDE w:val="0"/>
        <w:widowControl/>
        <w:spacing w:line="220" w:lineRule="exact" w:before="86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  <w:tab w:pos="39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pity! Is there no other language than English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work? Oh! what culture, what convenience!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10265. Courtesy: Purushottam Prasad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HINDI v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HINDUSTANI</w:t>
      </w:r>
    </w:p>
    <w:p>
      <w:pPr>
        <w:autoSpaceDN w:val="0"/>
        <w:autoSpaceDE w:val="0"/>
        <w:widowControl/>
        <w:spacing w:line="294" w:lineRule="exact" w:before="1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Shrimati</w:t>
      </w:r>
      <w:r>
        <w:rPr>
          <w:rFonts w:ascii="Times" w:hAnsi="Times" w:eastAsia="Times"/>
          <w:b w:val="0"/>
          <w:i w:val="0"/>
          <w:color w:val="000000"/>
          <w:sz w:val="22"/>
        </w:rPr>
        <w:t>Perinbehn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Captain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with shame, disgust and sorrow that I heard on the Delhi radio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own group of men wished to dethrone our national language. . . Please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write to me fully what you would like: (1) our Hindustani Committee to do, (2)</w:t>
      </w:r>
    </w:p>
    <w:p>
      <w:pPr>
        <w:autoSpaceDN w:val="0"/>
        <w:autoSpaceDE w:val="0"/>
        <w:widowControl/>
        <w:spacing w:line="24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reported under the date-line Ahmedabad, July 25.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an old associate, had asked Gandhiji to return to Ahmedabad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pledged on the eve of the  Dandi March to go back to Sabarmati Ashram </w:t>
      </w:r>
      <w:r>
        <w:rPr>
          <w:rFonts w:ascii="Times" w:hAnsi="Times" w:eastAsia="Times"/>
          <w:b w:val="0"/>
          <w:i w:val="0"/>
          <w:color w:val="000000"/>
          <w:sz w:val="18"/>
        </w:rPr>
        <w:t>only after India attained swaraj.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referring to Hindustani Culture Society’s letter-head used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from the letter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716" w:right="139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our honest and self-sacrificing Hindustani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pracharaks </w:t>
      </w:r>
      <w:r>
        <w:rPr>
          <w:rFonts w:ascii="Times" w:hAnsi="Times" w:eastAsia="Times"/>
          <w:b w:val="0"/>
          <w:i w:val="0"/>
          <w:color w:val="000000"/>
          <w:sz w:val="18"/>
        </w:rPr>
        <w:t>to do, and (3) last but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least, those of our countrymen—Hindus, Muslims, Parsis, Christians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Jews, who have accepted and loved Hindustani as understood by the Congress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resolution, to do . . .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Please try and prevent our friends from losing their vision through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hatred and thereby losing all hopes of linking in true friendship and love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whole country from Kashmir to Kanya Kumari and Assam to Sind.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represents the common grief of many nationalists like 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labelled congressmen or not. Since this letter was written the threat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postponed for two months or until such time as the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meets again. It is a wise postponement which gives time for </w:t>
      </w:r>
      <w:r>
        <w:rPr>
          <w:rFonts w:ascii="Times" w:hAnsi="Times" w:eastAsia="Times"/>
          <w:b w:val="0"/>
          <w:i w:val="0"/>
          <w:color w:val="000000"/>
          <w:sz w:val="22"/>
        </w:rPr>
        <w:t>passions to cool down in order to allow clear thinking.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Hindu, by their conduct, direct or indirect, disprove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League statement that we, the Hindus and the Muslims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are not one nation but two and that too because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religions. Congressmen have declared from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inception of the Congress that India is one nation composed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all religions and sects known in the whole world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proved the claim often enough at crucial moments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>many lapses which it would be easy to fling in its face.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Dadabhai Naoroji, whose grand-daughter has written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with so much feeling, has become and still remains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Grand Old Man of India.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Pherozeshah Mehta became the uncrowned king of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 and after Dadabhai Naoroji’s death ruled the Congress by </w:t>
      </w:r>
      <w:r>
        <w:rPr>
          <w:rFonts w:ascii="Times" w:hAnsi="Times" w:eastAsia="Times"/>
          <w:b w:val="0"/>
          <w:i w:val="0"/>
          <w:color w:val="000000"/>
          <w:sz w:val="22"/>
        </w:rPr>
        <w:t>right of service unselfishly rendered.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Badruddin Tyabjee—at one time President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Congress? Was he not a Mussalman every inch of him? Was he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 an Indian? India has many religions but only one nationality </w:t>
      </w:r>
      <w:r>
        <w:rPr>
          <w:rFonts w:ascii="Times" w:hAnsi="Times" w:eastAsia="Times"/>
          <w:b w:val="0"/>
          <w:i w:val="0"/>
          <w:color w:val="000000"/>
          <w:sz w:val="22"/>
        </w:rPr>
        <w:t>and this, I dare to say, in spite of its two divisions.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persist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long time, but we must not be enemies one of the other for a </w:t>
      </w:r>
      <w:r>
        <w:rPr>
          <w:rFonts w:ascii="Times" w:hAnsi="Times" w:eastAsia="Times"/>
          <w:b w:val="0"/>
          <w:i w:val="0"/>
          <w:color w:val="000000"/>
          <w:sz w:val="22"/>
        </w:rPr>
        <w:t>single minute. It takes two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 quarrel, but friendship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reciprocity. That which requires reciprocity is a bargain.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friendship, otherwise called love or non-violence, belongs not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cowardly but to the brave and the seeing.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entirely endorse Perinbehn’s remark that not Hindi,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Sanskritized written in the Nagari characters, nor Urdu,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Persianized written in the Urdu characters, can even be the link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two or more communities in India. It can only be Hindustani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 fusion of the two forms robbed of their artificial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written either in the Nagari or the Urdu characters. This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fusion has been going on for many years and like all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processes, it has been slow but nonetheless sure. It does not matter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whether any Muslim brother reciprocates or not, by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my form of speech or writing, but surely I am richer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to understand his form of speech and writing.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many Muslim divines I have not found it difficult to explain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through Hindustani, though I have never attempted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pretend to speak their high-flown Persianized Urdu. They have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been the losers and I invariably the gainer. What is true of me is </w:t>
      </w:r>
      <w:r>
        <w:rPr>
          <w:rFonts w:ascii="Times" w:hAnsi="Times" w:eastAsia="Times"/>
          <w:b w:val="0"/>
          <w:i w:val="0"/>
          <w:color w:val="000000"/>
          <w:sz w:val="22"/>
        </w:rPr>
        <w:t>true, I am sure, of many more.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about her main questions: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member of the Hindustani Committee is to live up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creed, that is to say, he or she should himself or herself master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scripts and be familiar with a mixture of the two forms, Hindi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Urdu. This will happen when both are diligently studied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forms. And when this first requisite is fulfilled, he or she must </w:t>
      </w:r>
      <w:r>
        <w:rPr>
          <w:rFonts w:ascii="Times" w:hAnsi="Times" w:eastAsia="Times"/>
          <w:b w:val="0"/>
          <w:i w:val="0"/>
          <w:color w:val="000000"/>
          <w:sz w:val="22"/>
        </w:rPr>
        <w:t>try to induce others to acquire the knowledge.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if the Hindustani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pracharaks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honest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sacrificing they are bound to infect their surroundings with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>that actuates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Thirdly, those who have accepted Hindustani as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the whole of India and love it, have to prove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by speaking and writing only in Hindustani,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those who do not know the mother tongue. Thus a Tamilian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speak only in Tamil to a fellow Tamilian, but with a non-Tamilian </w:t>
      </w:r>
      <w:r>
        <w:rPr>
          <w:rFonts w:ascii="Times" w:hAnsi="Times" w:eastAsia="Times"/>
          <w:b w:val="0"/>
          <w:i w:val="0"/>
          <w:color w:val="000000"/>
          <w:sz w:val="22"/>
        </w:rPr>
        <w:t>he will make use of Hindustani and not English as is now the wont.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July 25,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3-8-1947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SCHEDULED CASTES</w:t>
      </w:r>
    </w:p>
    <w:p>
      <w:pPr>
        <w:autoSpaceDN w:val="0"/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</w:t>
      </w:r>
      <w:r>
        <w:rPr>
          <w:rFonts w:ascii="Times" w:hAnsi="Times" w:eastAsia="Times"/>
          <w:b w:val="0"/>
          <w:i w:val="0"/>
          <w:color w:val="000000"/>
          <w:sz w:val="22"/>
        </w:rPr>
        <w:t>writes: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 Scheduled Castes of x area are included in Pakistan, they would probably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no alternative other than embracing Islam.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is well educated and is an M.L.A.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immediately arises as to what will happen to the Scheduled </w:t>
      </w:r>
      <w:r>
        <w:rPr>
          <w:rFonts w:ascii="Times" w:hAnsi="Times" w:eastAsia="Times"/>
          <w:b w:val="0"/>
          <w:i w:val="0"/>
          <w:color w:val="000000"/>
          <w:sz w:val="22"/>
        </w:rPr>
        <w:t>Caste member in the Pakistan areas where they are not living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contiguous areas. Will they all have to embrace Islam? I can only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religion must be very poor stuff if it admits of change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clothes. Religion (binding faith)‚ is made of sterner stuff;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personal matter, more personal than honour. To be true, it must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defy coercion of the extremest type.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for those who are in fear of compulsory conversion.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about those who inspire men and women with such fear?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heard it seriously argued that people have often mistaken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for compulsory conversion. I think the argument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any conviction. People have been known in all ages to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 when they have known their friends, relations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 to profess conversion under duress. When, therefore,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suspicion all round, conversion should be stopped altogether. 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myself of the argument of the correspondent used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day that my ‘brave’ words about personal religion would be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if they were confined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sannyasis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to householders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exposed to a variety of temptations from life. Though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 this argument, for it weakens those on whose behalf it is led,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feeling that there is considerable force in it,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made applicable to members of the Scheduled Castes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ill-treated by their fellow Hindus and would,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to compulsion in the hope of avoiding ill-treatment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fellows who arrogate to themselves superiority, falsely so-called.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Frequently this compulsion assumes subtle forms, as for instance, free </w:t>
      </w:r>
      <w:r>
        <w:rPr>
          <w:rFonts w:ascii="Times" w:hAnsi="Times" w:eastAsia="Times"/>
          <w:b w:val="0"/>
          <w:i w:val="0"/>
          <w:color w:val="000000"/>
          <w:sz w:val="22"/>
        </w:rPr>
        <w:t>grants of land or offer of service even beyond merit.</w:t>
      </w:r>
    </w:p>
    <w:p>
      <w:pPr>
        <w:autoSpaceDN w:val="0"/>
        <w:autoSpaceDE w:val="0"/>
        <w:widowControl/>
        <w:spacing w:line="280" w:lineRule="exact" w:before="14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July 25, 1947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3-8-1947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PERINBEHN CAPTAIN</w:t>
      </w:r>
    </w:p>
    <w:p>
      <w:pPr>
        <w:autoSpaceDN w:val="0"/>
        <w:autoSpaceDE w:val="0"/>
        <w:widowControl/>
        <w:spacing w:line="244" w:lineRule="exact" w:before="108" w:after="0"/>
        <w:ind w:left="5210" w:right="0" w:firstLine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25, 1947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PERINBEHN,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will see what I spoke yesterday on Hindustani.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I must work hard, even unto death for the purpose. Let us </w:t>
      </w:r>
      <w:r>
        <w:rPr>
          <w:rFonts w:ascii="Times" w:hAnsi="Times" w:eastAsia="Times"/>
          <w:b w:val="0"/>
          <w:i w:val="0"/>
          <w:color w:val="000000"/>
          <w:sz w:val="22"/>
        </w:rPr>
        <w:t>not lose heart.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Make an effort to speak and write Hindustani in both the scripts.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Devanagari.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24-7-1947.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agony is postponed for two months. Much can be done by </w:t>
      </w:r>
      <w:r>
        <w:rPr>
          <w:rFonts w:ascii="Times" w:hAnsi="Times" w:eastAsia="Times"/>
          <w:b w:val="0"/>
          <w:i w:val="0"/>
          <w:color w:val="000000"/>
          <w:sz w:val="22"/>
        </w:rPr>
        <w:t>earnest people during the breathing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GERALD J. ROCK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1947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ROCK,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ask for is essentially American. I must confess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</w:t>
      </w:r>
      <w:r>
        <w:rPr>
          <w:rFonts w:ascii="Times" w:hAnsi="Times" w:eastAsia="Times"/>
          <w:b w:val="0"/>
          <w:i/>
          <w:color w:val="000000"/>
          <w:sz w:val="22"/>
        </w:rPr>
        <w:t>La Prensa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 any case I do not feel inclined to lend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self-advertisement or the advertisement of a newspaper 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I have come to the conclusion that men and things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judged on their own merits and not on certificates of merit, however </w:t>
      </w:r>
      <w:r>
        <w:rPr>
          <w:rFonts w:ascii="Times" w:hAnsi="Times" w:eastAsia="Times"/>
          <w:b w:val="0"/>
          <w:i w:val="0"/>
          <w:color w:val="000000"/>
          <w:sz w:val="22"/>
        </w:rPr>
        <w:t>well-earned they may be.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went to London as a lad, I was brought up to think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procure certificates about all kinds of things and I had some.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way back, I tore all the certificates I had had from friends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things I had done or had not done and consigned them to the </w:t>
      </w:r>
      <w:r>
        <w:rPr>
          <w:rFonts w:ascii="Times" w:hAnsi="Times" w:eastAsia="Times"/>
          <w:b w:val="0"/>
          <w:i w:val="0"/>
          <w:color w:val="000000"/>
          <w:sz w:val="22"/>
        </w:rPr>
        <w:t>sea.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ERALD </w:t>
      </w:r>
      <w:r>
        <w:rPr>
          <w:rFonts w:ascii="Times" w:hAnsi="Times" w:eastAsia="Times"/>
          <w:b w:val="0"/>
          <w:i w:val="0"/>
          <w:color w:val="000000"/>
          <w:sz w:val="20"/>
        </w:rPr>
        <w:t>J. R</w:t>
      </w:r>
      <w:r>
        <w:rPr>
          <w:rFonts w:ascii="Times" w:hAnsi="Times" w:eastAsia="Times"/>
          <w:b w:val="0"/>
          <w:i w:val="0"/>
          <w:color w:val="000000"/>
          <w:sz w:val="18"/>
        </w:rPr>
        <w:t>OCK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ANAGER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D. E. 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NITED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SSOCIATIONS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UBARAK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ANZIL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LOOR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POLLO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BHAKTAPRASAD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</w:t>
      </w:r>
      <w:r>
        <w:rPr>
          <w:rFonts w:ascii="Times" w:hAnsi="Times" w:eastAsia="Times"/>
          <w:b w:val="0"/>
          <w:i w:val="0"/>
          <w:color w:val="000000"/>
          <w:sz w:val="16"/>
        </w:rPr>
        <w:t>BHAKTAPRASAD,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wish you all success in your work of service.</w:t>
      </w:r>
    </w:p>
    <w:p>
      <w:pPr>
        <w:autoSpaceDN w:val="0"/>
        <w:autoSpaceDE w:val="0"/>
        <w:widowControl/>
        <w:spacing w:line="220" w:lineRule="exact" w:before="86" w:after="0"/>
        <w:ind w:left="0" w:right="1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A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1947,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However, I am very sorry I am not able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answer questions such as you have asked. please excuse. I 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hoping that the French nation will put no obstacle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in the way of Indians in the French possessions in India </w:t>
      </w:r>
      <w:r>
        <w:rPr>
          <w:rFonts w:ascii="Times" w:hAnsi="Times" w:eastAsia="Times"/>
          <w:b w:val="0"/>
          <w:i w:val="0"/>
          <w:color w:val="000000"/>
          <w:sz w:val="22"/>
        </w:rPr>
        <w:t>merging in the Indian Union.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RAND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>OTE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LD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1947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a great calamity has befallen us, but if we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we will see that it contains a unique opportunity for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prosperity and moral regeneration of the country. How I wish </w:t>
      </w:r>
      <w:r>
        <w:rPr>
          <w:rFonts w:ascii="Times" w:hAnsi="Times" w:eastAsia="Times"/>
          <w:b w:val="0"/>
          <w:i w:val="0"/>
          <w:color w:val="000000"/>
          <w:sz w:val="22"/>
        </w:rPr>
        <w:t>we realized this!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406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you so sensitive? He who wishes to serve cannot afford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sensitive. We townspeople have done such great injustice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 villages that if they merely abuse us and stop at that, in </w:t>
      </w:r>
      <w:r>
        <w:rPr>
          <w:rFonts w:ascii="Times" w:hAnsi="Times" w:eastAsia="Times"/>
          <w:b w:val="0"/>
          <w:i w:val="0"/>
          <w:color w:val="000000"/>
          <w:sz w:val="22"/>
        </w:rPr>
        <w:t>my view they are letting us off very lightly.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you bear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abuses and in atonement for your sins patiently and selflessly try </w:t>
      </w:r>
      <w:r>
        <w:rPr>
          <w:rFonts w:ascii="Times" w:hAnsi="Times" w:eastAsia="Times"/>
          <w:b w:val="0"/>
          <w:i w:val="0"/>
          <w:color w:val="000000"/>
          <w:sz w:val="22"/>
        </w:rPr>
        <w:t>to become one with the villages, you will have no need to come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407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1947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place. if people change their religion as they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clothes every day or every hour, religion will lose all its power.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religion represents the priceless spirit of resolution arising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faith. If the strength of resolution is rooted in the heart, it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yield or submit to any amount of force or coercion.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407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1947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</w:t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8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 tells me that he has received some 50,000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postcards, between 25‚000 and 30‚000 letters and many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demanding a ban on cow-slaughter. I spoke to you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before. Why this flood of telegrams and letters? They have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effect. I have another telegram which says that a friend has started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for this cause. In India no law can be made to ban cow-slaughter.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doubt that Hindus are forbidden the slaughter of cows. I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long pledged to serve the cow but how can my religion also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71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religion of the rest of the Indians? It will mean coercion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Indians who are not Hindus. We have been shouting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house-tops that there will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coercion in the matter of religion.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reciting verses from the Koran at the prayer. But if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force me to recite these verses I would not like it.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>force anyone not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 cows unless he is himself so disposed?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as if there were only Hindu in the Indian Union.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Parsis, Christians and other religious groups 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assumption of the Hindus that India now has become the land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Hindus is erroneous.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belongs to all who live here. If we stop </w:t>
      </w:r>
      <w:r>
        <w:rPr>
          <w:rFonts w:ascii="Times" w:hAnsi="Times" w:eastAsia="Times"/>
          <w:b w:val="0"/>
          <w:i w:val="0"/>
          <w:color w:val="000000"/>
          <w:sz w:val="22"/>
        </w:rPr>
        <w:t>cow-slaughter by law here and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reverse happens in Pakistan, </w:t>
      </w:r>
      <w:r>
        <w:rPr>
          <w:rFonts w:ascii="Times" w:hAnsi="Times" w:eastAsia="Times"/>
          <w:b w:val="0"/>
          <w:i w:val="0"/>
          <w:color w:val="000000"/>
          <w:sz w:val="22"/>
        </w:rPr>
        <w:t>what will be the result?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they say Hindus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visit temples because it was against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Shariat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idols? I see God even in a stone but how do I harm others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belief? If therefore I am stopped from visiting temples I would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them. I shall therefore suggest that these telegrams and letters </w:t>
      </w:r>
      <w:r>
        <w:rPr>
          <w:rFonts w:ascii="Times" w:hAnsi="Times" w:eastAsia="Times"/>
          <w:b w:val="0"/>
          <w:i w:val="0"/>
          <w:color w:val="000000"/>
          <w:sz w:val="22"/>
        </w:rPr>
        <w:t>should cease. It is not proper to waste money on them.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Besides some prosperous Hindus themselves encourage cow-</w:t>
      </w:r>
      <w:r>
        <w:rPr>
          <w:rFonts w:ascii="Times" w:hAnsi="Times" w:eastAsia="Times"/>
          <w:b w:val="0"/>
          <w:i w:val="0"/>
          <w:color w:val="000000"/>
          <w:sz w:val="22"/>
        </w:rPr>
        <w:t>slaughter. They do not do it with their own hands. But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sends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cows to Australia and other countries where they are slaughtered </w:t>
      </w:r>
      <w:r>
        <w:rPr>
          <w:rFonts w:ascii="Times" w:hAnsi="Times" w:eastAsia="Times"/>
          <w:b w:val="0"/>
          <w:i w:val="0"/>
          <w:color w:val="000000"/>
          <w:sz w:val="22"/>
        </w:rPr>
        <w:t>and whence shoes manufactured from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 are sent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India? I know an orthodox Vaishnava Hindu. He used to feed this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on beef soup. On my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him why he did that 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sin in consuming beef as medicine. We really do not stop </w:t>
      </w:r>
      <w:r>
        <w:rPr>
          <w:rFonts w:ascii="Times" w:hAnsi="Times" w:eastAsia="Times"/>
          <w:b w:val="0"/>
          <w:i w:val="0"/>
          <w:color w:val="000000"/>
          <w:sz w:val="22"/>
        </w:rPr>
        <w:t>to think what true religion is and merely go about shouting that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 should be banned by law. In villages Hindus make bullocks </w:t>
      </w:r>
      <w:r>
        <w:rPr>
          <w:rFonts w:ascii="Times" w:hAnsi="Times" w:eastAsia="Times"/>
          <w:b w:val="0"/>
          <w:i w:val="0"/>
          <w:color w:val="000000"/>
          <w:sz w:val="22"/>
        </w:rPr>
        <w:t>carry huge burdens which almost crush the animals. Is it not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slaughter, albeit slowly carried out? I shall therefore suggest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should not be pressed in the Constituent Assembly.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trees are in abundance, rainfall too is abundant.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foliage in a forest attracts precipitation from clouds like milk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udder of a cow. It is a law of nature that where there are no trees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rainfall and the land soon becomes a desert. I spent many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Johannesburg. The climate there is very salubrious. After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planted trees there, rainfall too has been favourable. Therefore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tree-planting that the authorities in Delhi have started is </w:t>
      </w:r>
      <w:r>
        <w:rPr>
          <w:rFonts w:ascii="Times" w:hAnsi="Times" w:eastAsia="Times"/>
          <w:b w:val="0"/>
          <w:i w:val="0"/>
          <w:color w:val="000000"/>
          <w:sz w:val="22"/>
        </w:rPr>
        <w:t>a very good thing. Those who have no spare patch of ground can still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grow vegetables in earthen pots.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asked, ‘Since in view of the atrocities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perpetuated by Muslims it is difficult to decide which of the Mus- 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be trusted, what should be our attitude towards the Muslims in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Union? What should the non-Muslims in</w:t>
      </w:r>
      <w:r>
        <w:rPr>
          <w:rFonts w:ascii="Times" w:hAnsi="Times" w:eastAsia="Times"/>
          <w:b w:val="0"/>
          <w:i w:val="0"/>
          <w:color w:val="000000"/>
          <w:sz w:val="22"/>
        </w:rPr>
        <w:t>Pakistan do?’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answered this question. I again repeat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>religions of India today are being put to the test. It has to be seen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various religious groups such as the Sikhs, the Hindus,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and the Christians conduct themselves and how they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affairs of India. Pakistan may be said to belong to Muslims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Union belongs to all. If you shake off cowardice and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you will not have to consider how you are to behave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But today there is cowardice in us. For this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blame. I am still wondering how my 30 years’ teaching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so ineffective. Why did I assume, to begin with, that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could be a weapon of cowards? Even now if we can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brave and love the Muslims, the Muslims will have to stop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what they could gain by practising treachery against us.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return love for love. Can we keep the crores of Muslims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Union as slaves? He who makes slaves of others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slave. If we answer sword with sword, the lathi with lathi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kick with kick, we cannot expect that things will be different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Pakistan. We shall then lose our freedom as easily as we have gained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statement that has been issued on behalf of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of India and Pakistan. But I wish to see it implemented.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cannot assume that they will not do in Pakistan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says. To assume this will mean preparing for war.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armies will confront each other and the two-nation theory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 will have been proved true. I pray to God that He may not let </w:t>
      </w:r>
      <w:r>
        <w:rPr>
          <w:rFonts w:ascii="Times" w:hAnsi="Times" w:eastAsia="Times"/>
          <w:b w:val="0"/>
          <w:i w:val="0"/>
          <w:color w:val="000000"/>
          <w:sz w:val="22"/>
        </w:rPr>
        <w:t>us drift into such a situation.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-I, pp. 277-80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</w:t>
      </w:r>
      <w:r>
        <w:rPr>
          <w:rFonts w:ascii="Times" w:hAnsi="Times" w:eastAsia="Times"/>
          <w:b w:val="0"/>
          <w:i/>
          <w:color w:val="000000"/>
          <w:sz w:val="24"/>
        </w:rPr>
        <w:t>DISCUSSION</w:t>
      </w:r>
      <w:r>
        <w:rPr>
          <w:rFonts w:ascii="Times" w:hAnsi="Times" w:eastAsia="Times"/>
          <w:b w:val="0"/>
          <w:i/>
          <w:color w:val="000000"/>
          <w:sz w:val="24"/>
        </w:rPr>
        <w:t>WITH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CONGRESSMAN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06" w:after="0"/>
        <w:ind w:left="4370" w:right="0" w:firstLine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26,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Congressman came to Gandhiji the other day asking him how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reorganize the Congress under the new set-up. Gandhiji was emphatic that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was to live as a potent force, it must become a body of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workers. Constructive work, he knew, had never been over-popular. He thought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never more necessary than now. Without the backing of constructive work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penetrating the villages, their legislators would practically be idle and the voters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exposed to the machinations of the vote-catchers. The labour vote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presently be a drop in the ocean in the face of adult suffrage both for men and women.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probably the boldest experiment known to the world on a vast scale. Unless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well planned and all attendant dangers anticipated and provided against, adult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suffrage might well prove a deluge drowning the whole country. He (Gandhiji) knew </w:t>
      </w:r>
      <w:r>
        <w:rPr>
          <w:rFonts w:ascii="Times" w:hAnsi="Times" w:eastAsia="Times"/>
          <w:b w:val="0"/>
          <w:i w:val="0"/>
          <w:color w:val="000000"/>
          <w:sz w:val="18"/>
        </w:rPr>
        <w:t>nothing so effective for the purpose as a well-thought-out constructive programme.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3-8-1947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SATISH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5</w:t>
      </w:r>
      <w:r>
        <w:rPr>
          <w:rFonts w:ascii="Times" w:hAnsi="Times" w:eastAsia="Times"/>
          <w:b w:val="0"/>
          <w:i/>
          <w:color w:val="000000"/>
          <w:sz w:val="22"/>
        </w:rPr>
        <w:t>a. m.,</w:t>
      </w: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26,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tabs>
          <w:tab w:pos="550" w:val="left"/>
        </w:tabs>
        <w:autoSpaceDE w:val="0"/>
        <w:widowControl/>
        <w:spacing w:line="29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SATISH,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entitled to write to me. Now please write to Jawaharlalji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briefest note explaining what you want, etc. Then just wait in </w:t>
      </w:r>
      <w:r>
        <w:rPr>
          <w:rFonts w:ascii="Times" w:hAnsi="Times" w:eastAsia="Times"/>
          <w:b w:val="0"/>
          <w:i w:val="0"/>
          <w:color w:val="000000"/>
          <w:sz w:val="22"/>
        </w:rPr>
        <w:t>patience.</w:t>
      </w:r>
    </w:p>
    <w:p>
      <w:pPr>
        <w:autoSpaceDN w:val="0"/>
        <w:autoSpaceDE w:val="0"/>
        <w:widowControl/>
        <w:spacing w:line="30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13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discussion is extracted from Dr. Sushila Nayyar’s “Congressmen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Work”, reported under the date-line New Delhi, 26-7-1947. It appeared </w:t>
      </w:r>
      <w:r>
        <w:rPr>
          <w:rFonts w:ascii="Times" w:hAnsi="Times" w:eastAsia="Times"/>
          <w:b w:val="0"/>
          <w:i w:val="0"/>
          <w:color w:val="000000"/>
          <w:sz w:val="18"/>
        </w:rPr>
        <w:t>under “Notes”.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LILAVATI</w:t>
      </w:r>
      <w:r>
        <w:rPr>
          <w:rFonts w:ascii="Times" w:hAnsi="Times" w:eastAsia="Times"/>
          <w:b w:val="0"/>
          <w:i/>
          <w:color w:val="000000"/>
          <w:sz w:val="24"/>
        </w:rPr>
        <w:t>ASAR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26,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LILI,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It is 5 o’clock in the morning.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tell Dwarkadas that, if the diagnosis is correct, he will live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few days. Bear cheerfully whatever happens. You are on trial. </w:t>
      </w:r>
      <w:r>
        <w:rPr>
          <w:rFonts w:ascii="Times" w:hAnsi="Times" w:eastAsia="Times"/>
          <w:b w:val="0"/>
          <w:i w:val="0"/>
          <w:color w:val="000000"/>
          <w:sz w:val="22"/>
        </w:rPr>
        <w:t>God will see you through. I hope you got my airmail letter.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SATIS</w:t>
      </w:r>
      <w:r>
        <w:rPr>
          <w:rFonts w:ascii="Times" w:hAnsi="Times" w:eastAsia="Times"/>
          <w:b w:val="0"/>
          <w:i/>
          <w:color w:val="000000"/>
          <w:sz w:val="24"/>
        </w:rPr>
        <w:t>CHANDRA</w:t>
      </w:r>
      <w:r>
        <w:rPr>
          <w:rFonts w:ascii="Times" w:hAnsi="Times" w:eastAsia="Times"/>
          <w:b w:val="0"/>
          <w:i/>
          <w:color w:val="000000"/>
          <w:sz w:val="24"/>
        </w:rPr>
        <w:t>DAS</w:t>
      </w:r>
      <w:r>
        <w:rPr>
          <w:rFonts w:ascii="Times" w:hAnsi="Times" w:eastAsia="Times"/>
          <w:b w:val="0"/>
          <w:i/>
          <w:color w:val="000000"/>
          <w:sz w:val="24"/>
        </w:rPr>
        <w:t>GUPTA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26,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SATIS</w:t>
      </w:r>
      <w:r>
        <w:rPr>
          <w:rFonts w:ascii="Times" w:hAnsi="Times" w:eastAsia="Times"/>
          <w:b w:val="0"/>
          <w:i w:val="0"/>
          <w:color w:val="000000"/>
          <w:sz w:val="16"/>
        </w:rPr>
        <w:t>BABU,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It is now 5.05 a. m. At 5.15 I go out for my walk.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cholera will subside. I do wish to reach Noakhali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15th of next month.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HORACE</w:t>
      </w:r>
      <w:r>
        <w:rPr>
          <w:rFonts w:ascii="Times" w:hAnsi="Times" w:eastAsia="Times"/>
          <w:b w:val="0"/>
          <w:i/>
          <w:color w:val="000000"/>
          <w:sz w:val="24"/>
        </w:rPr>
        <w:t>ALEXANDER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26,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</w:t>
      </w:r>
      <w:r>
        <w:rPr>
          <w:rFonts w:ascii="Times" w:hAnsi="Times" w:eastAsia="Times"/>
          <w:b w:val="0"/>
          <w:i w:val="0"/>
          <w:color w:val="000000"/>
          <w:sz w:val="16"/>
        </w:rPr>
        <w:t>DEAR</w:t>
      </w:r>
      <w:r>
        <w:rPr>
          <w:rFonts w:ascii="Times" w:hAnsi="Times" w:eastAsia="Times"/>
          <w:b w:val="0"/>
          <w:i w:val="0"/>
          <w:color w:val="000000"/>
          <w:sz w:val="16"/>
        </w:rPr>
        <w:t>HORACE,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yours of 22nd.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high time we met. I am not here now long I hope.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leaving in two or three days. Patna for four or five days and then </w:t>
      </w:r>
      <w:r>
        <w:rPr>
          <w:rFonts w:ascii="Times" w:hAnsi="Times" w:eastAsia="Times"/>
          <w:b w:val="0"/>
          <w:i w:val="0"/>
          <w:color w:val="000000"/>
          <w:sz w:val="22"/>
        </w:rPr>
        <w:t>Noakhali just before August 15.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know my programme and see where we should meet.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1446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7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CARL</w:t>
      </w:r>
      <w:r>
        <w:rPr>
          <w:rFonts w:ascii="Times" w:hAnsi="Times" w:eastAsia="Times"/>
          <w:b w:val="0"/>
          <w:i/>
          <w:color w:val="000000"/>
          <w:sz w:val="24"/>
        </w:rPr>
        <w:t>HEATH</w:t>
      </w:r>
    </w:p>
    <w:p>
      <w:pPr>
        <w:autoSpaceDN w:val="0"/>
        <w:autoSpaceDE w:val="0"/>
        <w:widowControl/>
        <w:spacing w:line="320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26,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</w:t>
      </w:r>
      <w:r>
        <w:rPr>
          <w:rFonts w:ascii="Times" w:hAnsi="Times" w:eastAsia="Times"/>
          <w:b w:val="0"/>
          <w:i w:val="0"/>
          <w:color w:val="000000"/>
          <w:sz w:val="16"/>
        </w:rPr>
        <w:t>FRIEND,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much touched by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19th instant. I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you that the number of years a person lives in this world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 consequence whether to him or to the world but even a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in true service of mankind is of supreme and only importance.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agree with you that hope and faith are as often as not </w:t>
      </w:r>
      <w:r>
        <w:rPr>
          <w:rFonts w:ascii="Times" w:hAnsi="Times" w:eastAsia="Times"/>
          <w:b w:val="0"/>
          <w:i w:val="0"/>
          <w:color w:val="000000"/>
          <w:sz w:val="22"/>
        </w:rPr>
        <w:t>synonymous terms. Of course good is eternal, evil transitory.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must abide by my statement: there can be no place 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</w:t>
      </w:r>
      <w:r>
        <w:rPr>
          <w:rFonts w:ascii="Times" w:hAnsi="Times" w:eastAsia="Times"/>
          <w:b w:val="0"/>
          <w:i w:val="0"/>
          <w:color w:val="000000"/>
          <w:sz w:val="22"/>
        </w:rPr>
        <w:t>of peace in a society full of strife. Please do not look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my bad </w:t>
      </w:r>
      <w:r>
        <w:rPr>
          <w:rFonts w:ascii="Times" w:hAnsi="Times" w:eastAsia="Times"/>
          <w:b w:val="0"/>
          <w:i w:val="0"/>
          <w:color w:val="000000"/>
          <w:sz w:val="22"/>
        </w:rPr>
        <w:t>imperfect English but consider the heart of my mean-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agree with me that a man of peace is out of place in a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strife. He must know this fact and yet work and act in that </w:t>
      </w:r>
      <w:r>
        <w:rPr>
          <w:rFonts w:ascii="Times" w:hAnsi="Times" w:eastAsia="Times"/>
          <w:b w:val="0"/>
          <w:i w:val="0"/>
          <w:color w:val="000000"/>
          <w:sz w:val="22"/>
        </w:rPr>
        <w:t>society. I wonder if I have at all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my meaning clear.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such thing as surrender in me to the spirit of evil.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hope that your physical illness is under control.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20" w:lineRule="exact" w:before="26" w:after="0"/>
        <w:ind w:left="0" w:right="4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 N. 1052;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p. 323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MECMANAGE</w:t>
      </w:r>
    </w:p>
    <w:p>
      <w:pPr>
        <w:autoSpaceDN w:val="0"/>
        <w:autoSpaceDE w:val="0"/>
        <w:widowControl/>
        <w:spacing w:line="270" w:lineRule="exact" w:before="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26,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</w:t>
      </w:r>
      <w:r>
        <w:rPr>
          <w:rFonts w:ascii="Times" w:hAnsi="Times" w:eastAsia="Times"/>
          <w:b w:val="0"/>
          <w:i w:val="0"/>
          <w:color w:val="000000"/>
          <w:sz w:val="16"/>
        </w:rPr>
        <w:t>MECMANAGE,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My advice is: you should settle down in Ceylon and </w:t>
      </w:r>
      <w:r>
        <w:rPr>
          <w:rFonts w:ascii="Times" w:hAnsi="Times" w:eastAsia="Times"/>
          <w:b w:val="0"/>
          <w:i w:val="0"/>
          <w:color w:val="000000"/>
          <w:sz w:val="22"/>
        </w:rPr>
        <w:t>quietly serve the Ceylonese. The way of ahimsa is narrow.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know you, you will not be happy in the Ashram. Marry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means. But marry a simple Ceylonese girl and see how you and she </w:t>
      </w:r>
      <w:r>
        <w:rPr>
          <w:rFonts w:ascii="Times" w:hAnsi="Times" w:eastAsia="Times"/>
          <w:b w:val="0"/>
          <w:i w:val="0"/>
          <w:color w:val="000000"/>
          <w:sz w:val="22"/>
        </w:rPr>
        <w:t>feel.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an English Quaker, could not agree with Gandhiji’s reply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Richard B. Gregg;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“From America”, 22-6-1947.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BASANT</w:t>
      </w:r>
      <w:r>
        <w:rPr>
          <w:rFonts w:ascii="Times" w:hAnsi="Times" w:eastAsia="Times"/>
          <w:b w:val="0"/>
          <w:i/>
          <w:color w:val="000000"/>
          <w:sz w:val="24"/>
        </w:rPr>
        <w:t>K.</w:t>
      </w:r>
      <w:r>
        <w:rPr>
          <w:rFonts w:ascii="Times" w:hAnsi="Times" w:eastAsia="Times"/>
          <w:b w:val="0"/>
          <w:i/>
          <w:color w:val="000000"/>
          <w:sz w:val="24"/>
        </w:rPr>
        <w:t>DAS</w:t>
      </w:r>
    </w:p>
    <w:p>
      <w:pPr>
        <w:autoSpaceDN w:val="0"/>
        <w:autoSpaceDE w:val="0"/>
        <w:widowControl/>
        <w:spacing w:line="294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26,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</w:t>
      </w:r>
      <w:r>
        <w:rPr>
          <w:rFonts w:ascii="Times" w:hAnsi="Times" w:eastAsia="Times"/>
          <w:b w:val="0"/>
          <w:i w:val="0"/>
          <w:color w:val="000000"/>
          <w:sz w:val="16"/>
        </w:rPr>
        <w:t>BASANT</w:t>
      </w:r>
      <w:r>
        <w:rPr>
          <w:rFonts w:ascii="Times" w:hAnsi="Times" w:eastAsia="Times"/>
          <w:b w:val="0"/>
          <w:i w:val="0"/>
          <w:color w:val="000000"/>
          <w:sz w:val="16"/>
        </w:rPr>
        <w:t>K.</w:t>
      </w:r>
      <w:r>
        <w:rPr>
          <w:rFonts w:ascii="Times" w:hAnsi="Times" w:eastAsia="Times"/>
          <w:b w:val="0"/>
          <w:i w:val="0"/>
          <w:color w:val="000000"/>
          <w:sz w:val="16"/>
        </w:rPr>
        <w:t>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I seem to agree with all you say. But do see me even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tonight after prayer and walk with me.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DR.</w:t>
      </w:r>
      <w:r>
        <w:rPr>
          <w:rFonts w:ascii="Times" w:hAnsi="Times" w:eastAsia="Times"/>
          <w:b w:val="0"/>
          <w:i/>
          <w:color w:val="000000"/>
          <w:sz w:val="24"/>
        </w:rPr>
        <w:t>CHOUDHARI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26,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</w:t>
      </w:r>
      <w:r>
        <w:rPr>
          <w:rFonts w:ascii="Times" w:hAnsi="Times" w:eastAsia="Times"/>
          <w:b w:val="0"/>
          <w:i w:val="0"/>
          <w:color w:val="000000"/>
          <w:sz w:val="16"/>
        </w:rPr>
        <w:t>DR.</w:t>
      </w:r>
      <w:r>
        <w:rPr>
          <w:rFonts w:ascii="Times" w:hAnsi="Times" w:eastAsia="Times"/>
          <w:b w:val="0"/>
          <w:i w:val="0"/>
          <w:color w:val="000000"/>
          <w:sz w:val="16"/>
        </w:rPr>
        <w:t>CHOUDHARI,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Many thanks for your letter. You will be surprised that I have no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photographs of myself.</w:t>
      </w:r>
    </w:p>
    <w:p>
      <w:pPr>
        <w:autoSpaceDN w:val="0"/>
        <w:autoSpaceDE w:val="0"/>
        <w:widowControl/>
        <w:spacing w:line="220" w:lineRule="exact" w:before="86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780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UBLIN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RELAND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MOTWANI</w:t>
      </w:r>
    </w:p>
    <w:p>
      <w:pPr>
        <w:autoSpaceDN w:val="0"/>
        <w:autoSpaceDE w:val="0"/>
        <w:widowControl/>
        <w:spacing w:line="270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26,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</w:t>
      </w:r>
      <w:r>
        <w:rPr>
          <w:rFonts w:ascii="Times" w:hAnsi="Times" w:eastAsia="Times"/>
          <w:b w:val="0"/>
          <w:i w:val="0"/>
          <w:color w:val="000000"/>
          <w:sz w:val="16"/>
        </w:rPr>
        <w:t>MOTWANI,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18th inst. I have not mixed up socialism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sociology. I must confess I have read very little if anything at all </w:t>
      </w:r>
      <w:r>
        <w:rPr>
          <w:rFonts w:ascii="Times" w:hAnsi="Times" w:eastAsia="Times"/>
          <w:b w:val="0"/>
          <w:i w:val="0"/>
          <w:color w:val="000000"/>
          <w:sz w:val="22"/>
        </w:rPr>
        <w:t>about sociology.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Socialism as conceived in the West may go against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culture. Then it is faulty but socialism as defined by me in the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read, is a living thing and true. It is undoubtedly an </w:t>
      </w:r>
      <w:r>
        <w:rPr>
          <w:rFonts w:ascii="Times" w:hAnsi="Times" w:eastAsia="Times"/>
          <w:b w:val="0"/>
          <w:i w:val="0"/>
          <w:color w:val="000000"/>
          <w:sz w:val="22"/>
        </w:rPr>
        <w:t>economic doctrine but not based on class warfare.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 is in Devanagari.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716" w:right="139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/>
          <w:color w:val="000000"/>
          <w:sz w:val="22"/>
        </w:rPr>
        <w:t>26,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a man believes that a </w:t>
      </w:r>
      <w:r>
        <w:rPr>
          <w:rFonts w:ascii="Times" w:hAnsi="Times" w:eastAsia="Times"/>
          <w:b w:val="0"/>
          <w:i/>
          <w:color w:val="000000"/>
          <w:sz w:val="22"/>
        </w:rPr>
        <w:t>peepul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tree is haunted </w:t>
      </w:r>
      <w:r>
        <w:rPr>
          <w:rFonts w:ascii="Times" w:hAnsi="Times" w:eastAsia="Times"/>
          <w:b w:val="0"/>
          <w:i w:val="0"/>
          <w:color w:val="000000"/>
          <w:sz w:val="22"/>
        </w:rPr>
        <w:t>by a ghost, he will not get rid of his fear by going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tree again </w:t>
      </w:r>
      <w:r>
        <w:rPr>
          <w:rFonts w:ascii="Times" w:hAnsi="Times" w:eastAsia="Times"/>
          <w:b w:val="0"/>
          <w:i w:val="0"/>
          <w:color w:val="000000"/>
          <w:sz w:val="22"/>
        </w:rPr>
        <w:t>and again. Only if he visits the tree several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in the company of a </w:t>
      </w:r>
      <w:r>
        <w:rPr>
          <w:rFonts w:ascii="Times" w:hAnsi="Times" w:eastAsia="Times"/>
          <w:b w:val="0"/>
          <w:i w:val="0"/>
          <w:color w:val="000000"/>
          <w:sz w:val="22"/>
        </w:rPr>
        <w:t>person who does not share his fear</w:t>
      </w:r>
      <w:r>
        <w:rPr>
          <w:rFonts w:ascii="Times" w:hAnsi="Times" w:eastAsia="Times"/>
          <w:b w:val="0"/>
          <w:i w:val="0"/>
          <w:color w:val="000000"/>
          <w:sz w:val="22"/>
        </w:rPr>
        <w:t>and nothing</w:t>
      </w:r>
      <w:r>
        <w:rPr>
          <w:rFonts w:ascii="Times" w:hAnsi="Times" w:eastAsia="Times"/>
          <w:b w:val="0"/>
          <w:i w:val="0"/>
          <w:color w:val="000000"/>
          <w:sz w:val="22"/>
        </w:rPr>
        <w:t>happens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>him,</w:t>
      </w:r>
      <w:r>
        <w:rPr>
          <w:rFonts w:ascii="Times" w:hAnsi="Times" w:eastAsia="Times"/>
          <w:b w:val="0"/>
          <w:i w:val="0"/>
          <w:color w:val="000000"/>
          <w:sz w:val="22"/>
        </w:rPr>
        <w:t>will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</w:t>
      </w:r>
      <w:r>
        <w:rPr>
          <w:rFonts w:ascii="Times" w:hAnsi="Times" w:eastAsia="Times"/>
          <w:b w:val="0"/>
          <w:i w:val="0"/>
          <w:color w:val="000000"/>
          <w:sz w:val="22"/>
        </w:rPr>
        <w:t>fear</w:t>
      </w:r>
      <w:r>
        <w:rPr>
          <w:rFonts w:ascii="Times" w:hAnsi="Times" w:eastAsia="Times"/>
          <w:b w:val="0"/>
          <w:i w:val="0"/>
          <w:color w:val="000000"/>
          <w:sz w:val="22"/>
        </w:rPr>
        <w:t>go. This can happen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if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conventional ideas lives in the company of a perfect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time. But then, how are we to find such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>And who will accept such a claim by anybody?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example of the </w:t>
      </w:r>
      <w:r>
        <w:rPr>
          <w:rFonts w:ascii="Times" w:hAnsi="Times" w:eastAsia="Times"/>
          <w:b w:val="0"/>
          <w:i/>
          <w:color w:val="000000"/>
          <w:sz w:val="22"/>
        </w:rPr>
        <w:t>peepul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tree and the ghost is applicable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a certain point. I hope you know that I have never claimed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 perfect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shall I know that state supreme,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will the knots outer and inner snap?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for a seeker. Just now it is not germane to go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this. If the seeker finds his path, it might be pertinent to go </w:t>
      </w:r>
      <w:r>
        <w:rPr>
          <w:rFonts w:ascii="Times" w:hAnsi="Times" w:eastAsia="Times"/>
          <w:b w:val="0"/>
          <w:i w:val="0"/>
          <w:color w:val="000000"/>
          <w:sz w:val="22"/>
        </w:rPr>
        <w:t>further.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if the Congress wishes to preserve its </w:t>
      </w:r>
      <w:r>
        <w:rPr>
          <w:rFonts w:ascii="Times" w:hAnsi="Times" w:eastAsia="Times"/>
          <w:b w:val="0"/>
          <w:i w:val="0"/>
          <w:color w:val="000000"/>
          <w:sz w:val="22"/>
        </w:rPr>
        <w:t>strength, it must vigorously pursue the constructive programme.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worry about me from your sick-bed. But there is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worries about you and me and everybody else; why don’t you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to that Almighty? And if I am destined to give still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nothing will happen to me. For you, prayer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unfailing remedy.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416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VALLABHBHAI PATEL</w:t>
      </w:r>
    </w:p>
    <w:p>
      <w:pPr>
        <w:autoSpaceDN w:val="0"/>
        <w:autoSpaceDE w:val="0"/>
        <w:widowControl/>
        <w:spacing w:line="212" w:lineRule="exact" w:before="54" w:after="0"/>
        <w:ind w:left="4752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ALMIKI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26, 1947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VALLABHBHAI,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Khaksars came to see me yesterday. One of them wept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bitterly. The other complained that although an official had assured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now nothing would be done to them since they were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away, yet there was firing in the mosque the same evening,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killed, that an old man of seventy received seven bullets,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knew how many had died and how many had survived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three days the Khaksars were kept there without food and water, </w:t>
      </w:r>
      <w:r>
        <w:rPr>
          <w:rFonts w:ascii="Times" w:hAnsi="Times" w:eastAsia="Times"/>
          <w:b w:val="0"/>
          <w:i w:val="0"/>
          <w:color w:val="000000"/>
          <w:sz w:val="22"/>
        </w:rPr>
        <w:t>unable even to go out to answer calls of nature.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was stunned to hear all this. I rebuked them. I said 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be true. I said, “Sardar told me only today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Khaksars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leave the mosque police officials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enter the mosque,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did so with the permission of the Imam, that the action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taken was ordered by the Muslim officer, that no violence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used, nothing beyond tear-gas had been fired and that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killed. I therefore cannot swallow what you say.”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answered, “If that is what your Sardar says, how can we hope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believed? What use asking for justice now? One day you will 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will be out.” I said, “If I hear of a wrong being done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 it even for the sake of my dear ones. I shall say no more.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my duty.” Now if there is anything in this please let me know.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5330" w:val="left"/>
          <w:tab w:pos="5710" w:val="left"/>
        </w:tabs>
        <w:autoSpaceDE w:val="0"/>
        <w:widowControl/>
        <w:spacing w:line="218" w:lineRule="exact" w:before="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ALLABHBHAI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1, 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URANGZEB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Bapuna Patro–2: Sardar Vallabhbhaine, pp. 357-8</w:t>
      </w:r>
    </w:p>
    <w:p>
      <w:pPr>
        <w:autoSpaceDN w:val="0"/>
        <w:autoSpaceDE w:val="0"/>
        <w:widowControl/>
        <w:spacing w:line="240" w:lineRule="exact" w:before="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18"/>
        </w:rPr>
        <w:t>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>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 (p. 331), in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reply dated August 11, the addressee said: “The whole story . . . is a fabrication and no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Khaksar has died … Khaksars were plotting to stage a demonstration during …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independence day (August 15) … not to allow the Congress flag to be flown and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create a disturbance and indulge in violence. The Commissioner (a Muslim),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therefore, used tear-gas in the mosque and arrested them.… The Khaksars want Delhi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Agra to be included in Pakistan, also Ajmer.… they want to establish a front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Delhi and create disturbance.… do not want… the Commissioner… Delhi. They take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sanctuary in mosques. Local Muslims are not giving them any support.”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63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LETTER TO JAISUKHLAL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26, 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JAISUKHLAL,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At the moment it seems there is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in Manu’s condition. She gets clear motions.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pain and no fever. She eats well. But I have to force her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rest. She is fidgeting to resume her service of me.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let her. She is being given no medicine. She is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Sushilabehn’s treatment, and the latter believes, as I do, that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she requires is complete rest. Manu has now begun to realize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M.M.U./XXIV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MAHESH DATT MISHRA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26,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MAHESH,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returned the book you had borrowed from </w:t>
      </w:r>
      <w:r>
        <w:rPr>
          <w:rFonts w:ascii="Times" w:hAnsi="Times" w:eastAsia="Times"/>
          <w:b w:val="0"/>
          <w:i w:val="0"/>
          <w:color w:val="000000"/>
          <w:sz w:val="22"/>
        </w:rPr>
        <w:t>Brijkrishna. Why? It belongs to the library here. Send it.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6723. Also C. W. 4467.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Mahesh Datt Mishra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TALK WITH KELLY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26,  1947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such a mighty power is dislodged a country’s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even worse. We shall see this if we examine the history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Compared to that nothing has happened in India. That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that our present inhuman conduct is justified. It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shameful. I am pained because we have sullied the noble method by </w:t>
      </w:r>
      <w:r>
        <w:rPr>
          <w:rFonts w:ascii="Times" w:hAnsi="Times" w:eastAsia="Times"/>
          <w:b w:val="0"/>
          <w:i w:val="0"/>
          <w:color w:val="000000"/>
          <w:sz w:val="22"/>
        </w:rPr>
        <w:t>which without shedding a drop of blood we made a great power leave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friendship. I also say that our countrymen are very simple at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British have taken advantage of that. We are so stupid.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do not know that the person who treated me as a son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me to Africa was an orthodox Muslim. If you go to Bengal,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U.P., Gujarat, or the Punjab, you will find that Muslims speak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regional language. It is our good fortune and the grace of God that </w:t>
      </w:r>
      <w:r>
        <w:rPr>
          <w:rFonts w:ascii="Times" w:hAnsi="Times" w:eastAsia="Times"/>
          <w:b w:val="0"/>
          <w:i w:val="0"/>
          <w:color w:val="000000"/>
          <w:sz w:val="22"/>
        </w:rPr>
        <w:t>this poison has not spread to our villages.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419-20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219. TALK WITH DR. SYED MAHMUD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26, 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the five of us working in different directions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thinking in different ways, but how harmful it will be to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country if we behave as if we were one another’s rivals?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think about this. It is not that such things are happening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Bihar. That is so more or less in every province. If the five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cannot work in amity and are not frank with each other, my attempt </w:t>
      </w:r>
      <w:r>
        <w:rPr>
          <w:rFonts w:ascii="Times" w:hAnsi="Times" w:eastAsia="Times"/>
          <w:b w:val="0"/>
          <w:i w:val="0"/>
          <w:color w:val="000000"/>
          <w:sz w:val="22"/>
        </w:rPr>
        <w:t>to solve this great question of Hindu-Muslim unity is bound to fail.</w:t>
      </w:r>
    </w:p>
    <w:p>
      <w:pPr>
        <w:autoSpaceDN w:val="0"/>
        <w:tabs>
          <w:tab w:pos="60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my cry is “do or die”. I said this to Ghanshyam Das </w:t>
      </w:r>
      <w:r>
        <w:rPr>
          <w:rFonts w:ascii="Times" w:hAnsi="Times" w:eastAsia="Times"/>
          <w:b w:val="0"/>
          <w:i w:val="0"/>
          <w:color w:val="000000"/>
          <w:sz w:val="22"/>
        </w:rPr>
        <w:t>now. I am sure about myself. But what will happen to the country?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we are now filled with another kind of arrogance.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the old and experienced diwans and other officials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and criticize them in public. I have also received the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they come to see us our behaviour towards them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unbecoming. If it is true, then one day we shall be sorry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arrogance. We should utilize the services of everyone. After all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our countrymen, aren’t they? They have not become our enemies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served the British Government. How a person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Girijashankar Bajpai abused me in 1942! What poisonous falsehoods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spread at the time Ba died!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we spurn him if he wants to </w:t>
      </w:r>
      <w:r>
        <w:rPr>
          <w:rFonts w:ascii="Times" w:hAnsi="Times" w:eastAsia="Times"/>
          <w:b w:val="0"/>
          <w:i w:val="0"/>
          <w:color w:val="000000"/>
          <w:sz w:val="22"/>
        </w:rPr>
        <w:t>help us now? The loss shall be ours if we lose such an intelligent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for Development and Transport, Bihar Government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 D.  Birla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7th footnote to “Letter to Additional Secretary, Home Department,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 India”, 4-3-1944.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person. Please remember that they are at heart patriots.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Only, for certain reasons they were not able to make sacrifices.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the advice of such old and experienced persons, they will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genius. They will easily be able to do what we can’t.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novices in the matter of administration. Our country will suffer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take their help. So we will have to forget our old prejudices and </w:t>
      </w:r>
      <w:r>
        <w:rPr>
          <w:rFonts w:ascii="Times" w:hAnsi="Times" w:eastAsia="Times"/>
          <w:b w:val="0"/>
          <w:i w:val="0"/>
          <w:color w:val="000000"/>
          <w:sz w:val="22"/>
        </w:rPr>
        <w:t>work in unity.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  <w:r>
        <w:rPr>
          <w:rFonts w:ascii="Times" w:hAnsi="Times" w:eastAsia="Times"/>
          <w:b w:val="0"/>
          <w:i w:val="0"/>
          <w:color w:val="000000"/>
          <w:sz w:val="18"/>
        </w:rPr>
        <w:t>, pp. 418-9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26, 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personally feel that a barrister and a scavenger should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wages. But it is easier said than done. And it is not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be accomplished through strikes. We should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accept and assimilate the rise in salaries recommended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Commission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then proceed to build up public opinion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the principle of equality of wages. Strikes too are governed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logic. Nothing is gained by indiscriminate strikes.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strikes are sweeping the country. There are strikes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people have their own governments. I think that under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we did not have so many strikes. Today I have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from Calcutta and I also see from newspapers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employees of the Accountant-General’s office have gone on a 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strike. The strike includes the employees of the Post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 department which operates not for the good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individual but for the good of the community. It is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some big officers getting huge salaries and it is unjust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subordinate staff should be paid such low salaries.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the difference in salaries be so great as it is? This was </w:t>
      </w:r>
      <w:r>
        <w:rPr>
          <w:rFonts w:ascii="Times" w:hAnsi="Times" w:eastAsia="Times"/>
          <w:b w:val="0"/>
          <w:i w:val="0"/>
          <w:color w:val="000000"/>
          <w:sz w:val="22"/>
        </w:rPr>
        <w:t>started by the British and we liked it and continued it. But if people</w:t>
      </w:r>
    </w:p>
    <w:p>
      <w:pPr>
        <w:autoSpaceDN w:val="0"/>
        <w:autoSpaceDE w:val="0"/>
        <w:widowControl/>
        <w:spacing w:line="220" w:lineRule="exact" w:before="4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of the Central Pay Commission appointed by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was announced in New Delhi on May 16, 1947. A minimum basic salary of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 per month and a maximum salary of Rs. 2,000 per month, to be relaxed only in the </w:t>
      </w:r>
      <w:r>
        <w:rPr>
          <w:rFonts w:ascii="Times" w:hAnsi="Times" w:eastAsia="Times"/>
          <w:b w:val="0"/>
          <w:i w:val="0"/>
          <w:color w:val="000000"/>
          <w:sz w:val="18"/>
        </w:rPr>
        <w:t>case of a few selected posts, were among its chief recommendations.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put down their pens, what would become of India? If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strikes they bring about a little rise in salaries it would not be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The method is wrong and is harmful to the country.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plight of India brings to my mind the story of the goose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golden eggs. The owner of the goose wishing to have all the eggs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once killed her. As a result not only did he get no more eggs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the goose as well. The administration that has come into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in somewhat like that goose. If we want to get out of it all the </w:t>
      </w:r>
      <w:r>
        <w:rPr>
          <w:rFonts w:ascii="Times" w:hAnsi="Times" w:eastAsia="Times"/>
          <w:b w:val="0"/>
          <w:i w:val="0"/>
          <w:color w:val="000000"/>
          <w:sz w:val="22"/>
        </w:rPr>
        <w:t>eggs together it will surely die and so shall we.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Strikes as I have said have a logic. I first tried the weapon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strikes in South Africa. Indians there were treated as coolies. Strikes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then a meaning because they had no other way of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heard. Therefore anyone who knows anything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strikes will only say to the strikers everywhere that the path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will be their own undoing. India has already been partitioned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strikes continue God alone knows what will become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It is our duty quietly to go on doing the work that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As a result of the recommendations of the Pay Commission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emoluments of the low-paid employees have been considerably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raised. If you go on demanding more and more India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bankrupt. It is true that the Government receives crores of rupees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but that money cannot be spent for the benefit of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of people. The largest share should go to the villagers from </w:t>
      </w:r>
      <w:r>
        <w:rPr>
          <w:rFonts w:ascii="Times" w:hAnsi="Times" w:eastAsia="Times"/>
          <w:b w:val="0"/>
          <w:i w:val="0"/>
          <w:color w:val="000000"/>
          <w:sz w:val="22"/>
        </w:rPr>
        <w:t>whom it comes.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there has been a workers’ strike in Bombay.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there had already given one or two crores of rupees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workers, but they were not satisfied and in order to show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resorted to a token strike. What they ought to have done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what they had been given and set about cultivating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 their favour. But they chose the way of strike.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itself has become did into many factions and I am told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factions was behind the strike. These token strikes,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last only a couple of hours, show a kind of arrogance. The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such a strike seeks thereby to demonstrate its hold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What purpose otherwise can such a strike serve?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gain nothing from such strikes. Therefore what the workers of </w:t>
      </w:r>
      <w:r>
        <w:rPr>
          <w:rFonts w:ascii="Times" w:hAnsi="Times" w:eastAsia="Times"/>
          <w:b w:val="0"/>
          <w:i w:val="0"/>
          <w:color w:val="000000"/>
          <w:sz w:val="22"/>
        </w:rPr>
        <w:t>Bombay did seems to me wrong.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we destroy ourselves through such strikes? The motive </w:t>
      </w:r>
      <w:r>
        <w:rPr>
          <w:rFonts w:ascii="Times" w:hAnsi="Times" w:eastAsia="Times"/>
          <w:b w:val="0"/>
          <w:i w:val="0"/>
          <w:color w:val="000000"/>
          <w:sz w:val="22"/>
        </w:rPr>
        <w:t>behind them is not service of the country but selfishness pure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simple. The British have hardly left the country. The reins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hardly come in our hands and we have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over money. I hold in principle that a barrister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 should receive equal payment. But a barrister is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snatch more and we gladly let him. I too was once a barrister but I </w:t>
      </w:r>
      <w:r>
        <w:rPr>
          <w:rFonts w:ascii="Times" w:hAnsi="Times" w:eastAsia="Times"/>
          <w:b w:val="0"/>
          <w:i w:val="0"/>
          <w:color w:val="000000"/>
          <w:sz w:val="22"/>
        </w:rPr>
        <w:t>found the idea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thus making money repugnant and I became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Bhangi. But where are we to find men who will have the talent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Governors, barristers, traders and the like? And who will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>with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wages of a scavenger? Even a tailor is able to earn four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rupees a day. But who will pay a scavenger that much? The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for man to change his nature, to cultivate generosity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cut other people’s throats to further his self-interest.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assassinations in Burma cannot teach us a lesson, then what is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be the plight of India and the world?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Pravachan–</w:t>
      </w:r>
      <w:r>
        <w:rPr>
          <w:rFonts w:ascii="Times" w:hAnsi="Times" w:eastAsia="Times"/>
          <w:b w:val="0"/>
          <w:i w:val="0"/>
          <w:color w:val="000000"/>
          <w:sz w:val="18"/>
        </w:rPr>
        <w:t>I, pp. 281-3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221. DISCUSSION WITH AN AMERICAN PACIFIST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 </w:t>
      </w:r>
      <w:r>
        <w:rPr>
          <w:rFonts w:ascii="Times" w:hAnsi="Times" w:eastAsia="Times"/>
          <w:b w:val="0"/>
          <w:i/>
          <w:color w:val="000000"/>
          <w:sz w:val="22"/>
        </w:rPr>
        <w:t>July  27, 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young American pacifist came to see Gandhiji some days ago. He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brought a note of introduction from Miss Muriel Lester. He told Gandhiji how she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carried the message of peace to young Americans during the war and explained to them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why they should stay out of the war. He asked Gandhiji how young American pacifists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behave today.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reply was that they should behave as they would if the war was still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going on. Even if they are a few individuals, they should not hesitate to do the right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thing. The few would multiply into many.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Friend was eloquent about Miss Lester. He had great admiration for her.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thought she was one of the greatest women. Gandhiji said: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herself would contradict it. There are many great women,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few good women. If you had said that she was a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>woman, you would have been right. A true pacifist’s language must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discussion is extracted from Sushila Nayar’s “Notes”, sub-title, “Good or </w:t>
      </w:r>
      <w:r>
        <w:rPr>
          <w:rFonts w:ascii="Times" w:hAnsi="Times" w:eastAsia="Times"/>
          <w:b w:val="0"/>
          <w:i w:val="0"/>
          <w:color w:val="000000"/>
          <w:sz w:val="18"/>
        </w:rPr>
        <w:t>Great?”, dated New Delhi, 27-7-1947.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correct and thought exact. If you want to play your part effectively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movement against war, you have to model your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accordingly. The movement against war is intrinsically sound.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question the value of peace. Yet it has not made enough headway. </w:t>
      </w:r>
      <w:r>
        <w:rPr>
          <w:rFonts w:ascii="Times" w:hAnsi="Times" w:eastAsia="Times"/>
          <w:b w:val="0"/>
          <w:i w:val="0"/>
          <w:color w:val="000000"/>
          <w:sz w:val="22"/>
        </w:rPr>
        <w:t>The fault lies with the pacifists.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friend turned back to what Gandhiji called inexact language on his part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because he had described Miss Lester as one of the greatest women. He said he had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called her great because she was good.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retorted that he never knew that goodness and greatness were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synonymous terms. A man might be great, yet not good.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10-8-1947</w:t>
      </w:r>
    </w:p>
    <w:p>
      <w:pPr>
        <w:autoSpaceDN w:val="0"/>
        <w:autoSpaceDE w:val="0"/>
        <w:widowControl/>
        <w:spacing w:line="292" w:lineRule="exact" w:before="370" w:after="0"/>
        <w:ind w:left="0" w:right="18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222. THE NATIONAL FLAG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Flag has been in existence since 1921.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what was so far the Congress Flag has now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Flag of India make a meaningless fuss and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 the Congress. The Congress has been national from its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inception. It has never been sectional. It embraces all sections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Of course, it is open to the Congress to become sectional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suicide. If God’s wrath descends upon it the calamity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overtake it. Nevertheless, many will be praying that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 may not overtake it. Is it possible that Jinnah’s jibe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national only in name but Hindu in action, will be proved </w:t>
      </w:r>
      <w:r>
        <w:rPr>
          <w:rFonts w:ascii="Times" w:hAnsi="Times" w:eastAsia="Times"/>
          <w:b w:val="0"/>
          <w:i w:val="0"/>
          <w:color w:val="000000"/>
          <w:sz w:val="22"/>
        </w:rPr>
        <w:t>just?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however, we shall confine ourselves to the Flag.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is that, having acquiesced in the division of India,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nevertheless delivered it from the British domination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has taken over the larger part. Therefore, the flag under which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fought so many non-violent battles will now be the flag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 of free India. I see no haughtiness in  this. The joy </w:t>
      </w:r>
      <w:r>
        <w:rPr>
          <w:rFonts w:ascii="Times" w:hAnsi="Times" w:eastAsia="Times"/>
          <w:b w:val="0"/>
          <w:i w:val="0"/>
          <w:color w:val="000000"/>
          <w:sz w:val="22"/>
        </w:rPr>
        <w:t>that one finds in climbing the Himalayas, the views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sees, are not to </w:t>
      </w:r>
      <w:r>
        <w:rPr>
          <w:rFonts w:ascii="Times" w:hAnsi="Times" w:eastAsia="Times"/>
          <w:b w:val="0"/>
          <w:i w:val="0"/>
          <w:color w:val="000000"/>
          <w:sz w:val="22"/>
        </w:rPr>
        <w:t>be had on reaching the top. The pleasure lies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in the journey, not in </w:t>
      </w:r>
      <w:r>
        <w:rPr>
          <w:rFonts w:ascii="Times" w:hAnsi="Times" w:eastAsia="Times"/>
          <w:b w:val="0"/>
          <w:i w:val="0"/>
          <w:color w:val="000000"/>
          <w:sz w:val="22"/>
        </w:rPr>
        <w:t>arriving at the destination. Similarly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that it gave us to </w:t>
      </w:r>
      <w:r>
        <w:rPr>
          <w:rFonts w:ascii="Times" w:hAnsi="Times" w:eastAsia="Times"/>
          <w:b w:val="0"/>
          <w:i w:val="0"/>
          <w:color w:val="000000"/>
          <w:sz w:val="22"/>
        </w:rPr>
        <w:t>fight under the National Flag has now come to an end.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reread an article I wrote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April 13, </w:t>
      </w:r>
      <w:r>
        <w:rPr>
          <w:rFonts w:ascii="Times" w:hAnsi="Times" w:eastAsia="Times"/>
          <w:b w:val="0"/>
          <w:i w:val="0"/>
          <w:color w:val="000000"/>
          <w:sz w:val="22"/>
        </w:rPr>
        <w:t>1921. I advise the reader to glance through that article. It is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translation of this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of the same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reproduced in this issue. The modified Flag has value only if it carries </w:t>
      </w:r>
      <w:r>
        <w:rPr>
          <w:rFonts w:ascii="Times" w:hAnsi="Times" w:eastAsia="Times"/>
          <w:b w:val="0"/>
          <w:i w:val="0"/>
          <w:color w:val="000000"/>
          <w:sz w:val="22"/>
        </w:rPr>
        <w:t>the significance attached to it. If it does not, it is to me valueless.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reason for this caution. Some say that the original flag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gone, that a new age has begun and with it have come new ways,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flag will be one to befit this new age. I have not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worthy son to whom his mother appeared ugly. It may be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gild pure gold, but who can make his mother more beautiful?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in my opinion nothing would have been lost if no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made in the original flag. People are saying ‘the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>was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old women’s solace and Gandhi’s toy; but swaraj is not for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It is for the warrior and we therefore want the Asoka emblem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lions and if the lions do not find a place on the flag, it is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artistic consi-derations: they cannot be reproduced on cloth.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lions must feature somewhere or other. We have had enough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cowardliness. Nobody has yet had the experience of the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brave. We shall talk about it when we see it. It is the lion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king of the forest. Sheep and goats are his food. We are tired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khadi. Now we shall wear clothes made of glass.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forefathers used cloth to cover themselves. We wear clothes to adorn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Clothing therefore should be such as will show to advantage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limb of the body. The improved flag has no need of khadi.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disfigure with khadi the shop windows of our towns.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in the villages may by all means wear khadi.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it as an offence. Old women in their huts may spin away on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charkha. In this new age this should be considered a favour.’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refuse to salute the flag that is modified on the above lines </w:t>
      </w:r>
      <w:r>
        <w:rPr>
          <w:rFonts w:ascii="Times" w:hAnsi="Times" w:eastAsia="Times"/>
          <w:b w:val="0"/>
          <w:i w:val="0"/>
          <w:color w:val="000000"/>
          <w:sz w:val="22"/>
        </w:rPr>
        <w:t>however artistic it may appear.</w:t>
      </w:r>
    </w:p>
    <w:p>
      <w:pPr>
        <w:autoSpaceDN w:val="0"/>
        <w:autoSpaceDE w:val="0"/>
        <w:widowControl/>
        <w:spacing w:line="28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Happily there is the other side which says: ‘The new flag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an improved design of the original.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on it. That it is without the spindle and the </w:t>
      </w:r>
      <w:r>
        <w:rPr>
          <w:rFonts w:ascii="Times" w:hAnsi="Times" w:eastAsia="Times"/>
          <w:b w:val="0"/>
          <w:i/>
          <w:color w:val="000000"/>
          <w:sz w:val="22"/>
        </w:rPr>
        <w:t>mal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is a failing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art. A picture after all is only a picture. It always leaves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imagination. The spinning-wheel in a picture has no slivers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spinners at work on it. These are left for the imagination to fill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in. This rule applies as well to the improved design of the flag.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conceived, the improve-ment must appear innocent. This tricolour </w:t>
      </w:r>
      <w:r>
        <w:rPr>
          <w:rFonts w:ascii="Times" w:hAnsi="Times" w:eastAsia="Times"/>
          <w:b w:val="0"/>
          <w:i w:val="0"/>
          <w:color w:val="000000"/>
          <w:sz w:val="22"/>
        </w:rPr>
        <w:t>flag with the wheel will certainly consist of hand-spun and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khadi. Our country has called it khadi whether it is woven from </w:t>
      </w:r>
      <w:r>
        <w:rPr>
          <w:rFonts w:ascii="Times" w:hAnsi="Times" w:eastAsia="Times"/>
          <w:b w:val="0"/>
          <w:i w:val="0"/>
          <w:color w:val="000000"/>
          <w:sz w:val="22"/>
        </w:rPr>
        <w:t>hand-spun cotton or silk. When the original conception is kept intact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harm in making a conce-ssion to art. When the country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war with a foreign power, art lay in being engaged in the battle.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it has ended in success, art must have a place,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a subordinate one. Otherwise we shall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perpetuate the memory of the struggle.’ This is another interpretation.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further interpretations not inconsistent with this are </w:t>
      </w:r>
      <w:r>
        <w:rPr>
          <w:rFonts w:ascii="Times" w:hAnsi="Times" w:eastAsia="Times"/>
          <w:b w:val="0"/>
          <w:i w:val="0"/>
          <w:color w:val="000000"/>
          <w:sz w:val="22"/>
        </w:rPr>
        <w:t>added I see no harm in it. One may see some other subtle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three colours. Those who see unity in the diversity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universe may find it in the three colours. Looking at the wheel some </w:t>
      </w:r>
      <w:r>
        <w:rPr>
          <w:rFonts w:ascii="Times" w:hAnsi="Times" w:eastAsia="Times"/>
          <w:b w:val="0"/>
          <w:i w:val="0"/>
          <w:color w:val="000000"/>
          <w:sz w:val="22"/>
        </w:rPr>
        <w:t>may recall that Prince of Peace, King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Asoka, ruler of an empire,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renounced power. He represented all faiths; he was an embodiment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compassion. Seeing the charkha in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chakra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adds to the glory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Charkha. Asoka’s </w:t>
      </w:r>
      <w:r>
        <w:rPr>
          <w:rFonts w:ascii="Times" w:hAnsi="Times" w:eastAsia="Times"/>
          <w:b w:val="0"/>
          <w:i/>
          <w:color w:val="000000"/>
          <w:sz w:val="22"/>
        </w:rPr>
        <w:t>chakra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represents eternally revolving Divine Law of </w:t>
      </w:r>
      <w:r>
        <w:rPr>
          <w:rFonts w:ascii="Times" w:hAnsi="Times" w:eastAsia="Times"/>
          <w:b w:val="0"/>
          <w:i w:val="0"/>
          <w:color w:val="000000"/>
          <w:sz w:val="22"/>
        </w:rPr>
        <w:t>ahimsa.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July 27,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3-8-1947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LETTER TO AKBARBHAI CHAVDA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27,  1947</w:t>
      </w:r>
    </w:p>
    <w:p>
      <w:pPr>
        <w:autoSpaceDN w:val="0"/>
        <w:tabs>
          <w:tab w:pos="550" w:val="left"/>
          <w:tab w:pos="1370" w:val="left"/>
        </w:tabs>
        <w:autoSpaceDE w:val="0"/>
        <w:widowControl/>
        <w:spacing w:line="246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AKBAR,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 and also the short one. I have given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to read.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good and gives all the information. If necessary,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write more. These days I get no time at all. Now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second. The story of my going to Gujarat is nothing but rumour.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go, I would certainly visit you to see your work. Perhaps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life will be spent in Bihar and Noakhali. We are all in God’s </w:t>
      </w:r>
      <w:r>
        <w:rPr>
          <w:rFonts w:ascii="Times" w:hAnsi="Times" w:eastAsia="Times"/>
          <w:b w:val="0"/>
          <w:i w:val="0"/>
          <w:color w:val="000000"/>
          <w:sz w:val="22"/>
        </w:rPr>
        <w:t>hands, aren’t we?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034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KBAR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ANZAR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AMA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via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ALANPUR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3240</w:t>
      </w:r>
    </w:p>
    <w:p>
      <w:pPr>
        <w:autoSpaceDN w:val="0"/>
        <w:autoSpaceDE w:val="0"/>
        <w:widowControl/>
        <w:spacing w:line="240" w:lineRule="exact" w:before="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Vallabhbhai Patel”, 18-7-1947.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VALJI G. DESAI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27,  1947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VALJI,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are quite right. I can do nothing in a matter such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this. To </w:t>
      </w:r>
      <w:r>
        <w:rPr>
          <w:rFonts w:ascii="Times" w:hAnsi="Times" w:eastAsia="Times"/>
          <w:b w:val="0"/>
          <w:i w:val="0"/>
          <w:color w:val="000000"/>
          <w:sz w:val="22"/>
        </w:rPr>
        <w:t>the innocent, punishment is like a reward, and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repays a part </w:t>
      </w:r>
      <w:r>
        <w:rPr>
          <w:rFonts w:ascii="Times" w:hAnsi="Times" w:eastAsia="Times"/>
          <w:b w:val="0"/>
          <w:i w:val="0"/>
          <w:color w:val="000000"/>
          <w:sz w:val="22"/>
        </w:rPr>
        <w:t>of his debt through it. Both, therefore,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shed fear and appear in </w:t>
      </w:r>
      <w:r>
        <w:rPr>
          <w:rFonts w:ascii="Times" w:hAnsi="Times" w:eastAsia="Times"/>
          <w:b w:val="0"/>
          <w:i w:val="0"/>
          <w:color w:val="000000"/>
          <w:sz w:val="22"/>
        </w:rPr>
        <w:t>the court without any lawyers.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go through the draft. If God </w:t>
      </w:r>
      <w:r>
        <w:rPr>
          <w:rFonts w:ascii="Times" w:hAnsi="Times" w:eastAsia="Times"/>
          <w:b w:val="0"/>
          <w:i w:val="0"/>
          <w:color w:val="000000"/>
          <w:sz w:val="22"/>
        </w:rPr>
        <w:t>requires my services.  He will let me live not a hundred and twenty-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but a hundred and fifty years, and if He doesn’t require them any </w:t>
      </w:r>
      <w:r>
        <w:rPr>
          <w:rFonts w:ascii="Times" w:hAnsi="Times" w:eastAsia="Times"/>
          <w:b w:val="0"/>
          <w:i w:val="0"/>
          <w:color w:val="000000"/>
          <w:sz w:val="22"/>
        </w:rPr>
        <w:t>longer He may take me away even today. One must live as Rama bids.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ALJI  </w:t>
      </w:r>
      <w:r>
        <w:rPr>
          <w:rFonts w:ascii="Times" w:hAnsi="Times" w:eastAsia="Times"/>
          <w:b w:val="0"/>
          <w:i w:val="0"/>
          <w:color w:val="000000"/>
          <w:sz w:val="20"/>
        </w:rPr>
        <w:t>G.  D</w:t>
      </w:r>
      <w:r>
        <w:rPr>
          <w:rFonts w:ascii="Times" w:hAnsi="Times" w:eastAsia="Times"/>
          <w:b w:val="0"/>
          <w:i w:val="0"/>
          <w:color w:val="000000"/>
          <w:sz w:val="18"/>
        </w:rPr>
        <w:t>ESAI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14  G</w:t>
      </w:r>
      <w:r>
        <w:rPr>
          <w:rFonts w:ascii="Times" w:hAnsi="Times" w:eastAsia="Times"/>
          <w:b w:val="0"/>
          <w:i w:val="0"/>
          <w:color w:val="000000"/>
          <w:sz w:val="18"/>
        </w:rPr>
        <w:t>ANESHWADI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-4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7503. Courtesy: V.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A LETTER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27,  1947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great mistake for a man to believe that he is always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are always wrong. Nothing in the world is wholly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nothing wholly imperfect. Nothing is wholly good or wholly 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 who think things to be perfect or imperfect, good or bad. How </w:t>
      </w:r>
      <w:r>
        <w:rPr>
          <w:rFonts w:ascii="Times" w:hAnsi="Times" w:eastAsia="Times"/>
          <w:b w:val="0"/>
          <w:i w:val="0"/>
          <w:color w:val="000000"/>
          <w:sz w:val="22"/>
        </w:rPr>
        <w:t>I wish you would learn to look at things in this way.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most probably leave Delhi at the end of this month.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 go will be decided tomorrow. I must reach Noakhali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15. But everything rests in the hands of God.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do not pay vigilant attention to the villages,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happen. After all, how many prosperous cities and towns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in India? No more than can be counted on one’s fingers. They </w:t>
      </w:r>
      <w:r>
        <w:rPr>
          <w:rFonts w:ascii="Times" w:hAnsi="Times" w:eastAsia="Times"/>
          <w:b w:val="0"/>
          <w:i w:val="0"/>
          <w:color w:val="000000"/>
          <w:sz w:val="22"/>
        </w:rPr>
        <w:t>do not make the country prosperous and happy. India means her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Omission as in the source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hundred thousand villages. If there was but one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selflessly working in each village, then in a year’s time India’s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transformed. But unfortunately “a worker” has now come </w:t>
      </w:r>
      <w:r>
        <w:rPr>
          <w:rFonts w:ascii="Times" w:hAnsi="Times" w:eastAsia="Times"/>
          <w:b w:val="0"/>
          <w:i w:val="0"/>
          <w:color w:val="000000"/>
          <w:sz w:val="22"/>
        </w:rPr>
        <w:t>to mean something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exactly the opposite of this. I can see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letters that I receive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kind of reaction has set in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Without dwelling further on this point, let us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everybody will work with God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as witness. I am quite well. Chi.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Manudi also has improved a little, though not quite as much as one </w:t>
      </w:r>
      <w:r>
        <w:rPr>
          <w:rFonts w:ascii="Times" w:hAnsi="Times" w:eastAsia="Times"/>
          <w:b w:val="0"/>
          <w:i w:val="0"/>
          <w:color w:val="000000"/>
          <w:sz w:val="22"/>
        </w:rPr>
        <w:t>would wish. Probably we shall go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Kashmir and I hope that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from the magic climate there and improve during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days’ visit. Here is Rajendra Babu coming, and I am also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reminded by Lady Watch that it is time for my walk. So I obey her </w:t>
      </w:r>
      <w:r>
        <w:rPr>
          <w:rFonts w:ascii="Times" w:hAnsi="Times" w:eastAsia="Times"/>
          <w:b w:val="0"/>
          <w:i w:val="0"/>
          <w:color w:val="000000"/>
          <w:sz w:val="22"/>
        </w:rPr>
        <w:t>and stop here.</w:t>
      </w:r>
    </w:p>
    <w:p>
      <w:pPr>
        <w:autoSpaceDN w:val="0"/>
        <w:autoSpaceDE w:val="0"/>
        <w:widowControl/>
        <w:spacing w:line="220" w:lineRule="exact" w:before="86" w:after="2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0"/>
        <w:gridCol w:w="3260"/>
      </w:tblGrid>
      <w:tr>
        <w:trPr>
          <w:trHeight w:hRule="exact" w:val="628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3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 Pachhi 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427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226. A TALK TO VISITORS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27,  1947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what I say. We shall have to give the country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lead. For this we shall have to train a whole army of workers.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 concern should be to mix with the people, familiarize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hardships and make them understand that now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theirs and the Ministers are people elected by them. It is an insult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rather than the Ministers if there are such demonstrations.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there is injustice done to the people, they can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concerned by the ear and remove him. We should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that kind of power. The Ministers are there not to rule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but to serve them. I gave the same advice to the Socialists. </w:t>
      </w:r>
      <w:r>
        <w:rPr>
          <w:rFonts w:ascii="Times" w:hAnsi="Times" w:eastAsia="Times"/>
          <w:b w:val="0"/>
          <w:i w:val="0"/>
          <w:color w:val="000000"/>
          <w:sz w:val="22"/>
        </w:rPr>
        <w:t>But even a person like …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understand. I do hope to convince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visitors requested Gandhiji to issue specific instructions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>strikes, etc. “Our own teaching,” they said, “is being used against us.”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Omissions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though. The Congress should forget its struggle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and launch a movement to educate the public in democracy.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gained one thing in our struggle against the British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we could speak with one voice and say to the British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must quit India. There was none in India who said: ‘Let them stay’…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we must now say with one voice that we shall make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prosperous, we shall not let even a single person go unfed and </w:t>
      </w:r>
      <w:r>
        <w:rPr>
          <w:rFonts w:ascii="Times" w:hAnsi="Times" w:eastAsia="Times"/>
          <w:b w:val="0"/>
          <w:i w:val="0"/>
          <w:color w:val="000000"/>
          <w:sz w:val="22"/>
        </w:rPr>
        <w:t>unclothed, we shall make our lives lofty, peaceful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prepared to make any sacrifices necessary to that end.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struggle against the British we risked our lives.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>people died. But that will not be so in our new movement.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that will be wanted is that the rich should give of their riches.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method of extracting money from them will not be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the Socialists and Communists like Lohia, Ramgopal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Their method will lead to the moral and economic degradation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labourers rather than that of the capitalists. Poor workers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sheep. They follow whichever way they are led. If they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ways of duplicity, destruction, plunder, it will be difficult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the right path. Besides, if they continue going on strike,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without wages. It is solely out of a desire for cheap leadership </w:t>
      </w: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these so-called leaders have brought the working class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their influence.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 Pachhi 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427-8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MESSAGE TO ARMY OFFICERS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27,  1947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only one message for you. You have got your guns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sten-guns and you are proficient in killing men and all living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that you should learn the art of using the sickle, ploughing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and producing the food necessary for men and other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beings. Forget violence and gain proficiency in non-violence. Maybe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you will think that I have gone mad. But look at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Capt. Shahnawaz and Col. Jiwansingh live and work today.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to be army officers and have become public servants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farmers. Thus they have become more powerful. They are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happy and have made people happy. One of them is a Muslim and is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wonderful work in Bihar. The other, in spite of being a Punjabi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orthodox Sikh, has identified himself with the Muslims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Noakhali. I mention just these two names because I happen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them. But many such persons have come to me.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changed their lives and have become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Such a time is now </w:t>
      </w:r>
      <w:r>
        <w:rPr>
          <w:rFonts w:ascii="Times" w:hAnsi="Times" w:eastAsia="Times"/>
          <w:b w:val="0"/>
          <w:i w:val="0"/>
          <w:color w:val="000000"/>
          <w:sz w:val="22"/>
        </w:rPr>
        <w:t>coming. You note down in your diary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world will curse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scientist who has made the atom bomb. People have wearied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bloodshed. They would like to follow the path of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India alone can give a lesson in that. America has great riches.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other countries have more money than we have.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money, they are investing in devices of mass destruction.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our scriptures and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teach us not to hoard wealth.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way of becoming happy is the observance of truth,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non-hoarding, celibacy, non-stealing and physical labour. This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as a geometrical theorem. Our army will lead the world if it </w:t>
      </w:r>
      <w:r>
        <w:rPr>
          <w:rFonts w:ascii="Times" w:hAnsi="Times" w:eastAsia="Times"/>
          <w:b w:val="0"/>
          <w:i w:val="0"/>
          <w:color w:val="000000"/>
          <w:sz w:val="22"/>
        </w:rPr>
        <w:t>adopts non-violence instead of violence.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 Pachhi  Dilhi</w:t>
      </w:r>
      <w:r>
        <w:rPr>
          <w:rFonts w:ascii="Times" w:hAnsi="Times" w:eastAsia="Times"/>
          <w:b w:val="0"/>
          <w:i w:val="0"/>
          <w:color w:val="000000"/>
          <w:sz w:val="18"/>
        </w:rPr>
        <w:t>, pp. 429-30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27,  1947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BROTHERS AND SISTERS,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more than 800 princely States in India.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very large and some very small. Recently the Viceroy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summoned the Princes to Delhi. So long the States had functioned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protective umbrella of the British Empire which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taken away. The Viceroy spoke to them in very gentle terms.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liked his speech. He advised these rulers that they should all opt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India or Pakistan. His speech was not a brief one. What hurt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in his lengthy address there was not even a mention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States’ people. The relationship of the British Government was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rulers of the States. The subjects of the States did not figure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anywhere. Therefore, when paramountcy lapses these States legally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independent and the British Government cannot interfere, but </w:t>
      </w:r>
      <w:r>
        <w:rPr>
          <w:rFonts w:ascii="Times" w:hAnsi="Times" w:eastAsia="Times"/>
          <w:b w:val="0"/>
          <w:i w:val="0"/>
          <w:color w:val="000000"/>
          <w:sz w:val="22"/>
        </w:rPr>
        <w:t>after all the rulers have certain duties and obligations. The States’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can no longer be ruled at the point of the bayonet.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>security they have under the British protection is no longer there.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0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some large State—Cochin, for instance. It has an extensive sea </w:t>
      </w:r>
      <w:r>
        <w:rPr>
          <w:rFonts w:ascii="Times" w:hAnsi="Times" w:eastAsia="Times"/>
          <w:b w:val="0"/>
          <w:i w:val="0"/>
          <w:color w:val="000000"/>
          <w:sz w:val="22"/>
        </w:rPr>
        <w:t>coast. It cannot enter into treaty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with the whole world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ensure its security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the duty of the Viceroy to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out. I would have been  happy if he had somewhere in his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mentioned the States’ People. Since I was born in a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>State as a subject I have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right to say something about this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>Formerly if a ruler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wanted so much as to employ a Dewan he had to </w:t>
      </w:r>
      <w:r>
        <w:rPr>
          <w:rFonts w:ascii="Times" w:hAnsi="Times" w:eastAsia="Times"/>
          <w:b w:val="0"/>
          <w:i w:val="0"/>
          <w:color w:val="000000"/>
          <w:sz w:val="22"/>
        </w:rPr>
        <w:t>seek permission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Viceroy. They certainly did not like this. If,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now have been deprived of British protection,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also free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British pressure. But there is now pressure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So, if the rulers  want to stay as rulers, they can only do so as </w:t>
      </w:r>
      <w:r>
        <w:rPr>
          <w:rFonts w:ascii="Times" w:hAnsi="Times" w:eastAsia="Times"/>
          <w:b w:val="0"/>
          <w:i w:val="0"/>
          <w:color w:val="000000"/>
          <w:sz w:val="22"/>
        </w:rPr>
        <w:t>servants of their people. They should seek the advice and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their Prajaman-dals in the work of administration.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the Prajamandals have no experience of administration.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even the leaders of the Central Government have had no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administration. This does not mean that the rulers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nominate twenty or twenty-five persons and call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Prajamandal. They should do whatever they do with sinceri-ty.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question of their joining Pakistan or the Indian Union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regard will have to be paid to the geographical situation.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in Gujarat or Kathiawar cannot unite itself with Bengal.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States thus cannot free themselves from the constraints of geography.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curious that the British have not said that the paramountcy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had so long exercised now vests in India and Pakistan.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complicated the problem both for India and Pakistan.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rulers are now on their trial. They may remain rulers but </w:t>
      </w:r>
      <w:r>
        <w:rPr>
          <w:rFonts w:ascii="Times" w:hAnsi="Times" w:eastAsia="Times"/>
          <w:b w:val="0"/>
          <w:i w:val="0"/>
          <w:color w:val="000000"/>
          <w:sz w:val="22"/>
        </w:rPr>
        <w:t>they must be servants of the people in fact.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saying this not because the Viceroy has complained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rulers or that Jawaharlal or Rajendra Babu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me. The fact is that people are now watching what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Government and Pakistan Government will do?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is the plight of the States’ People? Are they happy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 of the coming freedom? Will they celebrate the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independence? As for me I shall fast on the day and my prayer will </w:t>
      </w:r>
      <w:r>
        <w:rPr>
          <w:rFonts w:ascii="Times" w:hAnsi="Times" w:eastAsia="Times"/>
          <w:b w:val="0"/>
          <w:i w:val="0"/>
          <w:color w:val="000000"/>
          <w:sz w:val="22"/>
        </w:rPr>
        <w:t>be: ‘O God, now that India is free do not destroy her.’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States form one-fourth of the area of the country. Will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crore subjects of the States celebrate August 15 as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Day? If the Princes declare that they will from now on be 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people, then all will be well. Then the taxes they raise from the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be for the uplift of the people. They will return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ten times over not in the form of money but in the form of </w:t>
      </w:r>
      <w:r>
        <w:rPr>
          <w:rFonts w:ascii="Times" w:hAnsi="Times" w:eastAsia="Times"/>
          <w:b w:val="0"/>
          <w:i w:val="0"/>
          <w:color w:val="000000"/>
          <w:sz w:val="22"/>
        </w:rPr>
        <w:t>schools, hospitals, roads, gardens and public parks.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and Sardar Patel have made no comment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of the Viceroy though they could not be very happy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hearts. But why should we have any poison in our hearts ? It is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game in which all one’s cards must be placed on the table.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poison in our hearts can we genuinely celebrate August 15 </w:t>
      </w:r>
      <w:r>
        <w:rPr>
          <w:rFonts w:ascii="Times" w:hAnsi="Times" w:eastAsia="Times"/>
          <w:b w:val="0"/>
          <w:i w:val="0"/>
          <w:color w:val="000000"/>
          <w:sz w:val="22"/>
        </w:rPr>
        <w:t>as Independence 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Pravachan–</w:t>
      </w:r>
      <w:r>
        <w:rPr>
          <w:rFonts w:ascii="Times" w:hAnsi="Times" w:eastAsia="Times"/>
          <w:b w:val="0"/>
          <w:i w:val="0"/>
          <w:color w:val="000000"/>
          <w:sz w:val="18"/>
        </w:rPr>
        <w:t>I, pp. 284-6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JIVANJI D. DESAI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5 a. m., July 28,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JIVANJI,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to prepare the material this time in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haste. Please, therefore, be careful there. If the men are competent,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difficulty. We may have to decide to close down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If I have not so far intimated to you this view,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now. I have no heart in some of the things which our leaders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today. At the same time I cannot see myself opposing them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strongly. But what else can I do if the journal is continued 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me you people don’t wish to run it. Nor does Sardar.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the debate going on in my mind.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9982. Also C. W. 6956.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LORD MOUNTBATTEN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silence day. Hence this infliction in the shape of my </w:t>
      </w:r>
      <w:r>
        <w:rPr>
          <w:rFonts w:ascii="Times" w:hAnsi="Times" w:eastAsia="Times"/>
          <w:b w:val="0"/>
          <w:i w:val="0"/>
          <w:color w:val="000000"/>
          <w:sz w:val="22"/>
        </w:rPr>
        <w:t>handwriting.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Nehru told me last night that as there were hitches </w:t>
      </w:r>
      <w:r>
        <w:rPr>
          <w:rFonts w:ascii="Times" w:hAnsi="Times" w:eastAsia="Times"/>
          <w:b w:val="0"/>
          <w:i w:val="0"/>
          <w:color w:val="000000"/>
          <w:sz w:val="22"/>
        </w:rPr>
        <w:t>about my going to Kashmir, he had decided to go even if only</w:t>
      </w:r>
      <w:r>
        <w:rPr>
          <w:rFonts w:ascii="Times" w:hAnsi="Times" w:eastAsia="Times"/>
          <w:b w:val="0"/>
          <w:i w:val="0"/>
          <w:color w:val="000000"/>
          <w:sz w:val="22"/>
        </w:rPr>
        <w:t>for two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three days.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Thus I am now free to go to Bihar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Noakhali. Before doing so, I might go for two days to the Punjab.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 leave Delhi tomorrow. You wanted me to see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leaving. If the need is still felt, I am at your disposal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then name the hour.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say I deeply appreciated your wish to go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unpretentious house as the chosen Governor-General of the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half-famished villagers of the nation. I hope it will be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to carry out the wish.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1944-47, p. 275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NOTE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ALMIKI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1947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you—haven’t I—that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Kashmir and that Jawaharlal will go instead. Now I have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Viceroy saying I may go but not Jawaharlal.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make up my mind. What shall I do?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Patro–2: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p. 359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the same day, Lord Mountbatten said he was told by Kak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informed Gandhiji as to “why the Kashmir Government were so very anxious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have the visit from a political leader which might result in the spread of violence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Punjab border”. The Viceroy added that Kak would “greatly prefer”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Jawaharlal Nehru, if Gandhiji “felt it was essential” that either of them should go.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urged that Gandhiji’s “visit at this moment would be better than a visit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Jawaharlal Nehru”, for he really did not know “how the future Prime Minister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spared from Delhi with only 18 days left for him to take over power”. Ultimately.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Gandhiji who went to Kashmir;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29-7-1947.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reply, the addressee counselled Gandhiji to wait for a day as he was </w:t>
      </w:r>
      <w:r>
        <w:rPr>
          <w:rFonts w:ascii="Times" w:hAnsi="Times" w:eastAsia="Times"/>
          <w:b w:val="0"/>
          <w:i w:val="0"/>
          <w:color w:val="000000"/>
          <w:sz w:val="18"/>
        </w:rPr>
        <w:t>busy with the Working Committee.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SUSHILA PAI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 about Pakistan is of course wrong. But against </w:t>
      </w:r>
      <w:r>
        <w:rPr>
          <w:rFonts w:ascii="Times" w:hAnsi="Times" w:eastAsia="Times"/>
          <w:b w:val="0"/>
          <w:i w:val="0"/>
          <w:color w:val="000000"/>
          <w:sz w:val="22"/>
        </w:rPr>
        <w:t>whom am I to fight and to what end 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312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JUGATRAM DAVE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1947</w:t>
      </w:r>
    </w:p>
    <w:p>
      <w:pPr>
        <w:autoSpaceDN w:val="0"/>
        <w:autoSpaceDE w:val="0"/>
        <w:widowControl/>
        <w:spacing w:line="212" w:lineRule="exact" w:before="92" w:after="1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JUGATRAM,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4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him.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Jivanji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has passed on to me the postcard that you had written to</w:t>
            </w:r>
          </w:p>
        </w:tc>
      </w:tr>
    </w:tbl>
    <w:p>
      <w:pPr>
        <w:autoSpaceDN w:val="0"/>
        <w:autoSpaceDE w:val="0"/>
        <w:widowControl/>
        <w:spacing w:line="280" w:lineRule="exact" w:before="1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distinction that you make seems to be too fine. There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</w:t>
      </w:r>
      <w:r>
        <w:rPr>
          <w:rFonts w:ascii="Times" w:hAnsi="Times" w:eastAsia="Times"/>
          <w:b w:val="0"/>
          <w:i w:val="0"/>
          <w:color w:val="000000"/>
          <w:sz w:val="22"/>
        </w:rPr>
        <w:t>substance in it. Show me if you see any. I hope you are getting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SANYUKTA HARJIVAN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SANYUKTA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addressed to Manudi. I have forbidden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 writing, and hence I am answering the letters. It is suspected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intestinal tuberculosis. The disease, whatever it may be, is not </w:t>
      </w:r>
      <w:r>
        <w:rPr>
          <w:rFonts w:ascii="Times" w:hAnsi="Times" w:eastAsia="Times"/>
          <w:b w:val="0"/>
          <w:i w:val="0"/>
          <w:color w:val="000000"/>
          <w:sz w:val="22"/>
        </w:rPr>
        <w:t>in advanced stage.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Manudi is very silly. She does not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it is her duty to take care of her health. She will realise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now. There is no need at all to give her injections or medicines. She </w:t>
      </w:r>
      <w:r>
        <w:rPr>
          <w:rFonts w:ascii="Times" w:hAnsi="Times" w:eastAsia="Times"/>
          <w:b w:val="0"/>
          <w:i w:val="0"/>
          <w:color w:val="000000"/>
          <w:sz w:val="22"/>
        </w:rPr>
        <w:t>requires rest and change of diet.She is having both. Do not worry in</w:t>
      </w:r>
    </w:p>
    <w:p>
      <w:pPr>
        <w:autoSpaceDN w:val="0"/>
        <w:autoSpaceDE w:val="0"/>
        <w:widowControl/>
        <w:spacing w:line="220" w:lineRule="exact" w:before="56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Jivanji D. Desai of Navajivan Press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Sister of Manu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least. Manudi does not at all wish to leave my side. If You sisters </w:t>
      </w:r>
      <w:r>
        <w:rPr>
          <w:rFonts w:ascii="Times" w:hAnsi="Times" w:eastAsia="Times"/>
          <w:b w:val="0"/>
          <w:i w:val="0"/>
          <w:color w:val="000000"/>
          <w:sz w:val="22"/>
        </w:rPr>
        <w:t>have any charm, use it.Can you say that you are now fully recovered?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p>
      <w:pPr>
        <w:autoSpaceDN w:val="0"/>
        <w:autoSpaceDE w:val="0"/>
        <w:widowControl/>
        <w:spacing w:line="266" w:lineRule="exact" w:before="42" w:after="0"/>
        <w:ind w:left="0" w:right="6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M.M.U./XXIV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SITA GANDHI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SITA,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received education but have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practical wisdom. You have of course given no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undertaking. But what about the undertaking I have given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? You must abide by all the rules in force there.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I have given for your meetings is independent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but should be subject to them. You should, therefore, willingly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whatever restrictions they place on your movements. Only </w:t>
      </w:r>
      <w:r>
        <w:rPr>
          <w:rFonts w:ascii="Times" w:hAnsi="Times" w:eastAsia="Times"/>
          <w:b w:val="0"/>
          <w:i w:val="0"/>
          <w:color w:val="000000"/>
          <w:sz w:val="22"/>
        </w:rPr>
        <w:t>thus can you create a good impression about you there.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would tell me frankly how you feel about Krishna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deep down in the heart. If I feel that you are keeping back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me, I shall get nervous. I hope you know that you can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from my discipline whenever you wish. That means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free  to go back on your promise. I would not be happy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were waiting for the year to end somehow. Whatever you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 willingly and cheerfully. Do not let the least trace of </w:t>
      </w:r>
      <w:r>
        <w:rPr>
          <w:rFonts w:ascii="Times" w:hAnsi="Times" w:eastAsia="Times"/>
          <w:b w:val="0"/>
          <w:i w:val="0"/>
          <w:color w:val="000000"/>
          <w:sz w:val="22"/>
        </w:rPr>
        <w:t>dissimulation creep into your conduct.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5011</w:t>
      </w:r>
    </w:p>
    <w:p>
      <w:pPr>
        <w:autoSpaceDN w:val="0"/>
        <w:autoSpaceDE w:val="0"/>
        <w:widowControl/>
        <w:spacing w:line="240" w:lineRule="exact" w:before="1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Krishna Kumar;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Sushila Gandhi”, 2-7-1947.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gone through Kishorelal’s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Manilal’s view. I prefer mine.  If Sita were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marry today, </w:t>
      </w:r>
      <w:r>
        <w:rPr>
          <w:rFonts w:ascii="Times" w:hAnsi="Times" w:eastAsia="Times"/>
          <w:b w:val="0"/>
          <w:i w:val="0"/>
          <w:color w:val="000000"/>
          <w:sz w:val="22"/>
        </w:rPr>
        <w:t>she would not have my blessings. The world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endures through vows. If </w:t>
      </w:r>
      <w:r>
        <w:rPr>
          <w:rFonts w:ascii="Times" w:hAnsi="Times" w:eastAsia="Times"/>
          <w:b w:val="0"/>
          <w:i w:val="0"/>
          <w:color w:val="000000"/>
          <w:sz w:val="22"/>
        </w:rPr>
        <w:t>I had not taken a vow before my</w:t>
      </w:r>
      <w:r>
        <w:rPr>
          <w:rFonts w:ascii="Times" w:hAnsi="Times" w:eastAsia="Times"/>
          <w:b w:val="0"/>
          <w:i w:val="0"/>
          <w:color w:val="000000"/>
          <w:sz w:val="22"/>
        </w:rPr>
        <w:t>mother, today I would be a drink-</w:t>
      </w:r>
      <w:r>
        <w:rPr>
          <w:rFonts w:ascii="Times" w:hAnsi="Times" w:eastAsia="Times"/>
          <w:b w:val="0"/>
          <w:i w:val="0"/>
          <w:color w:val="000000"/>
          <w:sz w:val="22"/>
        </w:rPr>
        <w:t>addict, a meat-eater and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lecher. If I was saved from these three vices,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credit goes to the vow. And I had not taken the vow of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will, but at my mother’s instance and through my eagerness to go </w:t>
      </w:r>
      <w:r>
        <w:rPr>
          <w:rFonts w:ascii="Times" w:hAnsi="Times" w:eastAsia="Times"/>
          <w:b w:val="0"/>
          <w:i w:val="0"/>
          <w:color w:val="000000"/>
          <w:sz w:val="22"/>
        </w:rPr>
        <w:t>to England.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this case you are the mother and Manilal is the father,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that the father and the mother know better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grandfather. Therefore, what you two advise will be best. If you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 to me, I shall not be able to take any other view. I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the letter which I received from Sita today. I have replied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>her. I think she will send the letter to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happy if you could come to some definite decision. </w:t>
      </w:r>
      <w:r>
        <w:rPr>
          <w:rFonts w:ascii="Times" w:hAnsi="Times" w:eastAsia="Times"/>
          <w:b w:val="0"/>
          <w:i w:val="0"/>
          <w:color w:val="000000"/>
          <w:sz w:val="22"/>
        </w:rPr>
        <w:t>I shall most probably leave Delhi tomorrow.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Enclosure: 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5010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1947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give anything away there should be no condition attached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gift. Only then will the giving be pure.  I have observed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disputes in the world arise from ‘agreements’ and ‘conditions’.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suggest that it will be more befitting if your donation to </w:t>
      </w:r>
      <w:r>
        <w:rPr>
          <w:rFonts w:ascii="Times" w:hAnsi="Times" w:eastAsia="Times"/>
          <w:b w:val="0"/>
          <w:i w:val="0"/>
          <w:color w:val="000000"/>
          <w:sz w:val="22"/>
        </w:rPr>
        <w:t>the institution in unconditional.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434</w:t>
      </w:r>
    </w:p>
    <w:p>
      <w:pPr>
        <w:autoSpaceDN w:val="0"/>
        <w:autoSpaceDE w:val="0"/>
        <w:widowControl/>
        <w:spacing w:line="240" w:lineRule="exact" w:before="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first deceive ourselves, and later comfort ourselves some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other. We should not express our opinion on any matter without </w:t>
      </w:r>
      <w:r>
        <w:rPr>
          <w:rFonts w:ascii="Times" w:hAnsi="Times" w:eastAsia="Times"/>
          <w:b w:val="0"/>
          <w:i w:val="0"/>
          <w:color w:val="000000"/>
          <w:sz w:val="22"/>
        </w:rPr>
        <w:t>fully going into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434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1947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Whatever you wish to tell…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tell him directly.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 conveyed through a third party will be hazardous to both sides.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he is not a tiger or a leopard that he will eat you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try to explain the matter to him patiently. I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final decision as yet about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me see how things </w:t>
      </w:r>
      <w:r>
        <w:rPr>
          <w:rFonts w:ascii="Times" w:hAnsi="Times" w:eastAsia="Times"/>
          <w:b w:val="0"/>
          <w:i w:val="0"/>
          <w:color w:val="000000"/>
          <w:sz w:val="22"/>
        </w:rPr>
        <w:t>develop.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note… is going to be married. There should be no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incurred, of course. The ceremony should be perfectly simple,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and the religious rites, and with the bride and the bridegroom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fasting, observing silence, reciting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spending the 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of the cow, spinning, cleaning and similar activities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Ashram, as a preliminary to expanding their field of service.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pp. 434-5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LETTER TO HEMPRABHA DAS GUPTA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HEMPRABHA,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let you know when something is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date. We shall see what we have to do after we reach </w:t>
      </w:r>
      <w:r>
        <w:rPr>
          <w:rFonts w:ascii="Times" w:hAnsi="Times" w:eastAsia="Times"/>
          <w:b w:val="0"/>
          <w:i w:val="0"/>
          <w:color w:val="000000"/>
          <w:sz w:val="22"/>
        </w:rPr>
        <w:t>Noakhali. Let us not incur any expenditure now. Babua should be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Omissions as in the source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Is not typhoid caused by water? Every-one should drink boiled </w:t>
      </w:r>
      <w:r>
        <w:rPr>
          <w:rFonts w:ascii="Times" w:hAnsi="Times" w:eastAsia="Times"/>
          <w:b w:val="0"/>
          <w:i w:val="0"/>
          <w:color w:val="000000"/>
          <w:sz w:val="22"/>
        </w:rPr>
        <w:t>water.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9283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ALMIKI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VALLABHBHAI,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told me last night that you might approve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Kashmir but not mine; he has, therefore, left me free to do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like. So now I propose to leave tomorrow for Lahore. Lahore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Amritsar on the 30th, Rawalpindi on the 31st. I may stay there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 then take the train for Patna. If this is all right, please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endorsement so that I may make the necessary preparations.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also have to make some arrangements, won’t you?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Viceroy is going right now.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2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answer some questions today.</w:t>
      </w:r>
    </w:p>
    <w:p>
      <w:pPr>
        <w:autoSpaceDN w:val="0"/>
        <w:tabs>
          <w:tab w:pos="550" w:val="left"/>
          <w:tab w:pos="910" w:val="left"/>
          <w:tab w:pos="511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15th of August will there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in the two countries or only one or would there be no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at all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then the need for an organization like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will be still greater. Its programme will no doubt be altered. If the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Mountbatten”, 28-7-1-47.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does not foolishly accept the two-nation theory,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Congress in the whole country. The partition of India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mean the partition of the Congress. The partition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into two sovereign States does not mean that India is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nations. Sup- posing one or more Princely States kept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>Union, would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turn their representatives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? Would the States’ people not expect it to take even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their welfare ? Of course the problems that this will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even more complicated and some of them will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of solution, but there still will be no reason for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broken up into two. It will require greater political acumen,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depth of thought and much more patient deliberation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decision. We must not anticipate incapacitating difficulties.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Congress now become a communal organization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demand is being vociferously raised that since the Muslims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themselves a separate nation, we too should candidly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Hindu India and place upon the country the deep imprint of </w:t>
      </w:r>
      <w:r>
        <w:rPr>
          <w:rFonts w:ascii="Times" w:hAnsi="Times" w:eastAsia="Times"/>
          <w:b w:val="0"/>
          <w:i w:val="0"/>
          <w:color w:val="000000"/>
          <w:sz w:val="22"/>
        </w:rPr>
        <w:t>Hinduism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betrays sheer ignorance. The Congress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become an organization of the Hindus. Those who seek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such will be doing great harm to India and Hinduism. India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of the millions but their voice is not heard. It is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vociferous sections living in cities who talk of two nations.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mistake their voice for the voice of the millions.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it must be remembered that Muslims in the Indian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said that they are not Indians and Hinduism with all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 has never encouraged separation. People professing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religions have mingled to form the Indian nation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citizens of India and no section has the right to oppress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section. The power derived from the sword or from numbers is not </w:t>
      </w:r>
      <w:r>
        <w:rPr>
          <w:rFonts w:ascii="Times" w:hAnsi="Times" w:eastAsia="Times"/>
          <w:b w:val="0"/>
          <w:i w:val="0"/>
          <w:color w:val="000000"/>
          <w:sz w:val="22"/>
        </w:rPr>
        <w:t>real power. Truth is real power.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attitude should non-Muslims adopt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>Pakistan flag!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Pakistan flag for the time being will be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League’s flag. If the Muslim League represents Islam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all over the world should have one flag and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hostile to Islam should respect that flag. I do not know the flags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Islam, Hinduism, Christianity or of any other religion. And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deep study of Islam, I can be mistaken about its flag.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flag of Pakistan, whatever its colour, represents all the people 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living in Pakistan then I shall salute that flag and so shall you.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>other words the two Dominions cannot become enemies of each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</w:t>
      </w:r>
      <w:r>
        <w:rPr>
          <w:rFonts w:ascii="Times" w:hAnsi="Times" w:eastAsia="Times"/>
          <w:b w:val="0"/>
          <w:i w:val="0"/>
          <w:color w:val="000000"/>
          <w:sz w:val="22"/>
        </w:rPr>
        <w:t>I am watching with much interest and more fear what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the </w:t>
      </w:r>
      <w:r>
        <w:rPr>
          <w:rFonts w:ascii="Times" w:hAnsi="Times" w:eastAsia="Times"/>
          <w:b w:val="0"/>
          <w:i w:val="0"/>
          <w:color w:val="000000"/>
          <w:sz w:val="22"/>
        </w:rPr>
        <w:t>Dominion of South Africa adopts towards India. Can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 hate the people of India ? Will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African Whites </w:t>
      </w:r>
      <w:r>
        <w:rPr>
          <w:rFonts w:ascii="Times" w:hAnsi="Times" w:eastAsia="Times"/>
          <w:b w:val="0"/>
          <w:i w:val="0"/>
          <w:color w:val="000000"/>
          <w:sz w:val="22"/>
        </w:rPr>
        <w:t>still refuse to travel with Indians in the same compartments?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–I, pp. 286-8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THADANI</w:t>
      </w:r>
    </w:p>
    <w:p>
      <w:pPr>
        <w:autoSpaceDN w:val="0"/>
        <w:autoSpaceDE w:val="0"/>
        <w:widowControl/>
        <w:spacing w:line="270" w:lineRule="exact" w:before="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29, 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THADANI,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seem to have been resurrected.</w:t>
      </w:r>
    </w:p>
    <w:p>
      <w:pPr>
        <w:autoSpaceDN w:val="0"/>
        <w:autoSpaceDE w:val="0"/>
        <w:widowControl/>
        <w:spacing w:line="240" w:lineRule="exact" w:before="5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know how I have worked at your thesis. I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with the late Principal Dhruva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gave you credit for imagination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for real discovery. You know how cautious he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condemnation. It was his delight to see something good in everything.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discussed it with a scholar but a scoffer hard to please.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pass independent judgment and, not having any scholarship,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can say is, like Barkis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“I am willin”.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18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262"/>
        <w:gridCol w:w="3262"/>
      </w:tblGrid>
      <w:tr>
        <w:trPr>
          <w:trHeight w:hRule="exact" w:val="644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6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244. LETTER TO WANDA DYNOWSKA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29, 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UMA,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I am doing all I can.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1026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0" w:after="0"/>
              <w:ind w:left="10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MADEVI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DYAR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ADRAS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8063. Also C. W. 5104. Courtesy: Wanda Dynowska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Anandshankar Bapubhai Dhruva of Gujarat College, Ahmedabad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 in Charles Dickens’s </w:t>
      </w:r>
      <w:r>
        <w:rPr>
          <w:rFonts w:ascii="Times" w:hAnsi="Times" w:eastAsia="Times"/>
          <w:b w:val="0"/>
          <w:i/>
          <w:color w:val="000000"/>
          <w:sz w:val="18"/>
        </w:rPr>
        <w:t>David Copperfield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J. P. BHANSALI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29, 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BHANSALI,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assume the entire responsibility for Pushpa.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you ought not to assume any. You are under my discipline.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therefore, assume only as much of that responsibility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 to you. In doing that lies your good, as also mine, and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Pushpa and of the Ashram too. It is indeed a good thing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the capacity to judge people. There was a time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possessed it in good measure. But you were more inclined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defects of men and of institutions. You know the results of doing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you became a </w:t>
      </w:r>
      <w:r>
        <w:rPr>
          <w:rFonts w:ascii="Times" w:hAnsi="Times" w:eastAsia="Times"/>
          <w:b w:val="0"/>
          <w:i/>
          <w:color w:val="000000"/>
          <w:sz w:val="22"/>
        </w:rPr>
        <w:t>sannyasi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wandered about and submitted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to a great many hardships. And now you are back where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were. I see nothing but God’s hand in this. I think it will be best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assume no responsibility not entrusted to you by me.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real dharma and only by acting in that way can you keep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on the Ashram. I have also explained to you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a watch.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means that you should maintain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of purity in your own conduct so that everybody else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you as the ideal to be followed. I know of no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keeping a watch. To notice and point at people’s defects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keeping a watch. You are sometimes swayed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emotion and act thoughtlessly. I heard that you undertook a fast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There was no need at all to do that. To permit Pushpa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slacken in the least degree in the observance of rules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tantamount to betraying her. It was I who admitted her to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some risk. I pained her parents by doing that. She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>succeeded in becoming a perfect devotee. She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realized that she is </w:t>
      </w:r>
      <w:r>
        <w:rPr>
          <w:rFonts w:ascii="Times" w:hAnsi="Times" w:eastAsia="Times"/>
          <w:b w:val="0"/>
          <w:i w:val="0"/>
          <w:color w:val="000000"/>
          <w:sz w:val="22"/>
        </w:rPr>
        <w:t>far away from that sublime state. But her wilfulness …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vanished. She has still not realized the importance of abiding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rules. You should, therefore, humbly renounce your claim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Pushpa’s elder brother or father or guardian. She must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rules with the utmost punctiliousness</w:t>
      </w:r>
      <w:r>
        <w:rPr>
          <w:rFonts w:ascii="Times" w:hAnsi="Times" w:eastAsia="Times"/>
          <w:b w:val="0"/>
          <w:i w:val="0"/>
          <w:color w:val="000000"/>
          <w:sz w:val="22"/>
        </w:rPr>
        <w:t>and become one with it</w:t>
      </w:r>
    </w:p>
    <w:p>
      <w:pPr>
        <w:autoSpaceDN w:val="0"/>
        <w:autoSpaceDE w:val="0"/>
        <w:widowControl/>
        <w:spacing w:line="220" w:lineRule="exact" w:before="50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 P. Bhansali”, 24-7-1947.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Omission as in the source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sugar becomes one with milk. Till she merits such a certificate,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be relieved of my worry on her account. I owe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to her parents. Even if her renunciation in giving up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to marry the person whom she wished to marry was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selfishness or wilfulness, she has yet to demonstrate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 act of supreme self-abnegation. I don’t have to explain this to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823. Courtesy: Balkrishna Bhave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DINSHAW K. MEHTA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29, 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DINSHAW,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Sushilabehn informs me that you keep writing to her letters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despair and grief. The grief appears also in the letters you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leaving for Kashmir tomorrow.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return in two days.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therefore not call you there, but you may meet me in Patna.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know from the newspapers the date of my arrival there. Maybe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reach there on the 9th. I shall be putting up with Dr. Mahmud.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Thence I shall proceed to Noakhali. If you come, I may take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me. You will gain some fresh experience. We shall talk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heart’s content and we shall know all the differences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with each other. Notwithstanding all the differences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however, the relations between us can never be affected.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earlier ask you to come, the reason simply was that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that the work you were doing to earn some money should suffer.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understand that you attach little importance to this.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reason for not asking you to come is obviated.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is getting on well. Gulbai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children will also be well.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80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left for Kashmir on July 31, 1947.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FRENYBEHN KHANTIA</w:t>
      </w:r>
    </w:p>
    <w:p>
      <w:pPr>
        <w:autoSpaceDN w:val="0"/>
        <w:tabs>
          <w:tab w:pos="5390" w:val="left"/>
        </w:tabs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Air Mail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29, 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FRENYBEHN,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written in English. I saw your husband’s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 also on it. Is your husband the same Khantia who used to </w:t>
      </w:r>
      <w:r>
        <w:rPr>
          <w:rFonts w:ascii="Times" w:hAnsi="Times" w:eastAsia="Times"/>
          <w:b w:val="0"/>
          <w:i w:val="0"/>
          <w:color w:val="000000"/>
          <w:sz w:val="22"/>
        </w:rPr>
        <w:t>visit me in the jail along with Dinshaw?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that you give me about Dinshaw is painful.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mentioning your letter, I am writing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 asking him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>come over. It is good that you wrote to me. Never mind if 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</w:t>
      </w:r>
      <w:r>
        <w:rPr>
          <w:rFonts w:ascii="Times" w:hAnsi="Times" w:eastAsia="Times"/>
          <w:b w:val="0"/>
          <w:i w:val="0"/>
          <w:color w:val="000000"/>
          <w:sz w:val="22"/>
        </w:rPr>
        <w:t>in English, though all of you should cultivate the habit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writing in </w:t>
      </w:r>
      <w:r>
        <w:rPr>
          <w:rFonts w:ascii="Times" w:hAnsi="Times" w:eastAsia="Times"/>
          <w:b w:val="0"/>
          <w:i w:val="0"/>
          <w:color w:val="000000"/>
          <w:sz w:val="22"/>
        </w:rPr>
        <w:t>Gujarati. I hope you will be able to read what I am writing in Gujarati.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don’t assume that you would understand better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written in Gujarati if the same was written in English. But I know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Parsi friends who have distorted their mother tongue to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that they use it only at home and only in talking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servants.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29,  1947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gentle rebuke and advice. It is true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involved in too many things. But do not all the planets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revolve round the sun? Similarly, all my activities revolve round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of India. And rest assured that either I shall die or this inhuman </w:t>
      </w:r>
      <w:r>
        <w:rPr>
          <w:rFonts w:ascii="Times" w:hAnsi="Times" w:eastAsia="Times"/>
          <w:b w:val="0"/>
          <w:i w:val="0"/>
          <w:color w:val="000000"/>
          <w:sz w:val="22"/>
        </w:rPr>
        <w:t>conduct of ours will cease. There is no third possibility.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leaving for Kashmir the day after tomorrow. I shall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22"/>
        </w:rPr>
        <w:t>make any public speeches or address meetings there.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</w:t>
      </w:r>
      <w:r>
        <w:rPr>
          <w:rFonts w:ascii="Times" w:hAnsi="Times" w:eastAsia="Times"/>
          <w:b w:val="0"/>
          <w:i w:val="0"/>
          <w:color w:val="000000"/>
          <w:sz w:val="22"/>
        </w:rPr>
        <w:t>also feels that in the present circumstances it would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if 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Jawaharlal. I shall be there for tw days, then reach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the 8th and from there Noakhali on the 15th. But it will be as </w:t>
      </w:r>
      <w:r>
        <w:rPr>
          <w:rFonts w:ascii="Times" w:hAnsi="Times" w:eastAsia="Times"/>
          <w:b w:val="0"/>
          <w:i w:val="0"/>
          <w:color w:val="000000"/>
          <w:sz w:val="22"/>
        </w:rPr>
        <w:t>God ordains. You know that without His will not a leaf moves.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440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A LETTER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29, 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 wishes to serve always finds enough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needs. He can indulge in no luxuries, of course. If, therefore, you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in the Ashram for the sake of service, you should be content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whatever you get. Otherwise you should leave the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job. A person like you should have no difficulty in finding </w:t>
      </w:r>
      <w:r>
        <w:rPr>
          <w:rFonts w:ascii="Times" w:hAnsi="Times" w:eastAsia="Times"/>
          <w:b w:val="0"/>
          <w:i w:val="0"/>
          <w:color w:val="000000"/>
          <w:sz w:val="22"/>
        </w:rPr>
        <w:t>one. There is no third course open to a public servant.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440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29, 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AMTUSSALAAM,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apprehension about freedom 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ruin is justified. If that happens, whose fault will it be? Now we </w:t>
      </w:r>
      <w:r>
        <w:rPr>
          <w:rFonts w:ascii="Times" w:hAnsi="Times" w:eastAsia="Times"/>
          <w:b w:val="0"/>
          <w:i w:val="0"/>
          <w:color w:val="000000"/>
          <w:sz w:val="22"/>
        </w:rPr>
        <w:t>have to think what to do.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reach there before the 15th. Let us see what God wills.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Abha is better but one cannot say the improvement is very great. She </w:t>
      </w:r>
      <w:r>
        <w:rPr>
          <w:rFonts w:ascii="Times" w:hAnsi="Times" w:eastAsia="Times"/>
          <w:b w:val="0"/>
          <w:i w:val="0"/>
          <w:color w:val="000000"/>
          <w:sz w:val="22"/>
        </w:rPr>
        <w:t>moves about. I think she will be with me.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18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0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milk?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90" w:val="left"/>
              </w:tabs>
              <w:autoSpaceDE w:val="0"/>
              <w:widowControl/>
              <w:spacing w:line="438" w:lineRule="exact" w:before="0" w:after="0"/>
              <w:ind w:left="3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How do you manage during the Ramzan? Don’t you get goat’s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587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AMRITA LAL CHATTERJEE</w:t>
      </w:r>
    </w:p>
    <w:p>
      <w:pPr>
        <w:autoSpaceDN w:val="0"/>
        <w:autoSpaceDE w:val="0"/>
        <w:widowControl/>
        <w:spacing w:line="244" w:lineRule="exact" w:before="88" w:after="0"/>
        <w:ind w:left="509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 29, 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AMRITA 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no difficulty in reading this much, I hope.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all arrangements for reaching Noakhali before the 15th of </w:t>
      </w:r>
      <w:r>
        <w:rPr>
          <w:rFonts w:ascii="Times" w:hAnsi="Times" w:eastAsia="Times"/>
          <w:b w:val="0"/>
          <w:i w:val="0"/>
          <w:color w:val="000000"/>
          <w:sz w:val="22"/>
        </w:rPr>
        <w:t>next month. Therefore you need not come to Delhi.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Abha is all right, although I cannot say that she is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cured. We should remain as God keeps us. I am glad that Ramen has </w:t>
      </w:r>
      <w:r>
        <w:rPr>
          <w:rFonts w:ascii="Times" w:hAnsi="Times" w:eastAsia="Times"/>
          <w:b w:val="0"/>
          <w:i w:val="0"/>
          <w:color w:val="000000"/>
          <w:sz w:val="22"/>
        </w:rPr>
        <w:t>recovered.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 W. 10424.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BALVANTSINHA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29, 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tabs>
          <w:tab w:pos="550" w:val="left"/>
          <w:tab w:pos="39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letter to Bhansali. Read </w:t>
      </w:r>
      <w:r>
        <w:rPr>
          <w:rFonts w:ascii="Times" w:hAnsi="Times" w:eastAsia="Times"/>
          <w:b w:val="0"/>
          <w:i w:val="0"/>
          <w:color w:val="000000"/>
          <w:sz w:val="22"/>
        </w:rPr>
        <w:t>it. Everything is included in it. What you have done is correct.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reading the letter to Bhansali, do as you think proper.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dearth of cow’s milk either in the Ashram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 is intolerable. Take whatever steps are necessary to improve </w:t>
      </w:r>
      <w:r>
        <w:rPr>
          <w:rFonts w:ascii="Times" w:hAnsi="Times" w:eastAsia="Times"/>
          <w:b w:val="0"/>
          <w:i w:val="0"/>
          <w:color w:val="000000"/>
          <w:sz w:val="22"/>
        </w:rPr>
        <w:t>the position.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shame for us that Champabehn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take buffalo’s milk. If we permit her to stay but cannot pro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with cow’s milk at any cost, then we cannot help giving her </w:t>
      </w:r>
      <w:r>
        <w:rPr>
          <w:rFonts w:ascii="Times" w:hAnsi="Times" w:eastAsia="Times"/>
          <w:b w:val="0"/>
          <w:i w:val="0"/>
          <w:color w:val="000000"/>
          <w:sz w:val="22"/>
        </w:rPr>
        <w:t>buffalo’s milk.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Consult Jajuji and find a solution.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1987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29, 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many important things to talk to you about today.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I should go to Kashmir. I am not particularly desirous of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nor should I be. It is a beautiful place, hemmed in by Himalayan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peaks. But there are many other beautiful places in the world and </w:t>
      </w:r>
      <w:r>
        <w:rPr>
          <w:rFonts w:ascii="Times" w:hAnsi="Times" w:eastAsia="Times"/>
          <w:b w:val="0"/>
          <w:i w:val="0"/>
          <w:color w:val="000000"/>
          <w:sz w:val="22"/>
        </w:rPr>
        <w:t>many other places of pilgrimage. I once did want to go to Kashmir.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J. P. Bhansali”, 29-7-1947.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Maharaja of Kashmir had invited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 and Sir Gopalaswami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Ayyangar was his Prime Minister. But I can go to Kashmir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>God wills it.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some time ago Pandit Jawaharlal had been detained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needed him here. Maulana Azad was the President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He wanted to have Jawaharlal back from Kashmir.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Wavell also felt the need of Jawaharlal’s counsel and both Wavell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 were worried. The Maulana then sent word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that the mission he had undertaken was the mission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as a matter of discipline he ought to return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wanted him to return. Jawaharlal agreed but he said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again be going to Kashmir. The Maulana said the matter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up later and if necessary I could be sent there. I also told </w:t>
      </w:r>
      <w:r>
        <w:rPr>
          <w:rFonts w:ascii="Times" w:hAnsi="Times" w:eastAsia="Times"/>
          <w:b w:val="0"/>
          <w:i w:val="0"/>
          <w:color w:val="000000"/>
          <w:sz w:val="22"/>
        </w:rPr>
        <w:t>Jawaharlal that no one could prevent him from doing so later.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Government has changed, the Viceroy has changed.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I was prepared to go to Kashmir so that Jawaharlal might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disturbed in what he was doing. But there were several complications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said I would go if the Viceroy advised me to go.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 himself was going to Kashmir and that I might </w:t>
      </w:r>
      <w:r>
        <w:rPr>
          <w:rFonts w:ascii="Times" w:hAnsi="Times" w:eastAsia="Times"/>
          <w:b w:val="0"/>
          <w:i w:val="0"/>
          <w:color w:val="000000"/>
          <w:sz w:val="22"/>
        </w:rPr>
        <w:t>postpone my visit. So I did not go. And now the situation is such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Jawaharlal or I should go to Kashmir. He cannot go. 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work for him here. Of course the climate of Kashmir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and, if he went there, he would gain in health. But there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lots of problems there. If the head of the Interim Government makes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 to Kashmir, it can be interpreted as an attempt on his part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Kashmir accede to India. Therefore, it seems that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better for me to go.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 has a Maharaja and also the subjects of the Maharaja.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going to suggest to the Maharaja to accede to India and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Pakistan. This is not my intention. The real sovereign of the State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the State. If the ruler is not a servant of the people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the ruler. This is my belief and that is why I became a rebel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British claimed to be the rulers of India and I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 them as rulers. Now they are about to leave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1938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in June 1946;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Reply to Jawaharlal Nehru”, 21-6-1946 and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22-6-1946.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an interview earlier in the day; for the Viceroy’s note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“Lord Mountbatten’s Note on Interview with Gandhiji”, </w:t>
      </w:r>
      <w:r>
        <w:rPr>
          <w:rFonts w:ascii="Times" w:hAnsi="Times" w:eastAsia="Times"/>
          <w:b w:val="0"/>
          <w:i w:val="0"/>
          <w:color w:val="000000"/>
          <w:sz w:val="18"/>
        </w:rPr>
        <w:t>29-7-1947.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Those who had come to rule have agreed to be servants.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now want to be servants in thought, word and deed. Mountbatten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will be Governor-General not because the King has so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but because we, the Interim Government, want to make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Governor-General. My idea was that a Harijan girl should be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Governor-General. But I can see that under the present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possible because  we have to negotiate with the Princes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various other problems. Yes, when democratic rule is firmly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established then it will  be possible to do so.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the Maharaja of Kashmir could do as he liked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the Viceroy. Now the power belongs to the people.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that the Maharaja should be inconvenienced. The pandits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mullahs in Kashmir know me at least by name. I have given a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money to Kashmiris. In Kashmir, shawl-making, embroidery,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well developed handicrafts. The charkha also has done good work </w:t>
      </w:r>
      <w:r>
        <w:rPr>
          <w:rFonts w:ascii="Times" w:hAnsi="Times" w:eastAsia="Times"/>
          <w:b w:val="0"/>
          <w:i w:val="0"/>
          <w:color w:val="000000"/>
          <w:sz w:val="22"/>
        </w:rPr>
        <w:t>there. The poor people of Kashmir know me.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Kashmir should be asked whether they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Pakistan or India. Let them do as they want. The ruler is nothing.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are everything. The ruler will be dead one of these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people will remain. Some people wonder why I cannot say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through correspondence. But that way I can do even Noakhali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through correspondence. I do not want to do anything in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am in Kashmir. I do not want even a public prayer,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>may have it, for prayer is part of my life.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as for my advice that we should fast and pray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15, I may say that I do not intend to mourn.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matter of grief that we have no food and no clothes.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kill human beings. In Lahore, people cannot leave their houses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fear that they will be killed. These are not the conditions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>we can rejoice and feast.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April 6, 1919, the whole of India had woken up.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 celebrations on the day. I told Hindus and Muslims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to pray, fast and spin. There was no enmity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at that time and everyone celebrated the day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fasting. The excitement that was witnessed on that 6th of April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that one may not witness again. Today it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imperative for people to fast. Millions are starving. It was a time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collecting a crore of rupees for the Tilak Swaraj Fund was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difficult. We did not have the power in our hands. Today we have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crores of rupees in our hands. We shoulder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At such a time if we are not humble what will happen?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 August 15 we feast and gorge, what will Rajendra Babu do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16? What will he feed the people on? I shall, therefore,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celebrate the day but by fasting, praying and spinning. Yes,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not mourn.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–I, pp. 289-91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 TO  D.  B.  KALELKAR</w:t>
      </w:r>
    </w:p>
    <w:p>
      <w:pPr>
        <w:autoSpaceDN w:val="0"/>
        <w:autoSpaceDE w:val="0"/>
        <w:widowControl/>
        <w:spacing w:line="244" w:lineRule="exact" w:before="148" w:after="0"/>
        <w:ind w:left="509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 30,  1947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KAKA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I ask Jawaharlal, he will agree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he will be able to do nothing. Where has he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time? How is it that all the memorial committees require big names?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memorial an independent importance of its own?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intrinsic worth in Pali literature, some persons are bound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>attracted to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we should do only as much as the Advisory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accepts. Further than that I shall not be able to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the episode about Bhai Prabhu. The whole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painful affair. “In the very act of protesting innocence,”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 saying goes,   “the   man   betrayed   himself.”   If   he  writes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me, I will send it to Jiwanlal and then the path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before him. I am now leaving Delhi. I am going to Kashmir.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there I will go to Patna and thence to Noakhali. If I reach </w:t>
      </w:r>
      <w:r>
        <w:rPr>
          <w:rFonts w:ascii="Times" w:hAnsi="Times" w:eastAsia="Times"/>
          <w:b w:val="0"/>
          <w:i w:val="0"/>
          <w:color w:val="000000"/>
          <w:sz w:val="22"/>
        </w:rPr>
        <w:t>Noakhali, a new life will take shape there.</w:t>
      </w:r>
    </w:p>
    <w:p>
      <w:pPr>
        <w:autoSpaceDN w:val="0"/>
        <w:autoSpaceDE w:val="0"/>
        <w:widowControl/>
        <w:spacing w:line="220" w:lineRule="exact" w:before="8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showed to J. the papers which you sent to me regarding Goa.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he had copies of those papers. Our representative in Goa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sends him copies of all his dispatches. Let events take their own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Nobody should force Goa to join either this or the other part.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present it will be enough if it joins the Indian Union. It seems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Dharmanand Kosambi memorial committee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04" w:right="135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grab things. You may give what guidance you can from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10989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A LETTER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30, 1947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Kashmir. I am going only in order to see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the condition of the people. In any case I shall have a glimpse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Himalayas. Who knows if I am going there for the first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time? I was very eager to go to Uttarkashi, but that does not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now....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comes seeking a man who wants to do public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progress of any public work is never held up for want of funds.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held up, we should conclude that there is some deficiency in us. I </w:t>
      </w:r>
      <w:r>
        <w:rPr>
          <w:rFonts w:ascii="Times" w:hAnsi="Times" w:eastAsia="Times"/>
          <w:b w:val="0"/>
          <w:i w:val="0"/>
          <w:color w:val="000000"/>
          <w:sz w:val="22"/>
        </w:rPr>
        <w:t>have had many experiences in my life which illustrate this.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remember the example of Sabarmati? Maganlal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were greatly worried, and then all at once a motor-car came up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in front of the Ashram and a stranger placed a large wad of </w:t>
      </w:r>
      <w:r>
        <w:rPr>
          <w:rFonts w:ascii="Times" w:hAnsi="Times" w:eastAsia="Times"/>
          <w:b w:val="0"/>
          <w:i w:val="0"/>
          <w:color w:val="000000"/>
          <w:sz w:val="22"/>
        </w:rPr>
        <w:t>notes in my hands.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Wasn’t that also the fate of Narasinh Mehta’s </w:t>
      </w:r>
      <w:r>
        <w:rPr>
          <w:rFonts w:ascii="Times" w:hAnsi="Times" w:eastAsia="Times"/>
          <w:b w:val="0"/>
          <w:i/>
          <w:color w:val="000000"/>
          <w:sz w:val="22"/>
        </w:rPr>
        <w:t>hundi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And isn’t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story of Draupadi’s garment similar? If, therefore, we put our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God and go on serving in a selfless spirit, our work will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>held up. . . 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 atmosphere in Noakhali is full of fear.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are there and I am sure that they will lay down  their lives </w:t>
      </w:r>
      <w:r>
        <w:rPr>
          <w:rFonts w:ascii="Times" w:hAnsi="Times" w:eastAsia="Times"/>
          <w:b w:val="0"/>
          <w:i w:val="0"/>
          <w:color w:val="000000"/>
          <w:sz w:val="22"/>
        </w:rPr>
        <w:t>before any Hindu can be killed. That, at any rate, is  my hope.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446</w:t>
      </w:r>
    </w:p>
    <w:p>
      <w:pPr>
        <w:autoSpaceDN w:val="0"/>
        <w:autoSpaceDE w:val="0"/>
        <w:widowControl/>
        <w:spacing w:line="240" w:lineRule="exact" w:before="2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as in the source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410" w:val="left"/>
          <w:tab w:pos="6430" w:val="left"/>
        </w:tabs>
        <w:autoSpaceDE w:val="0"/>
        <w:widowControl/>
        <w:spacing w:line="296" w:lineRule="exact" w:before="0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256. LETTER TO HARIBHAU UPADHYAYA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30,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HARIBHAU,</w:t>
      </w:r>
    </w:p>
    <w:p>
      <w:pPr>
        <w:autoSpaceDN w:val="0"/>
        <w:autoSpaceDE w:val="0"/>
        <w:widowControl/>
        <w:spacing w:line="28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talk with Balkrishna apart from polite enquiries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health and so on. Where was the time? I did tell him to see me at </w:t>
      </w:r>
      <w:r>
        <w:rPr>
          <w:rFonts w:ascii="Times" w:hAnsi="Times" w:eastAsia="Times"/>
          <w:b w:val="0"/>
          <w:i w:val="0"/>
          <w:color w:val="000000"/>
          <w:sz w:val="22"/>
        </w:rPr>
        <w:t>four but he did not want to say anything.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replied to Kotwal. I do not in the least relish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his going to jail in Ajmer. There is absolutely no need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Why should he at all go to jail? Let him do whatever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he can in Indore. If he does not get my letter, let him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this as my reply to him.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Mishrilal had lost much weight. Now he should take it easy.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is the case with Kanaiyalal Khadiwala. Many useless persons </w:t>
      </w:r>
      <w:r>
        <w:rPr>
          <w:rFonts w:ascii="Times" w:hAnsi="Times" w:eastAsia="Times"/>
          <w:b w:val="0"/>
          <w:i w:val="0"/>
          <w:color w:val="000000"/>
          <w:sz w:val="22"/>
        </w:rPr>
        <w:t>went to the U.P. I know it.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that you gave me news about Harilal. I am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fit these days. You should think it a matter of duty to give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rest.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waiting for the rains. If it does not rain,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>suffer.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 W. 6091</w:t>
      </w:r>
    </w:p>
    <w:p>
      <w:pPr>
        <w:autoSpaceDN w:val="0"/>
        <w:autoSpaceDE w:val="0"/>
        <w:widowControl/>
        <w:spacing w:line="240" w:lineRule="exact" w:before="2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257. LETTER TO SYED MINHAJUL HASAN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30,  1947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HASAN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talk with Shuklaji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find that you have lost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of the others. Under the circumstances you had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 from the Ministry without rancour and devote yourself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other public service you can take up. This should not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resentment. A ministry can work only with a homogeneous team. This </w:t>
      </w:r>
      <w:r>
        <w:rPr>
          <w:rFonts w:ascii="Times" w:hAnsi="Times" w:eastAsia="Times"/>
          <w:b w:val="0"/>
          <w:i w:val="0"/>
          <w:color w:val="000000"/>
          <w:sz w:val="22"/>
        </w:rPr>
        <w:t>is only my advice. Do as your inner voice prompts.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258.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30, 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 AND  SISTERS,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last day here. From tomorrow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meeting. Of course, if you gather here for prayer,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good. But I shall not be present. If God grants I shall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Shrinagar by day after tomorrow. As I said yesterday,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there for two or three days. I have no particular business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to. I am not going there to attend a public meeting. I am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there to meet the people. I shall not return empty-handed.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is in the hands of God. I am only keeping a promise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going. After the promise is fulfilled I shall get away. From there I go </w:t>
      </w:r>
      <w:r>
        <w:rPr>
          <w:rFonts w:ascii="Times" w:hAnsi="Times" w:eastAsia="Times"/>
          <w:b w:val="0"/>
          <w:i w:val="0"/>
          <w:color w:val="000000"/>
          <w:sz w:val="22"/>
        </w:rPr>
        <w:t>to Noakhali.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a Bihari Muslim saying that now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Hindus and Muslims are living as brothers. Mr. Ansari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in Bihar, tells me that now there are no riots there.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>returning by special trains but they are not coming at the expense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Health Minister, Central Provinces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Ravi Shankar Shukla, Chief Minister, Central Provinces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Qaiyum Ansari, Minister for Public Works, Roads and Buildings, and </w:t>
      </w:r>
      <w:r>
        <w:rPr>
          <w:rFonts w:ascii="Times" w:hAnsi="Times" w:eastAsia="Times"/>
          <w:b w:val="0"/>
          <w:i w:val="0"/>
          <w:color w:val="000000"/>
          <w:sz w:val="18"/>
        </w:rPr>
        <w:t>Cottage Industries.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Bihar Government. The Bihar Government is not sending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Bengalis had taken away people and it was for them to send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back. I shall advise the Bihar Hindus that they should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who are returning to Bihar. They should not depend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So long we have had to depend on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power was not in our hands. Now that power is in our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say that the work has to be done by the Government.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has been partitioned. I feel it was bad but bad or good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an accomplished fact. Pakistan in fact is nothing. Only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has been divided. This is all that I want to tell the Biharis.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want to say something about Bombay.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decided that the salaries of its employees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according to the recommendations of the Pay Commission.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guilty of exaggeration. I had said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salaries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already been increased. As a matter of fact this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happened. Still, since a decision has been taken the salaries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be revised. Why then should the employees go on </w:t>
      </w:r>
      <w:r>
        <w:rPr>
          <w:rFonts w:ascii="Times" w:hAnsi="Times" w:eastAsia="Times"/>
          <w:b w:val="0"/>
          <w:i w:val="0"/>
          <w:color w:val="000000"/>
          <w:sz w:val="22"/>
        </w:rPr>
        <w:t>hunger-strike?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telegram from there saying that if I intervene,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agreement can be arrived at. I have said I do not hold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Of course they are all my friends. They have worked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say that they will abide by my decision. But I cannot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Ashok Mehta is there. He also wants to leave things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I must express my inability. So long we did not have power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hands. Now that we have the power why should I destroy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by my interference? I do not wish that people should make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dictator. Only God can take work from me.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its work. It has agreed to implement the recommendations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Commission. Why should I spoil the thing by my intervention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they should not expect me to do anything about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 should also not indulge in token strikes and the like.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 all humility. I am their friend as well as the friend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of the Rajas. They should not persuade me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which is wrong. It is the duty of all the parties to get all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the Government that will assume office on August 15.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of British rule we were hampered. We tried to assert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started a non-violent battle. We can still do so. But we have got  to </w:t>
      </w:r>
      <w:r>
        <w:rPr>
          <w:rFonts w:ascii="Times" w:hAnsi="Times" w:eastAsia="Times"/>
          <w:b w:val="0"/>
          <w:i w:val="0"/>
          <w:color w:val="000000"/>
          <w:sz w:val="22"/>
        </w:rPr>
        <w:t>be equipped for it. Public opinion has to be prepared.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26-7-1947.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04" w:right="135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Take, for instance, the question of banning cow-slaughter.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bring coercion to bear on the Muslims ? Then why not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Hindus? Why not on the Parsis? Cow-protection cannot be ensured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manner. If we follow our respective faiths the cow can be saved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resort to legislation.  I want that even Muslims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 cows. They should not eat beef. But this has to be left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We should not assume in our pride that since power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our hands, we can force others to our will through law.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that we should make proper use of the swaraj which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won. Let us follow the path of dharma, so that the real swaraj we want </w:t>
      </w:r>
      <w:r>
        <w:rPr>
          <w:rFonts w:ascii="Times" w:hAnsi="Times" w:eastAsia="Times"/>
          <w:b w:val="0"/>
          <w:i w:val="0"/>
          <w:color w:val="000000"/>
          <w:sz w:val="22"/>
        </w:rPr>
        <w:t>may be ours soon.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–I, pp. 292-4</w:t>
      </w:r>
    </w:p>
    <w:p>
      <w:pPr>
        <w:autoSpaceDN w:val="0"/>
        <w:autoSpaceDE w:val="0"/>
        <w:widowControl/>
        <w:spacing w:line="292" w:lineRule="exact" w:before="28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259. EVEN PROUD GUJARAT!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Maganbhai Desai has sent me a copy of his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>with Shri Ratanlal Parikh. The latter writes 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report in the newspapers of the Congress decision in regard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Hindi has made a great impression on the public mind. People are so much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opposed to the Urdu script that it is as well that the move in support of it is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longer a live issue. Even staunch Congressmen have begun to oppose it.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means that the number of candidates for Hindustani examinations to be held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February is likely to be greatly reduced.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what Shri Ratanlal says is not true. Gujarat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this folly. I do not approve of the dislike of the writers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Urdu, though of course I can understand it. But for the life of 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understand this thoughtless dislike of the script. Does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 a bankruptcy of practical sense? The Gujaratis as businessmen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discriminate between friend and foe. They gladly take money </w:t>
      </w:r>
      <w:r>
        <w:rPr>
          <w:rFonts w:ascii="Times" w:hAnsi="Times" w:eastAsia="Times"/>
          <w:b w:val="0"/>
          <w:i w:val="0"/>
          <w:color w:val="000000"/>
          <w:sz w:val="22"/>
        </w:rPr>
        <w:t>from both. Will they not show the same business sense in politics?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Delhi I daily come in contact with Hindus and Mus-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lims. Most of the Hindus speak a language which has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words and many more Persian words. They or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do not know the Devanagari script. They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Urdu or in indifferent English and when I take them to task for </w:t>
      </w:r>
      <w:r>
        <w:rPr>
          <w:rFonts w:ascii="Times" w:hAnsi="Times" w:eastAsia="Times"/>
          <w:b w:val="0"/>
          <w:i w:val="0"/>
          <w:color w:val="000000"/>
          <w:sz w:val="22"/>
        </w:rPr>
        <w:t>writing in English, they write in Urdu. If the national language is to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translation of this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10-8-1947 under the title</w:t>
      </w:r>
      <w:r>
        <w:rPr>
          <w:rFonts w:ascii="Times" w:hAnsi="Times" w:eastAsia="Times"/>
          <w:b w:val="0"/>
          <w:i w:val="0"/>
          <w:color w:val="000000"/>
          <w:sz w:val="18"/>
        </w:rPr>
        <w:t>“Thou too Gujarat !”.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and the script only Devanagari, what will be the plight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Hindus?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confess that in this matter I have a bias for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brethren, though not of Gujarat. The Muslims of Gujarat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Urdu. They can learn it with difficulty. Their mother tongue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Gujarati. But the language of the Muslims in North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Hindustani, that is to say, simple Urdu. The millions of villagers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have nothing to do with books. They speak Hindustani,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write in the Urdu script, while of the Hindus some write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and some in the Nagari script. Therefore, the duty of people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me is to write in both the scripts. The Gujaratis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this duty with gladness. They found joy in doing this.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bitter draught. Why then have they developed a dislike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script now? For me it has become all the sweeter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of bitterness. The non-Pakistani muslims are all the dearer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They must not look up to Pakistan for their safety.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would be a shame for Hinduism. Sanatana Hindu Dharma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narrow. It is liberal. It is not circumscribed like the frog in the well.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dharma of mankind. A Malayali commentator of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has, in my opinion rightly, called it the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mankind. Be it as it may, the word Hindu is not derived from Sanskrit.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foreigners called the inhabitants on this side of the river Sindhu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We have adopted the title. Manu is not the name of any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The Law of Manu is known as </w:t>
      </w:r>
      <w:r>
        <w:rPr>
          <w:rFonts w:ascii="Times" w:hAnsi="Times" w:eastAsia="Times"/>
          <w:b w:val="0"/>
          <w:i/>
          <w:color w:val="000000"/>
          <w:sz w:val="22"/>
        </w:rPr>
        <w:t>Manava Dharma Shastra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Mankind). This Law has human origin. One can only guess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how many of the </w:t>
      </w:r>
      <w:r>
        <w:rPr>
          <w:rFonts w:ascii="Times" w:hAnsi="Times" w:eastAsia="Times"/>
          <w:b w:val="0"/>
          <w:i/>
          <w:color w:val="000000"/>
          <w:sz w:val="22"/>
        </w:rPr>
        <w:t>shlokas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the original work of Manu 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are interpolations. Dr. Bhagwandas has pointed out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interpolations. The Arya Samaj looks upon certain others as such.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some difference of opinion even on the interpretation.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whatever out of them appeals to the head and heart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wise, is the law for mankind. There is, therefore, always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or deletion. The </w:t>
      </w:r>
      <w:r>
        <w:rPr>
          <w:rFonts w:ascii="Times" w:hAnsi="Times" w:eastAsia="Times"/>
          <w:b w:val="0"/>
          <w:i/>
          <w:color w:val="000000"/>
          <w:sz w:val="22"/>
        </w:rPr>
        <w:t>shlokas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looked upon as interpolations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the efforts, successful or unsuccessful, of the reformers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ages. Such a law belongs to all mankind. It does not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discrimination on grounds of caste and class. It knows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between Hindus, Muslims and Christians—all are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How can one believing in this  Shastra  make 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one person and another.  “This is  mine and that is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else’s, is the calculation of narrow minds’ is one of the pearls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wisdom. Going by this immortal </w:t>
      </w:r>
      <w:r>
        <w:rPr>
          <w:rFonts w:ascii="Times" w:hAnsi="Times" w:eastAsia="Times"/>
          <w:b w:val="0"/>
          <w:i/>
          <w:color w:val="000000"/>
          <w:sz w:val="22"/>
        </w:rPr>
        <w:t>shloka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and I cannot discriminate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Hindustan and Pakistan. What even if you and I happen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ones having such a belief. If we are true, others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follow us.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always had this broad vision. Today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more than ever before. India has accepted partition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the bayonet. This cannot be undone in the same way. The </w:t>
      </w:r>
      <w:r>
        <w:rPr>
          <w:rFonts w:ascii="Times" w:hAnsi="Times" w:eastAsia="Times"/>
          <w:b w:val="0"/>
          <w:i w:val="0"/>
          <w:color w:val="000000"/>
          <w:sz w:val="22"/>
        </w:rPr>
        <w:t>two can become one only when there is heart unity.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omens today seem to point to the contrary. In this crisis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must stand firm like a rock. The national language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one, not two. It cannot be Persianized Urdu or Sanskritized Hindi.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a beautiful blend of the two simple forms written in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script. How I wish Gujarat would remain unaffected by the gathering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storm. Will those who have soared high now crash at the first blow?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my way, this will not happen. There is a Gujarati hymn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says, “Will he who has been purified by the fire of love ever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back?” Let us follow the poet. Let us not turn away from the Urdu </w:t>
      </w:r>
      <w:r>
        <w:rPr>
          <w:rFonts w:ascii="Times" w:hAnsi="Times" w:eastAsia="Times"/>
          <w:b w:val="0"/>
          <w:i w:val="0"/>
          <w:color w:val="000000"/>
          <w:sz w:val="22"/>
        </w:rPr>
        <w:t>script. We must not turn back.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 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 TO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ASHMIR</w:t>
      </w:r>
      <w:r>
        <w:rPr>
          <w:rFonts w:ascii="Times" w:hAnsi="Times" w:eastAsia="Times"/>
          <w:b w:val="0"/>
          <w:i w:val="0"/>
          <w:color w:val="000000"/>
          <w:sz w:val="22"/>
        </w:rPr>
        <w:t>,  July 31,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302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10-8-1947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262"/>
        <w:gridCol w:w="3262"/>
      </w:tblGrid>
      <w:tr>
        <w:trPr>
          <w:trHeight w:hRule="exact" w:val="912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260. LETTER TO AMRIT KAUR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  THE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RAIN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 31,  1947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AMRIT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last words were penetrating. Personal service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merges into universal service is the only service worth doing. All else </w:t>
      </w:r>
      <w:r>
        <w:rPr>
          <w:rFonts w:ascii="Times" w:hAnsi="Times" w:eastAsia="Times"/>
          <w:b w:val="0"/>
          <w:i w:val="0"/>
          <w:color w:val="000000"/>
          <w:sz w:val="22"/>
        </w:rPr>
        <w:t>is rubbish.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well and cheer up.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journey is going well. Not a soul at the stations.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>night undisturbed.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3706, Courtesy: Amrit Kaur. Also G. N. 6515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MANIBEHN PATEL</w:t>
      </w:r>
    </w:p>
    <w:p>
      <w:pPr>
        <w:autoSpaceDN w:val="0"/>
        <w:autoSpaceDE w:val="0"/>
        <w:widowControl/>
        <w:spacing w:line="266" w:lineRule="exact" w:before="12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 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4.30  a. m., July 31, 1947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do what is necessary. Your steadfast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Father has given you a magnificent opportunity to serve. </w:t>
      </w:r>
      <w:r>
        <w:rPr>
          <w:rFonts w:ascii="Times" w:hAnsi="Times" w:eastAsia="Times"/>
          <w:b w:val="0"/>
          <w:i w:val="0"/>
          <w:color w:val="000000"/>
          <w:sz w:val="22"/>
        </w:rPr>
        <w:t>Utilize it as you wish.</w:t>
      </w:r>
    </w:p>
    <w:p>
      <w:pPr>
        <w:autoSpaceDN w:val="0"/>
        <w:tabs>
          <w:tab w:pos="550" w:val="left"/>
          <w:tab w:pos="4930" w:val="left"/>
          <w:tab w:pos="58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any truth in the letter I wrote about the Khaksars?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written to me in detail. Pass on 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Rajkumari.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ANIBEHN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C/o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  A</w:t>
      </w:r>
      <w:r>
        <w:rPr>
          <w:rFonts w:ascii="Times" w:hAnsi="Times" w:eastAsia="Times"/>
          <w:b w:val="0"/>
          <w:i w:val="0"/>
          <w:color w:val="000000"/>
          <w:sz w:val="18"/>
        </w:rPr>
        <w:t>URANGZEB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139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SHARDA G. CHOKHAWALA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8"/>
        </w:rPr>
        <w:t>ASHMIR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6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31,  1947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SHARDA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thinking about you. You should do what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Chokhawala think best. You should decide to “do or die” either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or at Surat. I can think of nothing else. You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worry. Nobody should cling to life, not you certainly. Your body </w:t>
      </w:r>
      <w:r>
        <w:rPr>
          <w:rFonts w:ascii="Times" w:hAnsi="Times" w:eastAsia="Times"/>
          <w:b w:val="0"/>
          <w:i w:val="0"/>
          <w:color w:val="000000"/>
          <w:sz w:val="22"/>
        </w:rPr>
        <w:t>is what it is because you are so built.</w:t>
      </w:r>
    </w:p>
    <w:p>
      <w:pPr>
        <w:autoSpaceDN w:val="0"/>
        <w:autoSpaceDE w:val="0"/>
        <w:widowControl/>
        <w:spacing w:line="22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10078. Courtesy: Sharda G. Chokhawala</w:t>
      </w:r>
    </w:p>
    <w:p>
      <w:pPr>
        <w:autoSpaceDN w:val="0"/>
        <w:autoSpaceDE w:val="0"/>
        <w:widowControl/>
        <w:spacing w:line="220" w:lineRule="exact" w:before="42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letter about the refugees. However, this is not available.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Vallabhbhai Patel”, 26-7-1947.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726" w:right="139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263. LETTER TO CHIMANLAL N. SHAH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 31,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CHIMANLAL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despatched the letters to you. I am sending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to you. Please look after them. Give them lots of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they are poor they will need to be cared for. Do not show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undue importance. Treat them as you would our own people.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take milk. If you find them a burden, you can send them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way. They are good men. They are hard-working. Prabhakar </w:t>
      </w:r>
      <w:r>
        <w:rPr>
          <w:rFonts w:ascii="Times" w:hAnsi="Times" w:eastAsia="Times"/>
          <w:b w:val="0"/>
          <w:i w:val="0"/>
          <w:color w:val="000000"/>
          <w:sz w:val="22"/>
        </w:rPr>
        <w:t>and Wardekar have already come to know them.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take good care of the cows. Take Balvantsinha, Parnerkar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Aryanayakum into your confidence in all maters. Do what Jajuji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says. In my view Sevagram cannot do without milk. Maybe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dispense with the condition that everyone should get milk only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village. Do what you think is right.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60" w:lineRule="exact" w:before="394" w:after="0"/>
        <w:ind w:left="0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264.   INTERVIEW TO THE PRESIDENT, PUNJAB STUDENT </w:t>
      </w:r>
      <w:r>
        <w:rPr>
          <w:rFonts w:ascii="Times" w:hAnsi="Times" w:eastAsia="Times"/>
          <w:b w:val="0"/>
          <w:i/>
          <w:color w:val="000000"/>
          <w:sz w:val="24"/>
        </w:rPr>
        <w:t>CHRISTIAN LEAGUE</w:t>
      </w:r>
    </w:p>
    <w:p>
      <w:pPr>
        <w:autoSpaceDN w:val="0"/>
        <w:autoSpaceDE w:val="0"/>
        <w:widowControl/>
        <w:spacing w:line="266" w:lineRule="exact" w:before="86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AWALPINDI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 31,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a question by the President of the Punjab Student Christian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League, Gandhiji said:</w:t>
      </w:r>
    </w:p>
    <w:p>
      <w:pPr>
        <w:autoSpaceDN w:val="0"/>
        <w:autoSpaceDE w:val="0"/>
        <w:widowControl/>
        <w:spacing w:line="280" w:lineRule="exact" w:before="32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missionaries will not be asked to quit India.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will be free to occupy high official positions in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Dominion.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non-Christians in the Indian Dominion would have freedom to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embrace Christianity, Mahatma Gandhi said he would be guided in this connection by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rules and laws framed.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 came into this world to preach and spread the gospel of </w:t>
      </w:r>
      <w:r>
        <w:rPr>
          <w:rFonts w:ascii="Times" w:hAnsi="Times" w:eastAsia="Times"/>
          <w:b w:val="0"/>
          <w:i w:val="0"/>
          <w:color w:val="000000"/>
          <w:sz w:val="22"/>
        </w:rPr>
        <w:t>love and peace, but what his followers have brought about is tyranny</w:t>
      </w:r>
    </w:p>
    <w:p>
      <w:pPr>
        <w:autoSpaceDN w:val="0"/>
        <w:autoSpaceDE w:val="0"/>
        <w:widowControl/>
        <w:spacing w:line="220" w:lineRule="exact" w:before="58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this is placed among the letters of this date,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Rawalpindi on this date.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6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misery. Christians who were taught the maxim of ‘Love thy </w:t>
      </w:r>
      <w:r>
        <w:rPr>
          <w:rFonts w:ascii="Times" w:hAnsi="Times" w:eastAsia="Times"/>
          <w:b w:val="0"/>
          <w:i w:val="0"/>
          <w:color w:val="000000"/>
          <w:sz w:val="22"/>
        </w:rPr>
        <w:t>neighbour as thyself,’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divided among themselves.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3-8-1947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SPEECH AT PRAYER MEETING</w:t>
      </w:r>
    </w:p>
    <w:p>
      <w:pPr>
        <w:autoSpaceDN w:val="0"/>
        <w:autoSpaceDE w:val="0"/>
        <w:widowControl/>
        <w:spacing w:line="284" w:lineRule="exact" w:before="68" w:after="0"/>
        <w:ind w:left="50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AWALPINDI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 31,  1947</w:t>
      </w:r>
    </w:p>
    <w:p>
      <w:pPr>
        <w:autoSpaceDN w:val="0"/>
        <w:autoSpaceDE w:val="0"/>
        <w:widowControl/>
        <w:spacing w:line="260" w:lineRule="exact" w:before="9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after the </w:t>
      </w:r>
      <w:r>
        <w:rPr>
          <w:rFonts w:ascii="Times" w:hAnsi="Times" w:eastAsia="Times"/>
          <w:b w:val="0"/>
          <w:i/>
          <w:color w:val="000000"/>
          <w:sz w:val="18"/>
        </w:rPr>
        <w:t>Ramdhun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said that he had received two letters which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like to answer. The first was in English. The handwriting was good but that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 consolation for him. The British were quitting India but the people had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used to slavery that they still could not shake off the lure of the English language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few could ever hope to master. This linguistic conquest constituted a worse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type of slavery than the conquest by the British sword. Every language was good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own place. He would not ask the Zulus or the Dutch in South Africa to learn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Gujarati, for instance, Similarly, he would not ask all the sisters assembled there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learn English. That was neither possible nor desirable. His mother tongue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Gujarati. He loved it. But he would not think of making it the lingua franca of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hardly a crore of Indians who spoke Gujarati but there were nearly 21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crores who talked in Hindustani; whether they could read or write was a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>matter. Hindustani was written in the Urdu or Nagari script.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letter was written in beautiful Urdu handwriting. He en-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couraged all those who came in contact with him to learn the two scripts and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proud of the fact. He would rather teach Urdu to his boys and girls than teach them </w:t>
      </w:r>
      <w:r>
        <w:rPr>
          <w:rFonts w:ascii="Times" w:hAnsi="Times" w:eastAsia="Times"/>
          <w:b w:val="0"/>
          <w:i w:val="0"/>
          <w:color w:val="000000"/>
          <w:sz w:val="18"/>
        </w:rPr>
        <w:t>English.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letter written in English, the writer had asked him to spend at least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week in Rawalpindi and see with his own eyes what the Hindus had suffered.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should he wish to go to Kashmir ? His reply was that ever since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gone to Delhi he had wanted to come to the Punjab. He wanted to visit Lahore,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Amritsar and Rawalpindi. But he believed that he was in God’s hands. God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Master of all the universe and He could upset the plans of men. The original plan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would spend a day at Lahore and Amritsar, two days at Rawalpindi and at least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 days in Kashmir. Now he had only two or three days for Kashmir. And that too was </w:t>
      </w:r>
      <w:r>
        <w:rPr>
          <w:rFonts w:ascii="Times" w:hAnsi="Times" w:eastAsia="Times"/>
          <w:b w:val="0"/>
          <w:i w:val="0"/>
          <w:color w:val="000000"/>
          <w:sz w:val="18"/>
        </w:rPr>
        <w:t>in   fulfilment of a promise.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St. Matthew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xix. 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report the meeting was held in the compound of Lala Devraj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Anand. But it proved too small for it. The consequent overcrowding and noise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cut short the prayer to </w:t>
      </w:r>
      <w:r>
        <w:rPr>
          <w:rFonts w:ascii="Times" w:hAnsi="Times" w:eastAsia="Times"/>
          <w:b w:val="0"/>
          <w:i/>
          <w:color w:val="000000"/>
          <w:sz w:val="18"/>
        </w:rPr>
        <w:t>Ramdhun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04" w:right="137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he could not stay in the Punjab, he had not forgotten them. He had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 Noakhali before the 15th. That again was in fulfilment of a promise. He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devotee of Rama and Rama had said that a promise must be kept at any cost.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referred to the black flag demonstration that Hindu young men had arranged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Amritsar railway station. All the time the train stopped they kept shouting ‘Gandhi,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 Back’ in English. He had to close his ears as he could not stand the noise.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closed his eyes also and kept on repeating God’s name. They were too noisy and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excited, else he would have liked to get down and ask them what harm he had done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deserve such noisy hostility. He knew however that praise and blame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with equanimity. At the other stations people were extremely well-behaved </w:t>
      </w:r>
      <w:r>
        <w:rPr>
          <w:rFonts w:ascii="Times" w:hAnsi="Times" w:eastAsia="Times"/>
          <w:b w:val="0"/>
          <w:i w:val="0"/>
          <w:color w:val="000000"/>
          <w:sz w:val="18"/>
        </w:rPr>
        <w:t>and cordial. He had not been disturbed during the night and he was grateful for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second letter the writer had objected to the projected recitation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Koran. If the people had been quiet, they would have heard the verse from the Koran.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a fine verse and he saw no reason why he should avoid it simply because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Koran and written in Arabic. No one could object to the sentiments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 therein. If they wished to live in peace as brave men and women, they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cultivate the virtue of tolerance. The only right way of fighting the misled Muslims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way of love. But if they did not appreciate it, they had the crude way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retaliation open to them; but to Insult the scriptures of either religion because of the </w:t>
      </w:r>
      <w:r>
        <w:rPr>
          <w:rFonts w:ascii="Times" w:hAnsi="Times" w:eastAsia="Times"/>
          <w:b w:val="0"/>
          <w:i w:val="0"/>
          <w:color w:val="000000"/>
          <w:sz w:val="18"/>
        </w:rPr>
        <w:t>misdeeds of its followers was a thing which he could never understand.</w:t>
      </w:r>
    </w:p>
    <w:p>
      <w:pPr>
        <w:autoSpaceDN w:val="0"/>
        <w:autoSpaceDE w:val="0"/>
        <w:widowControl/>
        <w:spacing w:line="294" w:lineRule="exact" w:before="0" w:after="31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24-8-1947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2172"/>
        <w:gridCol w:w="2172"/>
        <w:gridCol w:w="2172"/>
      </w:tblGrid>
      <w:tr>
        <w:trPr>
          <w:trHeight w:hRule="exact" w:val="328"/>
        </w:trPr>
        <w:tc>
          <w:tcPr>
            <w:tcW w:type="dxa" w:w="4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6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266. LETTER TO AGATHA HARRISON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404"/>
        </w:trPr>
        <w:tc>
          <w:tcPr>
            <w:tcW w:type="dxa" w:w="2172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July,  1947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topsy-turvy. We are all, including the British,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trial. God is great. He will make possible what appears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>man.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1529</w:t>
      </w:r>
    </w:p>
    <w:p>
      <w:pPr>
        <w:autoSpaceDN w:val="0"/>
        <w:autoSpaceDE w:val="0"/>
        <w:widowControl/>
        <w:spacing w:line="220" w:lineRule="exact" w:before="176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postscript to a letter from Amrit Kaur of the addressee.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addressee the letter was brought to her in July.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BURIED ALIVE?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 correspondent from Hyderabad (Deccan) writes: “Gandhi is </w:t>
      </w:r>
      <w:r>
        <w:rPr>
          <w:rFonts w:ascii="Times" w:hAnsi="Times" w:eastAsia="Times"/>
          <w:b w:val="0"/>
          <w:i w:val="0"/>
          <w:color w:val="000000"/>
          <w:sz w:val="24"/>
        </w:rPr>
        <w:t>being buried alive.”</w:t>
      </w:r>
    </w:p>
    <w:p>
      <w:pPr>
        <w:autoSpaceDN w:val="0"/>
        <w:autoSpaceDE w:val="0"/>
        <w:widowControl/>
        <w:spacing w:line="240" w:lineRule="exact" w:before="62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means Gandhi’s ideals.  It is through these ideals that we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reached where we are.  But we are kicking away the very ladder over which we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climbed so high.  And it is those who are considered Gandhi’s greatest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followers who are doing this.  Hindu-Muslim unity, Hindustani, khadi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 industries have been completely forgotten.  Those who still talk about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are either themselves deceived or are deceiving others.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by far the best way of burying me alive. But can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already been buried ?  Who is my greatest follower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the smallest ?  I have only one follower, that is myself, or all </w:t>
      </w:r>
      <w:r>
        <w:rPr>
          <w:rFonts w:ascii="Times" w:hAnsi="Times" w:eastAsia="Times"/>
          <w:b w:val="0"/>
          <w:i w:val="0"/>
          <w:color w:val="000000"/>
          <w:sz w:val="22"/>
        </w:rPr>
        <w:t>Indians. My followers are those who have faith in the above-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activities.  I do hope that crores of villagers do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few things.  Even then the allegation is quite true. 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even the members of the Muslim League have started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all brothers.  It has even been accepted that we are citizens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both the States.  For the time being there is no need for passports.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become necessary if either of the two countries introduces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Let us hope that passports will never be needed and let us so </w:t>
      </w:r>
      <w:r>
        <w:rPr>
          <w:rFonts w:ascii="Times" w:hAnsi="Times" w:eastAsia="Times"/>
          <w:b w:val="0"/>
          <w:i w:val="0"/>
          <w:color w:val="000000"/>
          <w:sz w:val="22"/>
        </w:rPr>
        <w:t>behave that they will not be needed.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hope that neither of the communities will give up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cause harm to the village industries.  I have already written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Hindustani.  How can we give it up?  How can the Muslims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 is Urdu give it up?  They have to make their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simple.  Similarly the Hindus will have to make Hindi simple.  Only </w:t>
      </w:r>
      <w:r>
        <w:rPr>
          <w:rFonts w:ascii="Times" w:hAnsi="Times" w:eastAsia="Times"/>
          <w:b w:val="0"/>
          <w:i w:val="0"/>
          <w:color w:val="000000"/>
          <w:sz w:val="22"/>
        </w:rPr>
        <w:t>then can the two communities understand each other. The correspon-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 has forgotten the most important thing.  The Hindus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 themselves by eschewing untouchability and caste differences.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Muslims have to purify themselves by giving up their hatred </w:t>
      </w:r>
      <w:r>
        <w:rPr>
          <w:rFonts w:ascii="Times" w:hAnsi="Times" w:eastAsia="Times"/>
          <w:b w:val="0"/>
          <w:i w:val="0"/>
          <w:color w:val="000000"/>
          <w:sz w:val="22"/>
        </w:rPr>
        <w:t>of Hindus.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RINAGAR</w:t>
      </w:r>
      <w:r>
        <w:rPr>
          <w:rFonts w:ascii="Times" w:hAnsi="Times" w:eastAsia="Times"/>
          <w:b w:val="0"/>
          <w:i w:val="0"/>
          <w:color w:val="000000"/>
          <w:sz w:val="20"/>
        </w:rPr>
        <w:t>,  August 3, 1947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, 17-8-1947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THE TRI-COLOUR</w:t>
      </w:r>
    </w:p>
    <w:p>
      <w:pPr>
        <w:autoSpaceDN w:val="0"/>
        <w:tabs>
          <w:tab w:pos="550" w:val="left"/>
          <w:tab w:pos="183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from Hyderabad who wrote “Gandhi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buried alive”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further on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tri-colour was the symbol of our struggle.  A grave  sin has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committed by taking away the wheel from it.  The new wheel or the old Asoka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Chakra has no connection with Gandhi’s wheel; indeed it is incompatible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it.  Gandhi’s wheel was above religion while the new wheel is a symbol of</w:t>
      </w:r>
    </w:p>
    <w:p>
      <w:pPr>
        <w:autoSpaceDN w:val="0"/>
        <w:autoSpaceDE w:val="0"/>
        <w:widowControl/>
        <w:spacing w:line="240" w:lineRule="exact" w:before="20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Hinduism.  Gandhi’s wheel is a sign of ‘non-violent economy’ while the new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260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one represents the Sudarshan Chakra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(as Shri Munshi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says in his broadcast)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represents violence.  In this way the new flag will encourage the violent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tendencies in the nation.  A deliberate attempt is being made in that direction.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is not the way to bring Pakistan back into the fold but to perpetuate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division.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read what Shri Munshi said.  The national flag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doomed if it signifies what the correspondent says. Under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can the Asoka Chakra become a symbol of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Emperor Asoka was a Buddhist and a votary of non-violence.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Sudarshan Chakra can have no connection with the wheel in the flag.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 the Sudarshan Chakra is a symbol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is my personal view.  Generally the Sudarshan Chakra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to be an instrument of violence.  We can say from the debates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took place on the new flag that if it has not rendered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valueless it has without doubt diminished its value.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Asoka Chakra and the spinning-wheel are the same thing </w:t>
      </w:r>
      <w:r>
        <w:rPr>
          <w:rFonts w:ascii="Times" w:hAnsi="Times" w:eastAsia="Times"/>
          <w:b w:val="0"/>
          <w:i w:val="0"/>
          <w:color w:val="000000"/>
          <w:sz w:val="22"/>
        </w:rPr>
        <w:t>will ultimately depend on the behaviour of the people.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RINAGAR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3, 1947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, 17-8-1947</w:t>
      </w:r>
    </w:p>
    <w:p>
      <w:pPr>
        <w:autoSpaceDN w:val="0"/>
        <w:autoSpaceDE w:val="0"/>
        <w:widowControl/>
        <w:spacing w:line="240" w:lineRule="exact" w:before="1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wheel of Vishnu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K. M. Munshi (1887-1971); educationist and man of letters; Home Minister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Bombay, 1937; Member, Constituent Assembly; Minister for Food,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India, 1952; Governor, U. P., 1953-55; joined Swatantra Party in 1960; founded </w:t>
      </w:r>
      <w:r>
        <w:rPr>
          <w:rFonts w:ascii="Times" w:hAnsi="Times" w:eastAsia="Times"/>
          <w:b w:val="0"/>
          <w:i w:val="0"/>
          <w:color w:val="000000"/>
          <w:sz w:val="18"/>
        </w:rPr>
        <w:t>Bharatiya Vidya Bhawan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MAHTAMA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VENKATA RAO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RINAGAR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VENKATA  RAO,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questions from your letter will be answered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would be difficult to keep your wife in Sevagram.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appear that I shall be able to go there.  The management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is not in my hands.  You should not leave her.  Let her </w:t>
      </w:r>
      <w:r>
        <w:rPr>
          <w:rFonts w:ascii="Times" w:hAnsi="Times" w:eastAsia="Times"/>
          <w:b w:val="0"/>
          <w:i w:val="0"/>
          <w:color w:val="000000"/>
          <w:sz w:val="22"/>
        </w:rPr>
        <w:t>stay with you and serve her as best as you can.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do nothing about Hyderabad.  You have to think and </w:t>
      </w:r>
      <w:r>
        <w:rPr>
          <w:rFonts w:ascii="Times" w:hAnsi="Times" w:eastAsia="Times"/>
          <w:b w:val="0"/>
          <w:i w:val="0"/>
          <w:color w:val="000000"/>
          <w:sz w:val="22"/>
        </w:rPr>
        <w:t>decide for yourself about going or not going.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Kakasaheb Kalelkar at Wardha about the language </w:t>
      </w:r>
      <w:r>
        <w:rPr>
          <w:rFonts w:ascii="Times" w:hAnsi="Times" w:eastAsia="Times"/>
          <w:b w:val="0"/>
          <w:i w:val="0"/>
          <w:color w:val="000000"/>
          <w:sz w:val="22"/>
        </w:rPr>
        <w:t>matter.  My knowledge of languages is superficial.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19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ANNING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ANE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270. THE REASON FOR ADDITION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three days I passed in Srinagar, though I had prayers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compound of Lala Kishorilal’s bungalow, where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accommodated, I made no speeches.  I had so declared before leaving </w:t>
      </w:r>
      <w:r>
        <w:rPr>
          <w:rFonts w:ascii="Times" w:hAnsi="Times" w:eastAsia="Times"/>
          <w:b w:val="0"/>
          <w:i w:val="0"/>
          <w:color w:val="000000"/>
          <w:sz w:val="22"/>
        </w:rPr>
        <w:t>Delhi.  But some of the audience sent me questions.  One was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attended your prayer meeting last evening in which you recited two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prayers of the other communities.  May I know what is your idea in doing so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what you mean by religion 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observed before now, the selection from the Koran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introduced some years ago on the suggestion of Raihana Tyabji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then living in the Sevagram Ashram and the one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Parsi prayers at the instance of Dr. Gilder who recited the Parsi prayer</w:t>
      </w:r>
    </w:p>
    <w:p>
      <w:pPr>
        <w:autoSpaceDN w:val="0"/>
        <w:autoSpaceDE w:val="0"/>
        <w:widowControl/>
        <w:spacing w:line="240" w:lineRule="exact" w:before="6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appeared under the title “Notes”.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Abbas Tyabji’s daughter, a devotee of Lord Krishna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break of my fast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Aga  Khan Palace during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detention. I am of opinion that the addition enriched the prayer.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the hearts of a larger audience than before.  It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Hinduism in  its broad and tolerant aspect.  The questioner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also to have asked why the prayer commenced with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Buddhist prayer in Japanese.  The selection  of the stanzas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has a history behind it befitting the sacred character.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Buddhist prayer was the prayer which the whole of Sevagram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resounded in the early morning when a good Japanese monk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at the Sevagram Ashram and who by his silent and dignified </w:t>
      </w:r>
      <w:r>
        <w:rPr>
          <w:rFonts w:ascii="Times" w:hAnsi="Times" w:eastAsia="Times"/>
          <w:b w:val="0"/>
          <w:i w:val="0"/>
          <w:color w:val="000000"/>
          <w:sz w:val="22"/>
        </w:rPr>
        <w:t>conduct had endeared himself to the inmates of the  Ashram.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AMMU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 5, 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17-8-1947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271. SPEECH AT GURUDWARA, PUNJA SAHEB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2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5,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the address Gandhiji [said he] did not consider it possible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Eastern  Punjab should be handed over entirely to the Sikhs to govern.  He felt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Sikhs should never entertain such an unworthy ambition.  The Sikhs were reputed,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rightly, to be a warlike race.  With them of all the persons in the world, merit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merit alone should be the sole test for holding any office.  He hoped that throughout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two dominions merit  would be the sole test.  The speaker invited the Sikhs to lead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this desirable competition.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Coming  to the protection of Punja Saheb, Nankana Saheb and the other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Gurudwaras that may be found in Pakistan or elsewhere, he said: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Sikh is equal to one and a quarter lakh men. 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beg for anyone’s help?  If they have the mettle no one can cast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eye on Punja Saheb.  But these days the Sikh brethren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luxury and enjoyment.  I do not intend to say that Sikhs alone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into that habit. Among others women also have taken to </w:t>
      </w:r>
      <w:r>
        <w:rPr>
          <w:rFonts w:ascii="Times" w:hAnsi="Times" w:eastAsia="Times"/>
          <w:b w:val="0"/>
          <w:i w:val="0"/>
          <w:color w:val="000000"/>
          <w:sz w:val="22"/>
        </w:rPr>
        <w:t>fashionable ways though to a lesser degree.  But do not think that I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March 3, 1943;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“Talk Before Breaking the 21-Day Fast”, 3-3-1943.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Rev. G. Haishao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Sikhs assembled at the Gurudwara of  Punja Saheb, near Rawalpindi,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oldest of Sikh shrines, and presented an address to Gandhiji which described </w:t>
      </w:r>
      <w:r>
        <w:rPr>
          <w:rFonts w:ascii="Times" w:hAnsi="Times" w:eastAsia="Times"/>
          <w:b w:val="0"/>
          <w:i w:val="0"/>
          <w:color w:val="000000"/>
          <w:sz w:val="18"/>
        </w:rPr>
        <w:t>their sufferings and their fears for the Gurudwaras.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Calcuttano Chamatkar,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 which has been collated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version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MAHTAMA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defending them.  Some take liquor in large quantities while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less but that does not mean that it is a virtue to drink 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it is not a virtue to be less fashionable.  As long as true Sikhs </w:t>
      </w:r>
      <w:r>
        <w:rPr>
          <w:rFonts w:ascii="Times" w:hAnsi="Times" w:eastAsia="Times"/>
          <w:b w:val="0"/>
          <w:i w:val="0"/>
          <w:color w:val="000000"/>
          <w:sz w:val="22"/>
        </w:rPr>
        <w:t>are alive no one can cause you any harm.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look to any other power outside yourselves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these shrines.  I would like every Sikh to be a defender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faith and,  therefore, of all the Gurudwaras and not merely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 Saheb which is one of the greatest.  At the same time I want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shed all fear about the future.  I would ask you to rely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plighted word of the Muslim leaders.  They have got their Pakistan.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 quarrel now with anyone in India—at least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none.  If your fears materialize and any attempt at desecration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Gurudwaras is made by the Muslims, it will be contrary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 of Islam as I know it.  And those Muslims who take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desecration would be partakers in the destruction of Islam.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faith is on its trial in India.  God is the infallible Judge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which is His creation will judge the Muslim leaders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their pledge and promises but according to the deeds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leaders and their followers.  What I have said of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>leaders is also true of the leaders and followers of other faith.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Calcuttano  Chamatkar,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p. 23,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17-8-1947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272.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1947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he was glad that he was able to visit the Refugee Camp 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Wah and see the patients in the Camp hospital and other appointments in connection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it.  He was glad too that he was able to pay what was his second visit to Punja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Saheb.  He had a talk with the representatives of the Camp.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Before, however, he dealt with matters arising out of these talks with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representatives of the refugees, he said that he would like to say a word  about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visit to  Kashmir.  He had made up his mind not to hold any public meeting or address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them but he was able see the workers. Begum  Saheba (wife of Sheikh Abdulla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)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constantly with him throughout the  three days he was in Srinagar.  He was able also</w:t>
      </w:r>
    </w:p>
    <w:p>
      <w:pPr>
        <w:autoSpaceDN w:val="0"/>
        <w:autoSpaceDE w:val="0"/>
        <w:widowControl/>
        <w:spacing w:line="24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appeared under the title “Kashmir and Refugees”.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Sheikh Mohammed Abdullah, President (1905-82); National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Conference; President, All-India States People’s Conference; Prime Minister of </w:t>
      </w:r>
      <w:r>
        <w:rPr>
          <w:rFonts w:ascii="Times" w:hAnsi="Times" w:eastAsia="Times"/>
          <w:b w:val="0"/>
          <w:i w:val="0"/>
          <w:color w:val="000000"/>
          <w:sz w:val="18"/>
        </w:rPr>
        <w:t>Jammu and Kashmir, 1948-53 and 1975-82.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6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see the Maharaja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 the Maharani Saheb and Prime Minister Kak 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sorry that he  was not able to see Sheikh Abdullah who was undoubtedly the leader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Kashmiris.  He had not gone there see the Sheikh Saheb.  He was able,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to hold public prayers for two days in Kashmir and one day in Jammu.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were attended by thousands.  He could say that on August 15, all being well,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legally the State of Kashmir and Jammu would be independent.  But he was sure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 would not remain in that condition for long after August 15.  It had to join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either the union or Pakistan.  It had a predominantly Muslim population.  But he saw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Sheikh Saheb had fired Kashmiris with local patriotism.  British Paramountcy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terminate on the 15th instant.  Real paramountcy would then commence.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referred to the paramountcy of the Kashmiris.  They had one language, one culture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so far as he could see, they were one people.  He could not distinguish readily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a Kashmiri Hindu and a Kashmiri Mussalman.  In the large deputation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saw it was very difficult for him to know whether it was predominantly Muslim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Hindu.  Whatever it was, he had no hesitation in saying that the will of the Kashmiris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supreme law in Kashmir and Jammu.  He was glad to say that the Maharaja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Saheb and the Maharani Saheba readily acknowledged the fact.  He had the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fortune to read what was euphemistically called the Treaty of Amritsar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reality a deed of sale.  He supposed that it would be dead on August 15.  The seller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then British Governor-General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Maharaja Gulab Singh was the buyer.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treaty going, would the State revert to the British and therefore, to England?  If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to which part ?  He held that without going into the intricacies of law which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 right to dilate upon, common sense dictated that the will of the Kashmiris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decide the fate of Kashmir and Jammu.  The sooner it was done the better. 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will of the people would be determined was a fair question.  He hoped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would be decided between the two Dominions, the Maharaja Saheb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Kashmiris. If the four could come to a joint decision, much trouble would be avoided.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all Kashmir was a big State; it had the greatest strategic value, perhaps in all </w:t>
      </w:r>
      <w:r>
        <w:rPr>
          <w:rFonts w:ascii="Times" w:hAnsi="Times" w:eastAsia="Times"/>
          <w:b w:val="0"/>
          <w:i w:val="0"/>
          <w:color w:val="000000"/>
          <w:sz w:val="18"/>
        </w:rPr>
        <w:t>India.  So much for Kashmir.</w:t>
      </w:r>
    </w:p>
    <w:p>
      <w:pPr>
        <w:autoSpaceDN w:val="0"/>
        <w:autoSpaceDE w:val="0"/>
        <w:widowControl/>
        <w:spacing w:line="260" w:lineRule="exact" w:before="0" w:after="26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now deal with the question of the refugees.  Among them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nearly 9,000.  The Hindus and the Sikhs who discussed the question with him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afraid of the approach of August 15.  He confessed that he did not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whatsoever share the fear.  Nor could he appreciate it.  The Muslims had got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Pakistan. They could now have no quarrel with the Hindus and the Sikhs of the </w:t>
      </w:r>
      <w:r>
        <w:rPr>
          <w:rFonts w:ascii="Times" w:hAnsi="Times" w:eastAsia="Times"/>
          <w:b w:val="0"/>
          <w:i w:val="0"/>
          <w:color w:val="000000"/>
          <w:sz w:val="18"/>
        </w:rPr>
        <w:t>Punjab.  Jinnah Saheb and other Muslim Leaguers had given assurances that the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 were  as  safe  in  Pakistan  as  the  Muslims.  He invited the audience to </w:t>
      </w:r>
      <w:r>
        <w:rPr>
          <w:rFonts w:ascii="Times" w:hAnsi="Times" w:eastAsia="Times"/>
          <w:b w:val="0"/>
          <w:i w:val="0"/>
          <w:color w:val="000000"/>
          <w:sz w:val="18"/>
        </w:rPr>
        <w:t>accept the assurance.  Supposing that the assurance proved untrue and the worst fears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5"/>
        <w:gridCol w:w="3275"/>
      </w:tblGrid>
      <w:tr>
        <w:trPr>
          <w:trHeight w:hRule="exact" w:val="187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created</w:t>
            </w:r>
          </w:p>
          <w:p>
            <w:pPr>
              <w:autoSpaceDN w:val="0"/>
              <w:autoSpaceDE w:val="0"/>
              <w:widowControl/>
              <w:spacing w:line="294" w:lineRule="exact" w:before="6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192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Hari Singh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Ramchandra Kak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`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March 16, 1846, by which the State of Jammu and Kashmir was </w:t>
            </w:r>
          </w:p>
          <w:p>
            <w:pPr>
              <w:autoSpaceDN w:val="0"/>
              <w:autoSpaceDE w:val="0"/>
              <w:widowControl/>
              <w:spacing w:line="240" w:lineRule="exact" w:before="2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Sir Henry Hardinge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MAHTAMA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37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refugees proved true, it would be the beginning of the ruin of Islam.  He refused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believe that Muslim leaders would be guilty of such a suicidal act.  He asked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refugees, men and women, to dispel all fear.  If he could put off his departure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Noakhali, he would gladly pass August 15 in the midst of the refugees at Wah.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proposed, however, to do the next best thing.  The audience saw Dr. Sushila Nayyar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notes of what he was saying.  She herself belonged to the district of Gujrat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Western Pakistan.  He had conferred with her before coming to the prayer meeting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she was otherwise to accompany him to Noakhali, she had accepted his advice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stay with the refugees on his behalf, in order to help them to dispel all fear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15.  He knew that she had no such fear.  She was with him in Noakhali as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her brother Pyarelal.  She was posted in one of the worst-affected areas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Noakhali and through medical assistance she had become popular among the Muslims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she was undoubtedly among the Hindus.  He had just heard from the District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 who was a Muslim, that the refugees in and about Rawalpindi had </w:t>
      </w:r>
      <w:r>
        <w:rPr>
          <w:rFonts w:ascii="Times" w:hAnsi="Times" w:eastAsia="Times"/>
          <w:b w:val="0"/>
          <w:i w:val="0"/>
          <w:color w:val="000000"/>
          <w:sz w:val="18"/>
        </w:rPr>
        <w:t>nothing to fear.  They should feel as safe as the Muslim inhabitants.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24-8-1947</w:t>
      </w:r>
    </w:p>
    <w:p>
      <w:pPr>
        <w:autoSpaceDN w:val="0"/>
        <w:autoSpaceDE w:val="0"/>
        <w:widowControl/>
        <w:spacing w:line="292" w:lineRule="exact" w:before="370" w:after="0"/>
        <w:ind w:left="0" w:right="13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273. NOTE ON KASHMIR VISIT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6,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public prayer was held on the day of arrival but I 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them twice or thrice and said that I could not make any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speech, not because there was any prohibition but because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to myself that if I was to make my visit devoid of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in so far as it was possible, I must not address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Prime Minister . . . told me that he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whatsoever to public prayers. . . .  Consequently,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were held during the two days following in Srinagar and the </w:t>
      </w:r>
      <w:r>
        <w:rPr>
          <w:rFonts w:ascii="Times" w:hAnsi="Times" w:eastAsia="Times"/>
          <w:b w:val="0"/>
          <w:i w:val="0"/>
          <w:color w:val="000000"/>
          <w:sz w:val="22"/>
        </w:rPr>
        <w:t>third in Jammu.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two interviews with the Prime Minister I told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his unpopularity among the people. . . .  He wrote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. . . that on a sign from him he would gladly resign. 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Maharaja had sent me a message . . . that the Maharaja and the </w:t>
      </w:r>
      <w:r>
        <w:rPr>
          <w:rFonts w:ascii="Times" w:hAnsi="Times" w:eastAsia="Times"/>
          <w:b w:val="0"/>
          <w:i w:val="0"/>
          <w:color w:val="000000"/>
          <w:sz w:val="22"/>
        </w:rPr>
        <w:t>Maharani were anxi-ous to see me.  I met them . . . . The heir-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sent to Jawaharlal Nehru “to be shared with Vallabhbhai Patel”;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22" w:lineRule="exact" w:before="12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Omissions in the item are as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apparent with his leg in plast-er was also present. . . . Both admitted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with the lapse of British Para-mountcy the true Paramountcy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people of Kashmir would com-mence.  However much they might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wish to join the Union, they would have to make the choice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accordance with the wishes of the people. How they could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determined was not discussed at that interview. . . 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Bakshi (Ghulam Mohammad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) was most sanguine that the result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free vote of the people, whether on the adult franchise or on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existing register, would be in favour of Kashmir joining the Union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provided of course that Sheikh Abdullah and his co-prisoners were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released, all bans were removed and the present Prime Minister was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in power.  Probably he echoed the general sentiment.  I studied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Amritsar treaty properly called “sale deed”.  I presume it lapses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the 15th instant.  To whom does the State revert?  Does it not go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people 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pp. 357-8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VALLABHBHAI PATEL</w:t>
      </w:r>
    </w:p>
    <w:p>
      <w:pPr>
        <w:autoSpaceDN w:val="0"/>
        <w:autoSpaceDE w:val="0"/>
        <w:widowControl/>
        <w:spacing w:line="266" w:lineRule="exact" w:before="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1947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VALLABHBHAI,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a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Jawaharlal.  He will show it to you.</w:t>
      </w:r>
    </w:p>
    <w:p>
      <w:pPr>
        <w:autoSpaceDN w:val="0"/>
        <w:tabs>
          <w:tab w:pos="550" w:val="left"/>
          <w:tab w:pos="26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 has written a letter to the Maharaja.  He will be sending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of it.  He has shown it to me.  He has a sweet tongue.  I had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hour’s talk with the Maharaja and Maharani.  He agreed that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subjects want should be done.  But he did not say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main thing.  He therefore sent his private secretary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his regrets.  The thing is that he wants to get rid of Kak.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deliberating on how he can do it.  It had almost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appoint Sir Jaylal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think you should do something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matter.  In my opinion the situation in Kashmir can be saved.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done in the Wah Camp is quite good. 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be removed from there.  You should take up this </w:t>
      </w:r>
      <w:r>
        <w:rPr>
          <w:rFonts w:ascii="Times" w:hAnsi="Times" w:eastAsia="Times"/>
          <w:b w:val="0"/>
          <w:i w:val="0"/>
          <w:color w:val="000000"/>
          <w:sz w:val="22"/>
        </w:rPr>
        <w:t>matter with he Pakistan Government. Hindus and Sikhs should be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Acting President of the Kashmir National Conference; became Deputy Prime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Minister of Kashmir after independence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Judge of the Punjab High Court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MAHTAMA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rehabilitated in Rawalpindi.  Read the speeches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made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 Saheb and Wah Camp.  I have made that suggestion. 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staying with Rameshwari Nehru here and am leaving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by the Calcutta Mail.  I will stop in Patna for a day and then </w:t>
      </w:r>
      <w:r>
        <w:rPr>
          <w:rFonts w:ascii="Times" w:hAnsi="Times" w:eastAsia="Times"/>
          <w:b w:val="0"/>
          <w:i w:val="0"/>
          <w:color w:val="000000"/>
          <w:sz w:val="22"/>
        </w:rPr>
        <w:t>proceed to Calcutta and Noakhali.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felt it was necessary I have left behind Sushila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Camp.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people welcome it.  They are in great panic but I see no reason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taking care of your health.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Patro–2: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361-2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VALLABHBHAI PATEL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SARDAR SAHEB,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giving this note to the Khaksar friends who had met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They complain of further injustice.  They had left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luggage in  a hotel  and come to see me.  The police took away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luggage in their absence.  I told them I could do no more than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enquire.  They said: “No one would listen to us.  Give us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someone may give us a patient hearing, after that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ordained will happen.”  They say they  desire nothing except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 I  am not asking you  to hear them yourself. 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enough if you ask some official to hear their complaint.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send me a reply to my earlier letter on the subject.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62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46" w:after="0"/>
              <w:ind w:left="29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[From Gujarati]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Bapuna Patro–2: Sardar Vallabhbhaine,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pp. 359-60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Gurudwara, Punja Saheb”, 5-8-1947 and “Speech at Prayer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Meeting”, 5-8-1947.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Dr. Sushila Nayyar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Delhi;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Sardar Vallabhbhai Patel”, 26-7-1947.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TALK WITH CONGRESS WORKERS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1947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said 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of my life is going to be spent in Pakistan, maybe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Bengal or West Punjab, or perhaps, the North-West Frontier </w:t>
      </w:r>
      <w:r>
        <w:rPr>
          <w:rFonts w:ascii="Times" w:hAnsi="Times" w:eastAsia="Times"/>
          <w:b w:val="0"/>
          <w:i w:val="0"/>
          <w:color w:val="000000"/>
          <w:sz w:val="22"/>
        </w:rPr>
        <w:t>Province.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answer to a question by Dr. Lehna Singh, General Secretary of the Punjab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Provincial Congress Committee, Gandhiji said that if the Pakistan flag  was such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ensure equal rights and full protection to the minorities, they should all accept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honour the flag, and have absolutely no hesitation in saluting it.  He added 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ask you not to disown the Pakistan flag merely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that it bears the crescent.  I must, however, say that in case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of the kind I have mentioned is forthcoming, at least I will </w:t>
      </w:r>
      <w:r>
        <w:rPr>
          <w:rFonts w:ascii="Times" w:hAnsi="Times" w:eastAsia="Times"/>
          <w:b w:val="0"/>
          <w:i w:val="0"/>
          <w:color w:val="000000"/>
          <w:sz w:val="22"/>
        </w:rPr>
        <w:t>refuse to salute the flag.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a similar question in connection with the flag of the Indian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Union, he said: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say that if the flag of the Indian Union will not contain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emblem of the charkha I will refuse to salute that flag. 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Flag of India was first thought of by me and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 of India’s National Flag without the emblem of the charkha.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have, however, been told by Pandit Nehru and others that the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wheel or the chakra in the new National Flag symbolizes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also.  Some describe the wheel-mark as Sudarshan Chakra, </w:t>
      </w:r>
      <w:r>
        <w:rPr>
          <w:rFonts w:ascii="Times" w:hAnsi="Times" w:eastAsia="Times"/>
          <w:b w:val="0"/>
          <w:i w:val="0"/>
          <w:color w:val="000000"/>
          <w:sz w:val="22"/>
        </w:rPr>
        <w:t>but I know what Sudarshan Chakra means.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the Punjab, Gandhiji said 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has always been with the Punjab and the sad tales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woes and sufferings of the Punjab which I have been hearing,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me always think of the Punjab.  Do not think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your province.  I am fully aware of the sufferings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 I have been yearning to come to the Punjab ever since I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Delhi, but there  were certain forces which were against my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province. My 10 present place is in Noakhali and I would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even if I have to die.  But as soon as I am free from Noakhali I </w:t>
      </w:r>
      <w:r>
        <w:rPr>
          <w:rFonts w:ascii="Times" w:hAnsi="Times" w:eastAsia="Times"/>
          <w:b w:val="0"/>
          <w:i w:val="0"/>
          <w:color w:val="000000"/>
          <w:sz w:val="22"/>
        </w:rPr>
        <w:t>will come to the Punjab.  I hope to be free from Noakhali very soon.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grieved to learn that people are running away from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MAHTAMA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West Punjab and I am told that Lahore is being evacuated by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I must say that this is what it should not be.  If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 is dead or is dying, do not run away from it, but die with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think is the dying Lahore.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suffer from fear you die before death comes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glorious.  I will not feel sorry if I hear that people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have died not as cowards but as brave men.  I am not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submit to any kind of compulsion or any interference with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refuse to stop saying ‘Rama’ if I am forced to do so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prefer to be murdered.  Similarly I cannot be forced to salute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flag. But if in that act I am murdered I would bear no ill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anyone and would rather pray for better sense for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>or persons who murder 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conception of a Sikh has always been of a brave person,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does not fear death, but who will not do any harm to any </w:t>
      </w:r>
      <w:r>
        <w:rPr>
          <w:rFonts w:ascii="Times" w:hAnsi="Times" w:eastAsia="Times"/>
          <w:b w:val="0"/>
          <w:i w:val="0"/>
          <w:color w:val="000000"/>
          <w:sz w:val="22"/>
        </w:rPr>
        <w:t>innocent person.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if the present quarrel between Hindus and Muslims and Sikhs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continued it would serve as an invitation to any foreign power to come and invade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India.  He, therefore, made an earnest appeal to put a stop to the present quarrel which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did not credit either community.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8-8-1947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TALK WITH RAILWAY GUARD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August 6,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were big crowds at all the stops on the way.  On top of this, it began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rain heavily at night.  The roof of Gandhiji’s carriage leaked, flooding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compartment.  The guard suggested that Gandhiji shift to another compartment.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:  What will happen to this one?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GUARD</w:t>
      </w:r>
      <w:r>
        <w:rPr>
          <w:rFonts w:ascii="Times" w:hAnsi="Times" w:eastAsia="Times"/>
          <w:b w:val="0"/>
          <w:i w:val="0"/>
          <w:color w:val="000000"/>
          <w:sz w:val="18"/>
        </w:rPr>
        <w:t>:  The passengers from the other compartment will occupy it.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good enough for them, it should be good enough for me, </w:t>
      </w:r>
      <w:r>
        <w:rPr>
          <w:rFonts w:ascii="Times" w:hAnsi="Times" w:eastAsia="Times"/>
          <w:b w:val="0"/>
          <w:i w:val="0"/>
          <w:color w:val="000000"/>
          <w:sz w:val="22"/>
        </w:rPr>
        <w:t>too. How can I think of making myself comfortable at others’</w:t>
      </w:r>
      <w:r>
        <w:rPr>
          <w:rFonts w:ascii="Times" w:hAnsi="Times" w:eastAsia="Times"/>
          <w:b w:val="0"/>
          <w:i w:val="0"/>
          <w:color w:val="000000"/>
          <w:sz w:val="22"/>
        </w:rPr>
        <w:t>expense!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there any service I can render?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harass poor passengers and do not take bribes. 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the greatest service you can render to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361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talk took place while Gandhiji was returning to Patna, having left </w:t>
      </w:r>
      <w:r>
        <w:rPr>
          <w:rFonts w:ascii="Times" w:hAnsi="Times" w:eastAsia="Times"/>
          <w:b w:val="0"/>
          <w:i w:val="0"/>
          <w:color w:val="000000"/>
          <w:sz w:val="18"/>
        </w:rPr>
        <w:t>Lahore on August 6, in the evening.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A DRAFT DECLARATION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Brijlal Nehru sends for publication the following draft </w:t>
      </w:r>
      <w:r>
        <w:rPr>
          <w:rFonts w:ascii="Times" w:hAnsi="Times" w:eastAsia="Times"/>
          <w:b w:val="0"/>
          <w:i w:val="0"/>
          <w:color w:val="000000"/>
          <w:sz w:val="22"/>
        </w:rPr>
        <w:t>declaration 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Draft declaration to be signed by all members of the Public Service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Civil or Military, and by all candidates for the Service, whether Central,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or Local, and by all applicants for other profitable jobs under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 and the members of the legislatures including the Constituent </w:t>
      </w:r>
      <w:r>
        <w:rPr>
          <w:rFonts w:ascii="Times" w:hAnsi="Times" w:eastAsia="Times"/>
          <w:b w:val="0"/>
          <w:i w:val="0"/>
          <w:color w:val="000000"/>
          <w:sz w:val="18"/>
        </w:rPr>
        <w:t>Assembly :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hereby solemnly declare that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I am a subject of the Union of India to which I pledge my loyalty in all </w:t>
      </w:r>
      <w:r>
        <w:rPr>
          <w:rFonts w:ascii="Times" w:hAnsi="Times" w:eastAsia="Times"/>
          <w:b w:val="0"/>
          <w:i w:val="0"/>
          <w:color w:val="000000"/>
          <w:sz w:val="18"/>
        </w:rPr>
        <w:t>circumstances.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I repudiate the theory that Hindus and the Muslims are two separate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 and hold the view that all the people of India, to whatever race or </w:t>
      </w:r>
      <w:r>
        <w:rPr>
          <w:rFonts w:ascii="Times" w:hAnsi="Times" w:eastAsia="Times"/>
          <w:b w:val="0"/>
          <w:i w:val="0"/>
          <w:color w:val="000000"/>
          <w:sz w:val="18"/>
        </w:rPr>
        <w:t>religion they may belong, are parts of one Nation.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I shall to conduct myself in all my actions and speech as to strengthen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idea of One Nationality of all the inhabitants of this ancient and sacred </w:t>
      </w:r>
      <w:r>
        <w:rPr>
          <w:rFonts w:ascii="Times" w:hAnsi="Times" w:eastAsia="Times"/>
          <w:b w:val="0"/>
          <w:i w:val="0"/>
          <w:color w:val="000000"/>
          <w:sz w:val="18"/>
        </w:rPr>
        <w:t>land.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If at any time I am found guilty of a breach of this declaration, I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render myself liable to removal from any office or post of profit that I may be </w:t>
      </w:r>
      <w:r>
        <w:rPr>
          <w:rFonts w:ascii="Times" w:hAnsi="Times" w:eastAsia="Times"/>
          <w:b w:val="0"/>
          <w:i w:val="0"/>
          <w:color w:val="000000"/>
          <w:sz w:val="18"/>
        </w:rPr>
        <w:t>holding at the time.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wording may admit of improvement.  But the spirit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surely admirable and worthy of adoption if we are to get out of </w:t>
      </w:r>
      <w:r>
        <w:rPr>
          <w:rFonts w:ascii="Times" w:hAnsi="Times" w:eastAsia="Times"/>
          <w:b w:val="0"/>
          <w:i w:val="0"/>
          <w:color w:val="000000"/>
          <w:sz w:val="22"/>
        </w:rPr>
        <w:t>unhealthy growth in the body politic.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 TO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2"/>
        </w:rPr>
        <w:t>, August 7, 1947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17-8-1947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NDIAN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second question was why Lord Mountbatten was selected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Governor-General. The reason so far as I know  is 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guessed by the  questioner. There  was  no equallysuitable Indian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post.  He, being the part, if not the sole, author of the conception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behind the Indian Independence Bill, seemed to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Interim Government to be the fittest person to pilot the ship of </w:t>
      </w:r>
      <w:r>
        <w:rPr>
          <w:rFonts w:ascii="Times" w:hAnsi="Times" w:eastAsia="Times"/>
          <w:b w:val="0"/>
          <w:i w:val="0"/>
          <w:color w:val="000000"/>
          <w:sz w:val="22"/>
        </w:rPr>
        <w:t>State safe through the troubled waters.  The appointment if it was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MAHTAMA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to the British, was equally a credit to the Indian statesmen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shown themselves free from prejudice and who were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rising above prejudice.  They showed that they were brave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>trust their erstwhile opponents.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INORITIES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next asks why I do not agree that the minorities should quit </w:t>
      </w:r>
      <w:r>
        <w:rPr>
          <w:rFonts w:ascii="Times" w:hAnsi="Times" w:eastAsia="Times"/>
          <w:b w:val="0"/>
          <w:i w:val="0"/>
          <w:color w:val="000000"/>
          <w:sz w:val="22"/>
        </w:rPr>
        <w:t>their respective dominions.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has asked me to agree.  But I should oppose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There is no occasion to distrust the majority in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Dominion.  And in any case, now that there are two sovereign States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each has to ensure the proper treatment of the minorities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 Let us hope that such a contingency will never arise.  I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that every right carries with it a duty, better still, there is no right </w:t>
      </w:r>
      <w:r>
        <w:rPr>
          <w:rFonts w:ascii="Times" w:hAnsi="Times" w:eastAsia="Times"/>
          <w:b w:val="0"/>
          <w:i w:val="0"/>
          <w:color w:val="000000"/>
          <w:sz w:val="22"/>
        </w:rPr>
        <w:t>which does not flow from duty duly performed.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EAVING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OLITICS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FTER  THE </w:t>
      </w:r>
      <w:r>
        <w:rPr>
          <w:rFonts w:ascii="Times" w:hAnsi="Times" w:eastAsia="Times"/>
          <w:b w:val="0"/>
          <w:i w:val="0"/>
          <w:color w:val="000000"/>
          <w:sz w:val="20"/>
        </w:rPr>
        <w:t>15</w:t>
      </w:r>
      <w:r>
        <w:rPr>
          <w:rFonts w:ascii="Times" w:hAnsi="Times" w:eastAsia="Times"/>
          <w:b w:val="0"/>
          <w:i w:val="0"/>
          <w:color w:val="000000"/>
          <w:sz w:val="18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Fourthly, he asks whether I would leave politics after the 15th </w:t>
      </w:r>
      <w:r>
        <w:rPr>
          <w:rFonts w:ascii="Times" w:hAnsi="Times" w:eastAsia="Times"/>
          <w:b w:val="0"/>
          <w:i w:val="0"/>
          <w:color w:val="000000"/>
          <w:sz w:val="22"/>
        </w:rPr>
        <w:t>when India will be free.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instance there is no freedom approaching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Kingdom of God.  We seem to be as far from it as ever.  And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the life of the millions is my politics from which I dare not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without denying my life work and God.  That my politics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different turn is quite possible.  But that will be determined by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Lastly he says :</w:t>
      </w:r>
    </w:p>
    <w:p>
      <w:pPr>
        <w:autoSpaceDN w:val="0"/>
        <w:autoSpaceDE w:val="0"/>
        <w:widowControl/>
        <w:spacing w:line="240" w:lineRule="exact" w:before="8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done a lot of work in Bihar; why was the Punjab ignored?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can say is that my not going to the Punjab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counted as my neglect of the province.  Nevertheless the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apposite and has been asked more than once.  The neatest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I gave was that I had no call from within and my counsellors </w:t>
      </w:r>
      <w:r>
        <w:rPr>
          <w:rFonts w:ascii="Times" w:hAnsi="Times" w:eastAsia="Times"/>
          <w:b w:val="0"/>
          <w:i w:val="0"/>
          <w:color w:val="000000"/>
          <w:sz w:val="22"/>
        </w:rPr>
        <w:t>gave me no encouragement.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 TO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August 7, 1947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17-8-1947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STUDENTS’ DIFFICULTIES</w:t>
      </w:r>
    </w:p>
    <w:p>
      <w:pPr>
        <w:autoSpaceDN w:val="0"/>
        <w:autoSpaceDE w:val="0"/>
        <w:widowControl/>
        <w:spacing w:line="240" w:lineRule="exact" w:before="14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an attempt today to bring together all the existing students’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organizations in a national convention, to revise the basis of the student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 and to evolve a united national organization of students.  What,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opinion, should be the scope of this new organization?  What activities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this students’ organization undertake in the new circumstances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there should be one national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the Hindus, the Muslims and the others. Students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makers of the future. They cannot be partitioned. I am sorry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that neither the students have thought for themselves nor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 left them to their studies so that they can become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citizens.  The rot began with the alien government. We, the inheritors,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taken the trouble to rectify the errors of the past.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political groups have sought to catch the students as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shoals of fish. And stupidly the students have run into the net </w:t>
      </w:r>
      <w:r>
        <w:rPr>
          <w:rFonts w:ascii="Times" w:hAnsi="Times" w:eastAsia="Times"/>
          <w:b w:val="0"/>
          <w:i w:val="0"/>
          <w:color w:val="000000"/>
          <w:sz w:val="22"/>
        </w:rPr>
        <w:t>spread for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therefore a herculean task for any students’ organization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undertake.  But there must be a heroic spirit among them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shrink from the task.  The scope will be to knit them together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 This they cannot do unless they will learn to steer clear of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 A student’s duty is to study the various problems that require </w:t>
      </w:r>
      <w:r>
        <w:rPr>
          <w:rFonts w:ascii="Times" w:hAnsi="Times" w:eastAsia="Times"/>
          <w:b w:val="0"/>
          <w:i w:val="0"/>
          <w:color w:val="000000"/>
          <w:sz w:val="22"/>
        </w:rPr>
        <w:t>solution.  His time for action comes after he finishes his studies.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Today students’ organizations are more concerned with passing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resolutions on political affairs than devoting their energies to the task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reconstruction.  This is partly due to the attempts which political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party have been making to capture the students’ organizations for their party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purposes.  Our present disunity too can be traced to these party politics.  We,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therefore, want to evolve some method by which we can prevent the repetition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all this party politics and disunity in the proposed national union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students.  Do you think it is possible for the students’ organizations to eschew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politics completely?  If not, what, in your opinion, is the extent to which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students’ organizations should interest themselves in politics?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is partly answered above.  They must eschew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 politics.  It  is  a  sign  of  one-sided  growth  that  all 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 have made use of the student world for their purpose.  This was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inevitable when the purpose of education was to create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MAHTAMA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race of slaves who would hug their slavery.  That part of the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over, I hope.  The students’ first business is to think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that the children of a free nation should receive.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today is obviously not such.  I must not go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as to what it should be.  Only they must not allow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deceived into the belief that it is the function only of the elders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university senates.  They must stimulate the faculty of thinking.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even remotely suggest that the students can force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strikes and the like.  They have to create public opinion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constructive and enlightened criticism.  The senators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brought up in the old school are slow to move.  They can truly </w:t>
      </w:r>
      <w:r>
        <w:rPr>
          <w:rFonts w:ascii="Times" w:hAnsi="Times" w:eastAsia="Times"/>
          <w:b w:val="0"/>
          <w:i w:val="0"/>
          <w:color w:val="000000"/>
          <w:sz w:val="22"/>
        </w:rPr>
        <w:t>be acted upon by enlightenment.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Today, the majority of students are not interesting themselves in national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service.  Many of them are cultivating what they consider ‘fashionable’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western habits, and more and more students are resorting to bad habits like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drinking, etc.  There is little efficiency and little desire for independent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thinking.  We want to tackle all these problems, and build up character,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discipline  and efficiency in youth.  How do you think we can do it 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deals with the present distemper.  It will disappear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 atmosphere is produced, when the students cease to be agitators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to sober studies.  A student’s life has been rightly likened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 of a sannyasi.  He must be the embodiment of simple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high thinking.  He must be discipline incarnate.  His pleasure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derived from his studies.  They do provide real pleasure when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ceases to be a tax the student has to pay. What can be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than that a student marches from knowledge to more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 TO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>August 7, 1947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17-8-1947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IS HE BURIED ALIVE ?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substance in the biting criticism.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But I cling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I am not yet buried alive.  The hope rests on the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 have not lost faith in them.  When it is proved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they will be lost and I can then be said to have been buried alive. </w:t>
      </w:r>
      <w:r>
        <w:rPr>
          <w:rFonts w:ascii="Times" w:hAnsi="Times" w:eastAsia="Times"/>
          <w:b w:val="0"/>
          <w:i w:val="0"/>
          <w:color w:val="000000"/>
          <w:sz w:val="22"/>
        </w:rPr>
        <w:t>But so long as my faith burns bright, as I hope it will even if I stand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“Buried Alive”, 3-8-1947.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alone, I shall be alive in the grave and what is more, speaking from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forgets untouchability and prohibition.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is rapidly disappearing. And it looks as if prohibition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coming.  I am quite sure that if the Congress forsakes the ideals it </w:t>
      </w:r>
      <w:r>
        <w:rPr>
          <w:rFonts w:ascii="Times" w:hAnsi="Times" w:eastAsia="Times"/>
          <w:b w:val="0"/>
          <w:i w:val="0"/>
          <w:color w:val="000000"/>
          <w:sz w:val="22"/>
        </w:rPr>
        <w:t>adopted in 1920, it will commit suicide.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 TO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7, 1947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17-8-1947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EVIL OF HORSE-RACING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well-known gentleman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evil of horse-racing. 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seem to have had any effect.  Now we are independent.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still the same.  If  we are not careful, we shall have proved the </w:t>
      </w:r>
      <w:r>
        <w:rPr>
          <w:rFonts w:ascii="Times" w:hAnsi="Times" w:eastAsia="Times"/>
          <w:b w:val="0"/>
          <w:i w:val="0"/>
          <w:color w:val="000000"/>
          <w:sz w:val="22"/>
        </w:rPr>
        <w:t>saying that changing one’s colour does not change one’s nature.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 very strange thing if the vices of the alien rulers </w:t>
      </w:r>
      <w:r>
        <w:rPr>
          <w:rFonts w:ascii="Times" w:hAnsi="Times" w:eastAsia="Times"/>
          <w:b w:val="0"/>
          <w:i w:val="0"/>
          <w:color w:val="000000"/>
          <w:sz w:val="22"/>
        </w:rPr>
        <w:t>persist while their virtues leave with them.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 TO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>August 7, 1947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17-8-1947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TELEGRAM TO H. S. SUHRAWARDY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1947</w:t>
      </w:r>
    </w:p>
    <w:p>
      <w:pPr>
        <w:autoSpaceDN w:val="0"/>
        <w:autoSpaceDE w:val="0"/>
        <w:widowControl/>
        <w:spacing w:line="266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HIEF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INISTER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UHRAWARDY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AHEB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12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I CONTINUE RECEIVE DOLEFUL WIRES ABOUT INCREASING LAW- LESSNESS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NOAKHALI. I SUGGEST PROMPT ATTENTION WIRES OF SATIS CHANDRA DAS GUPTA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PROMPT ACTION. AM PUBLISHING WIRES.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M.M.U./XXIII</w:t>
      </w:r>
    </w:p>
    <w:p>
      <w:pPr>
        <w:autoSpaceDN w:val="0"/>
        <w:autoSpaceDE w:val="0"/>
        <w:widowControl/>
        <w:spacing w:line="220" w:lineRule="exact" w:before="3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reproduced here.  The correspondent had questioned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running of extra trains and cars between Bombay and Poona for races despite shortage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railway coaches and petrol and wondered how a poor country could afford such </w:t>
      </w:r>
      <w:r>
        <w:rPr>
          <w:rFonts w:ascii="Times" w:hAnsi="Times" w:eastAsia="Times"/>
          <w:b w:val="0"/>
          <w:i w:val="0"/>
          <w:color w:val="000000"/>
          <w:sz w:val="18"/>
        </w:rPr>
        <w:t>costly amusement.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“Horse Racing”, 7-8-1946.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MAHTAMA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LILAVATI P. ASAR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1947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yesterday on the train. I arrived here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I shall be off to Calcutta in the evening. You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facing many hardships. I have left Sushila at the Wah camp.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free after the 17th. You will be really free from anxiety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Dwarkadas has fully recovered. You are in the situation of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heavy debts for whom a little additional debt makes no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ears will have been completely cured by now.</w:t>
      </w:r>
    </w:p>
    <w:p>
      <w:pPr>
        <w:autoSpaceDN w:val="0"/>
        <w:autoSpaceDE w:val="0"/>
        <w:widowControl/>
        <w:spacing w:line="22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JAIRAMDAS DOULATRAM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1947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JAIRAMDAS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telegram.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do all your work in Hindustani. 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Hindustani, deliver speeches in Hindustani and write letters in </w:t>
      </w:r>
      <w:r>
        <w:rPr>
          <w:rFonts w:ascii="Times" w:hAnsi="Times" w:eastAsia="Times"/>
          <w:b w:val="0"/>
          <w:i w:val="0"/>
          <w:color w:val="000000"/>
          <w:sz w:val="22"/>
        </w:rPr>
        <w:t>Hindustani.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Live a natural and simple life.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administration here is in a mess.  Clean it up if you can.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police problem is not resolved.  It should be settled.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Maybe, the officers are not loyal enough.  See about it.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All Ministers should do all work jointly.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Dr. Mahmud and Ansari have not resolved their differences.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Governor of Bihar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7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Meet them both.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Take care of the interests of minorities.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problem of zamindars has not been solved.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Remember, you are not only a constitutional officer.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Biharis.  They have a right to demand all sorts of service from you </w:t>
      </w:r>
      <w:r>
        <w:rPr>
          <w:rFonts w:ascii="Times" w:hAnsi="Times" w:eastAsia="Times"/>
          <w:b w:val="0"/>
          <w:i w:val="0"/>
          <w:color w:val="000000"/>
          <w:sz w:val="22"/>
        </w:rPr>
        <w:t>and they should get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Do not forget village industries and khadi.  Go to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move about with people as one of them. 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prohibition.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12. This does not mean that you should ruin your health.  Meet </w:t>
      </w:r>
      <w:r>
        <w:rPr>
          <w:rFonts w:ascii="Times" w:hAnsi="Times" w:eastAsia="Times"/>
          <w:b w:val="0"/>
          <w:i w:val="0"/>
          <w:color w:val="000000"/>
          <w:sz w:val="22"/>
        </w:rPr>
        <w:t>Muslim Leaguers freely.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party.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13. Your secretary should be efficient and should not be of any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your ahimsa will be tested.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I hope you can read this well.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original.  C. W. 9267.  Courtesy: Jairamdas Doulatram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286.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48" w:after="0"/>
        <w:ind w:left="507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8, 1947</w:t>
      </w:r>
    </w:p>
    <w:p>
      <w:pPr>
        <w:autoSpaceDN w:val="0"/>
        <w:autoSpaceDE w:val="0"/>
        <w:widowControl/>
        <w:spacing w:line="260" w:lineRule="exact" w:before="9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began his speech by saying that he was sorry that he could not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Bihar earlier.  But even in Delhi and other places he worked for Bihar and Noakhali.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‘do-or-die’ determination was guiding him in all spheres, and for the fulfilment of </w:t>
      </w:r>
      <w:r>
        <w:rPr>
          <w:rFonts w:ascii="Times" w:hAnsi="Times" w:eastAsia="Times"/>
          <w:b w:val="0"/>
          <w:i w:val="0"/>
          <w:color w:val="000000"/>
          <w:sz w:val="18"/>
        </w:rPr>
        <w:t>that determination he was going to Noakhali.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must reach Noakhali two or three days before August 15 as the people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extremely nervous, although he knew that nothing was going to happen.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Unnecessary panic did not help anybody and if people were brave and god-fearing it </w:t>
      </w:r>
      <w:r>
        <w:rPr>
          <w:rFonts w:ascii="Times" w:hAnsi="Times" w:eastAsia="Times"/>
          <w:b w:val="0"/>
          <w:i w:val="0"/>
          <w:color w:val="000000"/>
          <w:sz w:val="18"/>
        </w:rPr>
        <w:t>did not matter if they lost their lives.  He was going to Noakhali to allay panic.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know what God had ordained and he also could not say what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would do.  To him the whole of India was his country and he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reconcile himself to the idea of partition in water-tight compartments.  He wanted to </w:t>
      </w:r>
      <w:r>
        <w:rPr>
          <w:rFonts w:ascii="Times" w:hAnsi="Times" w:eastAsia="Times"/>
          <w:b w:val="0"/>
          <w:i w:val="0"/>
          <w:color w:val="000000"/>
          <w:sz w:val="18"/>
        </w:rPr>
        <w:t>live both in Hindustan and Pakistan and both were his homelands.  Similar was the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meeting was held in the University compound.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MAHTAMA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case with Jinnah Saheb.  Muslims had got Pakistan.  Now it was incumbent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of both Hindustan and Pakistan to live like good human beings and bring </w:t>
      </w:r>
      <w:r>
        <w:rPr>
          <w:rFonts w:ascii="Times" w:hAnsi="Times" w:eastAsia="Times"/>
          <w:b w:val="0"/>
          <w:i w:val="0"/>
          <w:color w:val="000000"/>
          <w:sz w:val="18"/>
        </w:rPr>
        <w:t>peace to the country.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warned the Hindus of Bihar never to think of repeating their crime 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year and said that they should help in rehabilitating all the refugees who 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returning from Bengal.  Love was the highest virtue and they should cultivate  it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all.  He hoped that he would be able to proclaim from Noakhali that Hindus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were forgetting their past and were living in brotherly feeling for  each </w:t>
      </w:r>
      <w:r>
        <w:rPr>
          <w:rFonts w:ascii="Times" w:hAnsi="Times" w:eastAsia="Times"/>
          <w:b w:val="0"/>
          <w:i w:val="0"/>
          <w:color w:val="000000"/>
          <w:sz w:val="18"/>
        </w:rPr>
        <w:t>other.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15th is the day of our trial.  Observe a fast on that day.  Everyone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his duty.  No one should create any disturbance.  The independence we are going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 is not of the kind we can celebrate by having illuminations.  We do not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foodgrains, clothes, ghee or oil.  So where is the need for celebrations?  On that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to fast, ply the charkha and pray to God.  We did not have illumination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6, did we?  Didn’t we celebrate the declaration of that day by fasting from April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 to April 13?  Moreover that day was better than today’s independence.  Brothers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quarrel between themselves as they do now.  Everyone could freely go to temples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mosques.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expressed his desire to return to Bihar after three weeks’ stay </w:t>
      </w:r>
      <w:r>
        <w:rPr>
          <w:rFonts w:ascii="Times" w:hAnsi="Times" w:eastAsia="Times"/>
          <w:b w:val="0"/>
          <w:i w:val="0"/>
          <w:color w:val="000000"/>
          <w:sz w:val="18"/>
        </w:rPr>
        <w:t>in Noakhali and said that on his return he would stay in Bihar for about a fortnight.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Standard</w:t>
      </w:r>
      <w:r>
        <w:rPr>
          <w:rFonts w:ascii="Times" w:hAnsi="Times" w:eastAsia="Times"/>
          <w:b w:val="0"/>
          <w:i w:val="0"/>
          <w:color w:val="000000"/>
          <w:sz w:val="22"/>
        </w:rPr>
        <w:t>, 9-8-1947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WORK ALONE IS TRUE SPEECH</w:t>
      </w:r>
    </w:p>
    <w:p>
      <w:pPr>
        <w:autoSpaceDN w:val="0"/>
        <w:autoSpaceDE w:val="0"/>
        <w:widowControl/>
        <w:spacing w:line="260" w:lineRule="exact" w:before="19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Kanu Gandhi is working in the Noakhali district. 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 a lengthy report at Delhi about himself.  I am quoting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portion from it as it deserves to be read by all workers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20" w:lineRule="exact" w:before="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 TO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August 9, 1947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17-8-1947</w:t>
      </w:r>
    </w:p>
    <w:p>
      <w:pPr>
        <w:autoSpaceDN w:val="0"/>
        <w:autoSpaceDE w:val="0"/>
        <w:widowControl/>
        <w:spacing w:line="240" w:lineRule="exact" w:before="15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paragraph is translated from </w:t>
      </w:r>
      <w:r>
        <w:rPr>
          <w:rFonts w:ascii="Times" w:hAnsi="Times" w:eastAsia="Times"/>
          <w:b w:val="0"/>
          <w:i/>
          <w:color w:val="000000"/>
          <w:sz w:val="18"/>
        </w:rPr>
        <w:t>Calcuttano Chamatkar</w:t>
      </w:r>
      <w:r>
        <w:rPr>
          <w:rFonts w:ascii="Times" w:hAnsi="Times" w:eastAsia="Times"/>
          <w:b w:val="0"/>
          <w:i w:val="0"/>
          <w:color w:val="000000"/>
          <w:sz w:val="18"/>
        </w:rPr>
        <w:t>, pp. 18-9.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report, describing how Hindus and Muslims volunteered to build a road </w:t>
      </w:r>
      <w:r>
        <w:rPr>
          <w:rFonts w:ascii="Times" w:hAnsi="Times" w:eastAsia="Times"/>
          <w:b w:val="0"/>
          <w:i w:val="0"/>
          <w:color w:val="000000"/>
          <w:sz w:val="18"/>
        </w:rPr>
        <w:t>and remove water-hyacinths from rice fields, is not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SPEECH AT PRAYER MEETING</w:t>
      </w:r>
    </w:p>
    <w:p>
      <w:pPr>
        <w:autoSpaceDN w:val="0"/>
        <w:autoSpaceDE w:val="0"/>
        <w:widowControl/>
        <w:spacing w:line="284" w:lineRule="exact" w:before="148" w:after="0"/>
        <w:ind w:left="507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9, 1947</w:t>
      </w:r>
    </w:p>
    <w:p>
      <w:pPr>
        <w:autoSpaceDN w:val="0"/>
        <w:autoSpaceDE w:val="0"/>
        <w:widowControl/>
        <w:spacing w:line="260" w:lineRule="exact" w:before="9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devoted the whole of his address to the situation in Calcutta.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destination, he said, was Noakhali but he had been listening the whole day long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woes of Calcutta.  Some Muslim friends and also some Hindus complained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(Hindus) seemed to have gone mad, not that the  Muslims had become wiser. 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that the Muslim police and officials  were almost withdrawn and replaced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Hindus, the Hindus had begun to  believe that they were now free to do what they liked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Muslims were reported to have done under the League Ministry.  He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to examine what was done under the League Ministry.  His purpose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undoubtedly to know what his co-worker Dr. Ghosh’s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Ministry was doing.  Was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 that the Muslims were living in terror?  If it was at all true, it was a severe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reflection on the Congress Ministry.  He was rightly asked before he went up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Noakhali to tarry in Calcutta to ‘pour a pot of water over the raging fire’ that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burning Calcutta.  He would love to give his life if thereby he could contribute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quenching of mob fury.  He would never be able to subscribe to the theory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doings in Calcutta were the result of goondaism.  He held that the crude open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goondaism was a reflection of the subtle goondaism they were harbouring within.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Hence it was the duty of the Governments to hold themselves responsible for the acts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goondas so called.  He hoped that Calcutta would not present the disgraceful </w:t>
      </w:r>
      <w:r>
        <w:rPr>
          <w:rFonts w:ascii="Times" w:hAnsi="Times" w:eastAsia="Times"/>
          <w:b w:val="0"/>
          <w:i w:val="0"/>
          <w:color w:val="000000"/>
          <w:sz w:val="18"/>
        </w:rPr>
        <w:t>spectacle of hot goondaism when they were entering upon full responsibility.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24-8-1947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JIVANJI D. DESAI</w:t>
      </w:r>
    </w:p>
    <w:p>
      <w:pPr>
        <w:autoSpaceDN w:val="0"/>
        <w:autoSpaceDE w:val="0"/>
        <w:widowControl/>
        <w:spacing w:line="284" w:lineRule="exact" w:before="148" w:after="0"/>
        <w:ind w:left="49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10, 1947</w:t>
      </w:r>
    </w:p>
    <w:p>
      <w:pPr>
        <w:autoSpaceDN w:val="0"/>
        <w:autoSpaceDE w:val="0"/>
        <w:widowControl/>
        <w:spacing w:line="294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JIVANJI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understand your point about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considering.  So long as I can I shall continue to send articles.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left Sushila at the Wah Camp.  We hope that she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leave it on the 17th and join me in Noakhali.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Herewith some articles. Give Hingorani and Prabhu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Dr. P. C. Ghosh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MAHTAMA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they have asked for to publish the material.  They are our </w:t>
      </w:r>
      <w:r>
        <w:rPr>
          <w:rFonts w:ascii="Times" w:hAnsi="Times" w:eastAsia="Times"/>
          <w:b w:val="0"/>
          <w:i w:val="0"/>
          <w:color w:val="000000"/>
          <w:sz w:val="22"/>
        </w:rPr>
        <w:t>men.  They have no intention at all of making any profit.</w:t>
      </w:r>
    </w:p>
    <w:p>
      <w:pPr>
        <w:autoSpaceDN w:val="0"/>
        <w:autoSpaceDE w:val="0"/>
        <w:widowControl/>
        <w:spacing w:line="268" w:lineRule="exact" w:before="7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 N. 9979.  Also C. W. 69 53. 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INTERVIEW TO CONGRESS MINISTERS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1947</w:t>
      </w:r>
    </w:p>
    <w:p>
      <w:pPr>
        <w:autoSpaceDN w:val="0"/>
        <w:autoSpaceDE w:val="0"/>
        <w:widowControl/>
        <w:spacing w:line="260" w:lineRule="exact" w:before="9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Ministers of the Government of Bengal interviewed Gandhiji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3.30 p. m.  One of the questions which they wanted to discuss was the manner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15th should be celebrated.  Gandhiji said, according to him, the advice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only be for fasting, prayer and a dedication to the spinning-wheel.  What else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they do when all around the country was burning, when people were dying from </w:t>
      </w:r>
      <w:r>
        <w:rPr>
          <w:rFonts w:ascii="Times" w:hAnsi="Times" w:eastAsia="Times"/>
          <w:b w:val="0"/>
          <w:i w:val="0"/>
          <w:color w:val="000000"/>
          <w:sz w:val="18"/>
        </w:rPr>
        <w:t>lack of food and clothing?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of the relation between Pakistan and India was also raised by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Ministers.  Gandhiji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State should perform its duty properly.  If the conduct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straight, there is likelihood of reunion.  But what he witnessed today </w:t>
      </w:r>
      <w:r>
        <w:rPr>
          <w:rFonts w:ascii="Times" w:hAnsi="Times" w:eastAsia="Times"/>
          <w:b w:val="0"/>
          <w:i w:val="0"/>
          <w:color w:val="000000"/>
          <w:sz w:val="22"/>
        </w:rPr>
        <w:t>was a preparation for hostility not for friendship.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My Days with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p. 256</w:t>
      </w:r>
    </w:p>
    <w:p>
      <w:pPr>
        <w:autoSpaceDN w:val="0"/>
        <w:autoSpaceDE w:val="0"/>
        <w:widowControl/>
        <w:spacing w:line="260" w:lineRule="exact" w:before="39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291. DISCUSSION WITH MOHAMMED USMAN AND </w:t>
      </w:r>
      <w:r>
        <w:rPr>
          <w:rFonts w:ascii="Times" w:hAnsi="Times" w:eastAsia="Times"/>
          <w:b w:val="0"/>
          <w:i/>
          <w:color w:val="000000"/>
          <w:sz w:val="24"/>
        </w:rPr>
        <w:t>OTHERS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1947</w:t>
      </w:r>
    </w:p>
    <w:p>
      <w:pPr>
        <w:autoSpaceDN w:val="0"/>
        <w:tabs>
          <w:tab w:pos="550" w:val="left"/>
          <w:tab w:pos="1990" w:val="left"/>
        </w:tabs>
        <w:autoSpaceDE w:val="0"/>
        <w:widowControl/>
        <w:spacing w:line="260" w:lineRule="exact" w:before="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Mohammad Usman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again came.  A large Muslim deputation accompanied him. </w:t>
      </w:r>
      <w:r>
        <w:rPr>
          <w:rFonts w:ascii="Times" w:hAnsi="Times" w:eastAsia="Times"/>
          <w:b w:val="0"/>
          <w:i w:val="0"/>
          <w:color w:val="000000"/>
          <w:sz w:val="18"/>
        </w:rPr>
        <w:t>They entreated Gandhiji to stay on in Calcutta even if it were only for two more days 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Muslims have as much claim upon you as the Hindus.  For you yourself </w:t>
      </w:r>
      <w:r>
        <w:rPr>
          <w:rFonts w:ascii="Times" w:hAnsi="Times" w:eastAsia="Times"/>
          <w:b w:val="0"/>
          <w:i w:val="0"/>
          <w:color w:val="000000"/>
          <w:sz w:val="18"/>
        </w:rPr>
        <w:t>have said you are as much of Muslims as of Hindus.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 I am willing, but then you have to guarantee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of Noakhali.  If I do not go to Noakhali before the 15th on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of your guarantee and things go wrong there, my life will</w:t>
      </w:r>
    </w:p>
    <w:p>
      <w:pPr>
        <w:autoSpaceDN w:val="0"/>
        <w:autoSpaceDE w:val="0"/>
        <w:widowControl/>
        <w:spacing w:line="240" w:lineRule="exact" w:before="7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Secretary, Calcutta District Muslim League and ex-Mayor of Calcutta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forfeit; you will have to face a fast unto death on my part.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told them that though he was anxious to reach Noakhali as soon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possible, in deference to their wishes he could postpone going from the 11th August </w:t>
      </w:r>
      <w:r>
        <w:rPr>
          <w:rFonts w:ascii="Times" w:hAnsi="Times" w:eastAsia="Times"/>
          <w:b w:val="0"/>
          <w:i w:val="0"/>
          <w:color w:val="000000"/>
          <w:sz w:val="18"/>
        </w:rPr>
        <w:t>to the 13th.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363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SPEECH AT PRAYER MEETING</w:t>
      </w:r>
    </w:p>
    <w:p>
      <w:pPr>
        <w:autoSpaceDN w:val="0"/>
        <w:autoSpaceDE w:val="0"/>
        <w:widowControl/>
        <w:spacing w:line="284" w:lineRule="exact" w:before="68" w:after="0"/>
        <w:ind w:left="495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10, 1947</w:t>
      </w:r>
    </w:p>
    <w:p>
      <w:pPr>
        <w:autoSpaceDN w:val="0"/>
        <w:autoSpaceDE w:val="0"/>
        <w:widowControl/>
        <w:spacing w:line="260" w:lineRule="exact" w:before="9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had thought that he was to go to Noakhali the next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(Monday).  Owing to the pressure from many Muslim friends who had seen him,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decided to stay to see if he could contribute his share in the return of sanity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premier city of India.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argument of the Muslim friends went home.  He had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time said that if he did not go to Noakhali and any mishap took place, his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become forfeit as he had said already about Bihar.  He had seen the Ministers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others too during the day.  He would like to see the places where destruction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to have been wrought by the Hindus.  He had also learnt that there were parts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 which were inaccessible to the Hindus, though many premises therein used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occupied by them.  Similar was the case with the Hindu localities.  He hung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head in shame to listen to this recital of man’s barbarism.  He would love to go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places and see for himself how much truth there was in these recitals. 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 that there were not more than 23% Muslims in Calcutta.  It was unthinkable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minority could coerce the majority without countenance from or incompetence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authority.  Similarly it was unthinkable that in the midst of a government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knew the art of government, the majority could for one moment be permitted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coerce the minority.  He was also told that as the Muslim police and officers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alleged to be doing before, now that the Congress Ministry was in power, the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and officers had become partial in the administration of justice.  If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wretched spirit of communalism had entered the police force, the prospect was bleak </w:t>
      </w:r>
      <w:r>
        <w:rPr>
          <w:rFonts w:ascii="Times" w:hAnsi="Times" w:eastAsia="Times"/>
          <w:b w:val="0"/>
          <w:i w:val="0"/>
          <w:color w:val="000000"/>
          <w:sz w:val="18"/>
        </w:rPr>
        <w:t>indeed.  He hoped that the police would realize the dignity of their profession.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24-8-1947</w:t>
      </w:r>
    </w:p>
    <w:p>
      <w:pPr>
        <w:autoSpaceDN w:val="0"/>
        <w:autoSpaceDE w:val="0"/>
        <w:widowControl/>
        <w:spacing w:line="220" w:lineRule="exact" w:before="7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source the Muslim friends hesitated but ultimately gave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 guarantee on their and Muslim League’s behalf.  They promised to despatch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wires to the local League leaders in Noakhali and undertook to send emissaries to help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 peace in Noakhali.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MAHTAMA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LETTER TO SIR FREDERICK BURROWS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1947</w:t>
      </w:r>
    </w:p>
    <w:p>
      <w:pPr>
        <w:autoSpaceDN w:val="0"/>
        <w:autoSpaceDE w:val="0"/>
        <w:widowControl/>
        <w:spacing w:line="294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could not do, a big Muslim deputation was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And so I am here at least till tomorrow.  Man is veritably </w:t>
      </w:r>
      <w:r>
        <w:rPr>
          <w:rFonts w:ascii="Times" w:hAnsi="Times" w:eastAsia="Times"/>
          <w:b w:val="0"/>
          <w:i w:val="0"/>
          <w:color w:val="000000"/>
          <w:sz w:val="22"/>
        </w:rPr>
        <w:t>clay in the hands of the great Potter.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my good wishes with you and yours.</w:t>
      </w:r>
    </w:p>
    <w:p>
      <w:pPr>
        <w:autoSpaceDN w:val="0"/>
        <w:autoSpaceDE w:val="0"/>
        <w:widowControl/>
        <w:spacing w:line="220" w:lineRule="exact" w:before="126" w:after="34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REDERICK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URROWS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H.  E.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sectPr>
          <w:type w:val="continuous"/>
          <w:pgSz w:w="9360" w:h="12960"/>
          <w:pgMar w:top="716" w:right="1402" w:bottom="358" w:left="1440" w:header="720" w:footer="720" w:gutter="0"/>
          <w:cols w:num="2" w:equalWidth="0">
            <w:col w:w="3782" w:space="0"/>
            <w:col w:w="273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402" w:bottom="358" w:left="1440" w:header="720" w:footer="720" w:gutter="0"/>
          <w:cols w:num="2" w:equalWidth="0">
            <w:col w:w="3782" w:space="0"/>
            <w:col w:w="273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277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294. NOTE TO N. K. BOSE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yield to the temptation. They must forget that I know </w:t>
      </w:r>
      <w:r>
        <w:rPr>
          <w:rFonts w:ascii="Times" w:hAnsi="Times" w:eastAsia="Times"/>
          <w:b w:val="0"/>
          <w:i w:val="0"/>
          <w:color w:val="000000"/>
          <w:sz w:val="22"/>
        </w:rPr>
        <w:t>English.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C. W. 10573; also </w:t>
      </w:r>
      <w:r>
        <w:rPr>
          <w:rFonts w:ascii="Times" w:hAnsi="Times" w:eastAsia="Times"/>
          <w:b w:val="0"/>
          <w:i/>
          <w:color w:val="000000"/>
          <w:sz w:val="18"/>
        </w:rPr>
        <w:t>My Days with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p. 258</w:t>
      </w:r>
    </w:p>
    <w:p>
      <w:pPr>
        <w:autoSpaceDN w:val="0"/>
        <w:autoSpaceDE w:val="0"/>
        <w:widowControl/>
        <w:spacing w:line="240" w:lineRule="exact" w:before="2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Mohammad Usman and Others”, 10-8-1947.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representative of the British Broadcasting Corporation had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for a message to be broadcast on August 15.  Gandhiji sent word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to say.  When the addressee argued that it would be broadcast in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languages, Gandhiji wrote this on a slip of paper already used for conveying other </w:t>
      </w:r>
      <w:r>
        <w:rPr>
          <w:rFonts w:ascii="Times" w:hAnsi="Times" w:eastAsia="Times"/>
          <w:b w:val="0"/>
          <w:i w:val="0"/>
          <w:color w:val="000000"/>
          <w:sz w:val="18"/>
        </w:rPr>
        <w:t>messages to him.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type w:val="continuous"/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AMIYA CHAKRAVARTY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1947</w:t>
      </w:r>
    </w:p>
    <w:p>
      <w:pPr>
        <w:autoSpaceDN w:val="0"/>
        <w:autoSpaceDE w:val="0"/>
        <w:widowControl/>
        <w:spacing w:line="294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AMIYA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for your loss which in reality is no loss.  Death is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sleep and a forgetting.  This is such a sweet sleep that the body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wake again and the dead load of memory is thrown overboard.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know, happily there is no meeting in the beyond as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today.  When the isolated drops melt, they share the majesty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Ocean to which they belong.  In isolation they die but to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Ocean again.  I do not know whether I have been clear enough to give </w:t>
      </w:r>
      <w:r>
        <w:rPr>
          <w:rFonts w:ascii="Times" w:hAnsi="Times" w:eastAsia="Times"/>
          <w:b w:val="0"/>
          <w:i w:val="0"/>
          <w:color w:val="000000"/>
          <w:sz w:val="22"/>
        </w:rPr>
        <w:t>you any comfort.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 N. 10506; also from a facsimile: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Vol. VIII,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88 and 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SARAT CHANDRA BOSE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1947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SARAT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all this black flag demonstration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against Rajaji?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that it is a mistake on our part.  In spite of his faults (moreover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among us can claim to be faultless?) he is as much a lover 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as you and I.  I am giving you the impression left on me.  As </w:t>
      </w:r>
      <w:r>
        <w:rPr>
          <w:rFonts w:ascii="Times" w:hAnsi="Times" w:eastAsia="Times"/>
          <w:b w:val="0"/>
          <w:i w:val="0"/>
          <w:color w:val="000000"/>
          <w:sz w:val="22"/>
        </w:rPr>
        <w:t>regards the situation in Bengal you are a better judge.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are well.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Patro–2: 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364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considered C. Rajagopalachari’s appointment as Governor of </w:t>
      </w:r>
      <w:r>
        <w:rPr>
          <w:rFonts w:ascii="Times" w:hAnsi="Times" w:eastAsia="Times"/>
          <w:b w:val="0"/>
          <w:i w:val="0"/>
          <w:color w:val="000000"/>
          <w:sz w:val="18"/>
        </w:rPr>
        <w:t>Bengal “an outrage upon Bengal’s sentiments”.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MAHTAMA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BALKRISHNA BHAVE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1947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BALKRISHNA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Dinshaw gave me your letter just now.  I see no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obtaining monetary help from proper sources for animal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husbandry work.  Proper sources means persons who will expect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for the help given.  From that point of view, I had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could not accept such help from Indore.  There are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complications about it.  Only the help given out of regard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goodness or for the cause of cow service or both is proper.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Dinshaw tells me that your health is not very good. Is that right? </w:t>
      </w:r>
      <w:r>
        <w:rPr>
          <w:rFonts w:ascii="Times" w:hAnsi="Times" w:eastAsia="Times"/>
          <w:b w:val="0"/>
          <w:i w:val="0"/>
          <w:color w:val="000000"/>
          <w:sz w:val="22"/>
        </w:rPr>
        <w:t>Are you having cough?  Take care and see that you do not fall ill.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824.  Courtesy: Jivanji D. Desai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LETTER TO MANIBEHN PATEL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1947</w:t>
      </w:r>
    </w:p>
    <w:p>
      <w:pPr>
        <w:autoSpaceDN w:val="0"/>
        <w:autoSpaceDE w:val="0"/>
        <w:widowControl/>
        <w:spacing w:line="294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Dahyabhai has to sign the enclosed paper.  Have a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it.  I do not know anything about this account.  Perhaps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signed by someone on behalf of the Ashram.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Sardar about Kashmir.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He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letter.  The long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sent to Jawaharlal is meant </w:t>
      </w:r>
      <w:r>
        <w:rPr>
          <w:rFonts w:ascii="Times" w:hAnsi="Times" w:eastAsia="Times"/>
          <w:b w:val="0"/>
          <w:i w:val="0"/>
          <w:color w:val="000000"/>
          <w:sz w:val="22"/>
        </w:rPr>
        <w:t>for Sardar also.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here has become complicated.  I do hope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improve.  From the speech I delivered yesterday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know </w:t>
      </w:r>
      <w:r>
        <w:rPr>
          <w:rFonts w:ascii="Times" w:hAnsi="Times" w:eastAsia="Times"/>
          <w:b w:val="0"/>
          <w:i w:val="0"/>
          <w:color w:val="000000"/>
          <w:sz w:val="22"/>
        </w:rPr>
        <w:t>why I had to stay back.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Profulla and others meet me frequently.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Vallabhbhai Patel”, 6-8-1947.</w:t>
      </w:r>
    </w:p>
    <w:p>
      <w:pPr>
        <w:autoSpaceDN w:val="0"/>
        <w:autoSpaceDE w:val="0"/>
        <w:widowControl/>
        <w:spacing w:line="220" w:lineRule="exact" w:before="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 on Kashmir Visit”, 6-8-1947.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10-8-1947.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16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Khaksars saw me in Lahore.  You must have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 gave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Is there any respite from work?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Patro–4: 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LETTER TO INDIRA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1947</w:t>
      </w:r>
    </w:p>
    <w:p>
      <w:pPr>
        <w:autoSpaceDN w:val="0"/>
        <w:autoSpaceDE w:val="0"/>
        <w:widowControl/>
        <w:spacing w:line="294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INDIRA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Here is a hurried reply.  Your handwriting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 For some time continue to stay where you are. 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Sarala.  What you will get there is not to be found in Santiniketan. 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Santiniketan after you finish your [training] there. 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interest in the place is itself enough to show that you have still a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learn.  Interest is where there is scope for service.  Learn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 Also learn to write Urdu.  Let me see your Urdu handwriting. </w:t>
      </w:r>
      <w:r>
        <w:rPr>
          <w:rFonts w:ascii="Times" w:hAnsi="Times" w:eastAsia="Times"/>
          <w:b w:val="0"/>
          <w:i w:val="0"/>
          <w:color w:val="000000"/>
          <w:sz w:val="22"/>
        </w:rPr>
        <w:t>Maintain good health.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SPEECH AT PRAYER MEETING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1947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evening I must devote to answering some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me.  One of them complains that prominent 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but comparatively unknown persons were insulted.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 inordinate rush throughout the day, it being Sunday.  I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there is  such a rush, there should be no distinction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known and unknown persons.  But I had given previous </w:t>
      </w:r>
      <w:r>
        <w:rPr>
          <w:rFonts w:ascii="Times" w:hAnsi="Times" w:eastAsia="Times"/>
          <w:b w:val="0"/>
          <w:i w:val="0"/>
          <w:color w:val="000000"/>
          <w:sz w:val="22"/>
        </w:rPr>
        <w:t>appointments to some who had to be admitted.  Then there were many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Vallabhbhai Patel”, 6-8-1947.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MAHTAMA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specially working for the day.  I would, therefore, plead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may feel disappointed on such occasions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forbearance and patience as I would plead with the volunteers to be </w:t>
      </w:r>
      <w:r>
        <w:rPr>
          <w:rFonts w:ascii="Times" w:hAnsi="Times" w:eastAsia="Times"/>
          <w:b w:val="0"/>
          <w:i w:val="0"/>
          <w:color w:val="000000"/>
          <w:sz w:val="22"/>
        </w:rPr>
        <w:t>uniformly courteous and gentle with the public.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something about the Chittagong flood the day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when I came to Calcutta.  This is the third day and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angry waters have not subsided, and the extent of loss of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no one can yet assess with any degree of accuracy.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necessary to remind ourselves in the face of such catastrophe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may not think of East or West or Pakistan and Hindustan.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Adversity makes strange bed-fellows.  Surely then those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bed-fellows till yesterday must not cease to be at least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occasions, whatever their political or religious differences might be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been.  It is a calamity to cope with not merely for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but for the whole of Bengal, and not for Bengal only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for the whole of India.  There must be a strong reliable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 collect and distribute funds.  Local men come first.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them can arise an all-Bengal relief committee, and if need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all-India one.  No trouble need be given to all India if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cope with the situation.  My whole heart goes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Chittagong in its dire calamity. May the survivors bear it with </w:t>
      </w:r>
      <w:r>
        <w:rPr>
          <w:rFonts w:ascii="Times" w:hAnsi="Times" w:eastAsia="Times"/>
          <w:b w:val="0"/>
          <w:i w:val="0"/>
          <w:color w:val="000000"/>
          <w:sz w:val="22"/>
        </w:rPr>
        <w:t>fortitude.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continue to ask all sorts of questions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appointments of Governors, Ministers and the like, as if I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Congress Working Committee or could affect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decisions.  I know and admit that I have and shall always retain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service a place in the hearts of Congressmen.  I know too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forfeit that place immediately I begin to overstep my limits.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status I have none, moral status can be retained only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>the moral platform is firmly held.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agree that the leaders of both the communities should go to East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West Bengal and show that they have no differences now to quarrel over?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 is emphatically yes, if the leaders are one at heart.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belies the thought, the going about will be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useless.  The newspaper war still continues.  I would always prefer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war to the war of hearts.  Are we sure that the leaders trust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another?  My fear is that neither at the top nor at the bottom are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cleansed of hypocrisy.  I can, therefore, but repeat my old argument </w:t>
      </w:r>
      <w:r>
        <w:rPr>
          <w:rFonts w:ascii="Times" w:hAnsi="Times" w:eastAsia="Times"/>
          <w:b w:val="0"/>
          <w:i w:val="0"/>
          <w:color w:val="000000"/>
          <w:sz w:val="22"/>
        </w:rPr>
        <w:t>that we must unlearn the habit of retaliation in every shape and form.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Blow for blow is a crude form and probably more excusable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subtle one of evil thought for its kind.  Thought is the root of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deed.  I am sorry that I am unable to return a more comfortable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answer.  There is none that I know.  This is said to hearten ourselves,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dishearten us.  For I have said the naked truth. Within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it ever heartens.  Is it not heartening to know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for a disease?  Any other is a palliative and in the end </w:t>
      </w:r>
      <w:r>
        <w:rPr>
          <w:rFonts w:ascii="Times" w:hAnsi="Times" w:eastAsia="Times"/>
          <w:b w:val="0"/>
          <w:i w:val="0"/>
          <w:color w:val="000000"/>
          <w:sz w:val="22"/>
        </w:rPr>
        <w:t>aggravates the disease.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24-8-1947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301. INTERVIEW TO H. S. SUHRAWARDY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1947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you want to suggest I should not leave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 and pass the whole of my time in bringing peace to </w:t>
      </w:r>
      <w:r>
        <w:rPr>
          <w:rFonts w:ascii="Times" w:hAnsi="Times" w:eastAsia="Times"/>
          <w:b w:val="0"/>
          <w:i w:val="0"/>
          <w:color w:val="000000"/>
          <w:sz w:val="22"/>
        </w:rPr>
        <w:t>Calcutta?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SUHRAWARDY </w:t>
      </w:r>
      <w:r>
        <w:rPr>
          <w:rFonts w:ascii="Times" w:hAnsi="Times" w:eastAsia="Times"/>
          <w:b w:val="0"/>
          <w:i w:val="0"/>
          <w:color w:val="000000"/>
          <w:sz w:val="18"/>
        </w:rPr>
        <w:t>:  Yes.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stayed (for these two days in Calcutta) very much against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 But Usman Saheb overpowered me.  He made a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my heart.  He asked me to see things with my own eyes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something to allay the present communal feelings.  I would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and I are prepared to live together.  This is my second offer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We shall have to work till every Hindu and Mussalman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safely returns to the place where he was before. 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in our effort till our last breath.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you to come to a decision immediately.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back home and consult your daughter; for the implication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I mean is that the old Suhrawardy will have to die and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garb of a mendicant (fakir).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My Days with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pp. 258-9</w:t>
      </w:r>
    </w:p>
    <w:p>
      <w:pPr>
        <w:autoSpaceDN w:val="0"/>
        <w:autoSpaceDE w:val="0"/>
        <w:widowControl/>
        <w:spacing w:line="220" w:lineRule="exact" w:before="7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source this is a “summary of the conversation which took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place” between Gandhiji and Suhrawardy who came with Mohammed Usman at 9.05 p. </w:t>
      </w:r>
      <w:r>
        <w:rPr>
          <w:rFonts w:ascii="Times" w:hAnsi="Times" w:eastAsia="Times"/>
          <w:b w:val="0"/>
          <w:i w:val="0"/>
          <w:color w:val="000000"/>
          <w:sz w:val="18"/>
        </w:rPr>
        <w:t>m. and left at 11 p. 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offer was made on May 12, 1947;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</w:t>
      </w:r>
      <w:r>
        <w:rPr>
          <w:rFonts w:ascii="Times" w:hAnsi="Times" w:eastAsia="Times"/>
          <w:b w:val="0"/>
          <w:i w:val="0"/>
          <w:color w:val="000000"/>
          <w:sz w:val="18"/>
        </w:rPr>
        <w:t>29-7-1947.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Mohammed Usman came the following day at about 1 p. m.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 that Suhrawardy had agreed to Gandhiji’s proposal.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“Speech at </w:t>
      </w:r>
      <w:r>
        <w:rPr>
          <w:rFonts w:ascii="Times" w:hAnsi="Times" w:eastAsia="Times"/>
          <w:b w:val="0"/>
          <w:i w:val="0"/>
          <w:color w:val="000000"/>
          <w:sz w:val="18"/>
        </w:rPr>
        <w:t>Prayer Meeting”, 12-8-1947.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MAHTAMA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R. BAZIN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95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12,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original letter in French and the delicate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 in sending me an accurate translation of the letter.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the measures that are being taken to entrust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responsibilities of administration to the representatives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Chandernagore. As to the fears expressed by you, you </w:t>
      </w:r>
      <w:r>
        <w:rPr>
          <w:rFonts w:ascii="Times" w:hAnsi="Times" w:eastAsia="Times"/>
          <w:b w:val="0"/>
          <w:i w:val="0"/>
          <w:color w:val="000000"/>
          <w:sz w:val="22"/>
        </w:rPr>
        <w:t>may depend upon my doing the very best I can to prevent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my going to Chandernagore, I know the distance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great. Unfortunately for me, it is very difficult to leave Calcutta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15th instant, much as I would like to respond to your request.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OUS </w:t>
      </w:r>
      <w:r>
        <w:rPr>
          <w:rFonts w:ascii="Times" w:hAnsi="Times" w:eastAsia="Times"/>
          <w:b w:val="0"/>
          <w:i w:val="0"/>
          <w:color w:val="000000"/>
          <w:sz w:val="20"/>
        </w:rPr>
        <w:t>R. B</w:t>
      </w:r>
      <w:r>
        <w:rPr>
          <w:rFonts w:ascii="Times" w:hAnsi="Times" w:eastAsia="Times"/>
          <w:b w:val="0"/>
          <w:i w:val="0"/>
          <w:color w:val="000000"/>
          <w:sz w:val="18"/>
        </w:rPr>
        <w:t>AZIN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DMINISTRATOR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HANDERNAGORE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TARA N. MASHRUWALA</w:t>
      </w:r>
    </w:p>
    <w:p>
      <w:pPr>
        <w:autoSpaceDN w:val="0"/>
        <w:autoSpaceDE w:val="0"/>
        <w:widowControl/>
        <w:spacing w:line="244" w:lineRule="exact" w:before="188" w:after="0"/>
        <w:ind w:left="495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12, 1947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TARI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Abha.  I think I had passed on your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Dr. Sushila who must have replied to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advise you to consult Dr. Sushila about the tuberculosis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and do what she says.  The same thing applies also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expenditure.  You seem to have already incurred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expenditure.  If you have, and if you have not had it reimbursed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source, let me know so that I can have it met from somewhere, </w:t>
      </w:r>
      <w:r>
        <w:rPr>
          <w:rFonts w:ascii="Times" w:hAnsi="Times" w:eastAsia="Times"/>
          <w:b w:val="0"/>
          <w:i w:val="0"/>
          <w:color w:val="000000"/>
          <w:sz w:val="22"/>
        </w:rPr>
        <w:t>unless it can be met from the Trust.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the time to write anything else?  It is 5 o’clock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railway time. Do you take care of your health?  News </w:t>
      </w:r>
      <w:r>
        <w:rPr>
          <w:rFonts w:ascii="Times" w:hAnsi="Times" w:eastAsia="Times"/>
          <w:b w:val="0"/>
          <w:i w:val="0"/>
          <w:color w:val="000000"/>
          <w:sz w:val="22"/>
        </w:rPr>
        <w:t>about me from the papers.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SPEECH AT PRAYER MEETING</w:t>
      </w:r>
    </w:p>
    <w:p>
      <w:pPr>
        <w:autoSpaceDN w:val="0"/>
        <w:autoSpaceDE w:val="0"/>
        <w:widowControl/>
        <w:spacing w:line="244" w:lineRule="exact" w:before="108" w:after="0"/>
        <w:ind w:left="495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12, 1947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the 15th instant was to be a landmark in India’s history.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day when India would be declared free of the foreign yoke.  It was to  be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independent nation.  He had explained how the day was to be observed,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probably alone in the view.  Already there was an announcement that  the Muslims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 were to observe it as a day of mourning.  He hoped that it was not true. 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could be compelled to observe the day in a particular manner.  It was to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perfectly voluntary act.  He would ask his Muslim countrymen not  to mourn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freedom.  The present distemper was to go.  What were the Hindus  in Pakistan to do?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salute the Pakistan Flag if it meant the freedom  and equality of all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respect, irrespective of caste, colour or creed.  He  had heard further that 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the Indians in the French and Portuguese  possessions were to declare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from France and Portugal respectively. 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he said, would be a thoughtless act.  It would be a sign perhaps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arrogance.  The British were retiring, not the French and the Portuguese.  He,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undoubtedly, held the view that the Indians in these possessions were bound to merge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Independent India in good time.  Only the Indians in those territories should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the law in their own hands.  They had constitutional means open to them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there was their Chief Minister who had vindicated the freedom of Indonesia.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Surely, he was not going to neglect his own kith and kin in the two possessions. 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any doubt about the validity of his advice, they should act on Panditiji’s </w:t>
      </w:r>
      <w:r>
        <w:rPr>
          <w:rFonts w:ascii="Times" w:hAnsi="Times" w:eastAsia="Times"/>
          <w:b w:val="0"/>
          <w:i w:val="0"/>
          <w:color w:val="000000"/>
          <w:sz w:val="18"/>
        </w:rPr>
        <w:t>advice.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came to another important subject.  They knew that he prolonged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stay in Calcutta by two days at the instance of Muslim friends.  Last night Shaheed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Saheb Suhrawardy had come to see him.  He had suggested that it would be contrary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(Gandhiji’s) practice to leave Calcutta while it was going through the horrors of </w:t>
      </w:r>
      <w:r>
        <w:rPr>
          <w:rFonts w:ascii="Times" w:hAnsi="Times" w:eastAsia="Times"/>
          <w:b w:val="0"/>
          <w:i w:val="0"/>
          <w:color w:val="000000"/>
          <w:sz w:val="18"/>
        </w:rPr>
        <w:t>communal strife.  Shaheed Saheb had suggested that Gandhiji should prolong his stay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8-8-1947.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MAHTAMA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city and work until real peace was restored. Gandhiji had replied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Suhrawardy Saheb and he should live under the same roof in the disturbed parts. 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best to live unprotected by the police or the military.  In brotherly fashion,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approach the people, argue with them and tell them that now that partition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taken place by agreement, there was no longer any reason why the parties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quarrel.  The decision of the Boundary Commission was going to be announced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or two, and it was in the fitness of things that all the parties should abide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in a becoming manner.  After all, the parties had appointed an arbitration </w:t>
      </w:r>
      <w:r>
        <w:rPr>
          <w:rFonts w:ascii="Times" w:hAnsi="Times" w:eastAsia="Times"/>
          <w:b w:val="0"/>
          <w:i w:val="0"/>
          <w:color w:val="000000"/>
          <w:sz w:val="18"/>
        </w:rPr>
        <w:t>tribunal.  They were in honour bound to abide by the Award whatever it was.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proposal to Suhrawardy Saheb was of such an important nature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latter could not afford to give a hasty reply.  Gandhiji had, therefore,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Shaheed Saheb to consult his aged father as well as his daughter before coming to a </w:t>
      </w:r>
      <w:r>
        <w:rPr>
          <w:rFonts w:ascii="Times" w:hAnsi="Times" w:eastAsia="Times"/>
          <w:b w:val="0"/>
          <w:i w:val="0"/>
          <w:color w:val="000000"/>
          <w:sz w:val="18"/>
        </w:rPr>
        <w:t>decision.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afternoon, Mr. Usman, the ex-Mayor of Calcutta, had arrived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Shaheed Saheb’s message stating that the latter had accepted Gandhiji’s proposal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reservation.  It was now time, therefore, for the two friends to choose quarters </w:t>
      </w:r>
      <w:r>
        <w:rPr>
          <w:rFonts w:ascii="Times" w:hAnsi="Times" w:eastAsia="Times"/>
          <w:b w:val="0"/>
          <w:i w:val="0"/>
          <w:color w:val="000000"/>
          <w:sz w:val="18"/>
        </w:rPr>
        <w:t>in the midst of the worst-affected areas and see what could be done by joint effort.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was warned that Shaheed Saheb was not to be  relied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upon.  The same thing was said about him (Gandhiji) also.  He was des-  cribed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worst enemy of Islam.  He was supposed to be a consummate hypocrite.  God alone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knew men’s hearts.  He asserted that he spoke and  acted as he believed. 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known Shaheed Saheb since the days of the Faridpore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to which the late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Deshbandhu had taken him.  Nobody had any right to prejudge anybody. 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trust as he expected to be trusted.  Both would live under the same roof, and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secrets from each other.  They would together see all the visitors.  People should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courage to speak out the truth under all circumstances and in the presence of those </w:t>
      </w:r>
      <w:r>
        <w:rPr>
          <w:rFonts w:ascii="Times" w:hAnsi="Times" w:eastAsia="Times"/>
          <w:b w:val="0"/>
          <w:i w:val="0"/>
          <w:color w:val="000000"/>
          <w:sz w:val="18"/>
        </w:rPr>
        <w:t>against whom it had to be said.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finally referred to what the common citizens could do in order to help </w:t>
      </w:r>
      <w:r>
        <w:rPr>
          <w:rFonts w:ascii="Times" w:hAnsi="Times" w:eastAsia="Times"/>
          <w:b w:val="0"/>
          <w:i w:val="0"/>
          <w:color w:val="000000"/>
          <w:sz w:val="18"/>
        </w:rPr>
        <w:t>the cause.  They were to bless them on the mission on which they were embarking.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24-8-1947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 Provincial Conference presided over by C. R. Das from May 2 to 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1925.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6-8-1925.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305.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>TO MUSLIMS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60" w:lineRule="exact" w:before="1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reproduced just as it was received. 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wise precepts would be followed up in action.  An ounce </w:t>
      </w:r>
      <w:r>
        <w:rPr>
          <w:rFonts w:ascii="Times" w:hAnsi="Times" w:eastAsia="Times"/>
          <w:b w:val="0"/>
          <w:i w:val="0"/>
          <w:color w:val="000000"/>
          <w:sz w:val="22"/>
        </w:rPr>
        <w:t>of practice is worth tons of speeches and writings.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13, 1947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24-8-1947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PERIN CAPTAIN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1947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PERINBEHN,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expect you read what I have written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Surely I can make use of your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extent. 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English letter also to hand.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Of course you are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my guidance.  We must avoid all polemics.  Let those who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Sanskritized Hindi written in Nagari, let Urdu writers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 for Urdu.  We work noiselessly but solidly for Hindustani,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and Hindi made easy and written in either script.  No 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the same letter in two scripts at the same time.  But a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>scholar is bound to know the two scripts.  Is that not what you mean?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20" w:lineRule="exact" w:before="10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letter “To Muslims” signed by four Muslim leaders quoting from the Koran </w:t>
      </w:r>
      <w:r>
        <w:rPr>
          <w:rFonts w:ascii="Times" w:hAnsi="Times" w:eastAsia="Times"/>
          <w:b w:val="0"/>
          <w:i w:val="0"/>
          <w:color w:val="000000"/>
          <w:sz w:val="18"/>
        </w:rPr>
        <w:t>and writings on Islamic history to hope that Islam did not discriminate against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and expressing the hope that the non-Muslims would not feel insecure in </w:t>
      </w:r>
      <w:r>
        <w:rPr>
          <w:rFonts w:ascii="Times" w:hAnsi="Times" w:eastAsia="Times"/>
          <w:b w:val="0"/>
          <w:i w:val="0"/>
          <w:color w:val="000000"/>
          <w:sz w:val="18"/>
        </w:rPr>
        <w:t>Pakistan, is not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Perinbehn Captain”, 25-7-1947.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complained of the reported attempt “to dethrone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language” and sought Gandhiji’s advice as to what the Hindustani Prachar </w:t>
      </w:r>
      <w:r>
        <w:rPr>
          <w:rFonts w:ascii="Times" w:hAnsi="Times" w:eastAsia="Times"/>
          <w:b w:val="0"/>
          <w:i w:val="0"/>
          <w:color w:val="000000"/>
          <w:sz w:val="18"/>
        </w:rPr>
        <w:t>Sabha should do.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MAHTAMA GANDHI</w:t>
      </w:r>
    </w:p>
    <w:p>
      <w:pPr>
        <w:sectPr>
          <w:pgSz w:w="9360" w:h="12960"/>
          <w:pgMar w:top="7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SHRIMAN NARAYAN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SHRIMAN,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clear letter.  I have talked to Kakasaheb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Nanavati.  As you say, it is better for you to leave the Secretaryship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be in the Working Committee and do whatever you can.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 our work is not against anybody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complementary.  What is it to us whether anybody appreciates our </w:t>
      </w:r>
      <w:r>
        <w:rPr>
          <w:rFonts w:ascii="Times" w:hAnsi="Times" w:eastAsia="Times"/>
          <w:b w:val="0"/>
          <w:i w:val="0"/>
          <w:color w:val="000000"/>
          <w:sz w:val="22"/>
        </w:rPr>
        <w:t>work or not?  If what we say is right it will hold.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Urdu cannot become the national language, nor can Hindi.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little that Hindi may have the approval of the Union. 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language will be that language which both the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speak and write.  Let Madalasa keep fit and Rasgulla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recover </w:t>
      </w:r>
      <w:r>
        <w:rPr>
          <w:rFonts w:ascii="Times" w:hAnsi="Times" w:eastAsia="Times"/>
          <w:b w:val="0"/>
          <w:i w:val="0"/>
          <w:color w:val="000000"/>
          <w:sz w:val="22"/>
        </w:rPr>
        <w:t>soon.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Fix the meeting in Delhi.  It will be difficult for me to go there.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 pp. 311-2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LETTER TO RAJENDRA PRASAD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13, 1947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RAJEN  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is here.  He says that the meeting of the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Prachar Sabha must be held in Delhi irrespective of my presence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there.  I think I shall not be there.  Still it would be good to </w:t>
      </w:r>
      <w:r>
        <w:rPr>
          <w:rFonts w:ascii="Times" w:hAnsi="Times" w:eastAsia="Times"/>
          <w:b w:val="0"/>
          <w:i w:val="0"/>
          <w:color w:val="000000"/>
          <w:sz w:val="22"/>
        </w:rPr>
        <w:t>hold the meeting.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am held up in Calcutta.  You will learn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newspapers what happens.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822"/>
        </w:trPr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Hindi: Pyarelal Papers.  Courtesy: Pyarelal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22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Hindustani Prachar Sabha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69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309. DISCUSSION WITH REPRESENTATIVES OF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DEMONSTRATORS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88" w:after="0"/>
        <w:ind w:left="4950" w:right="0" w:hanging="1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YDARI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ANSION</w:t>
      </w:r>
      <w:r>
        <w:rPr>
          <w:rFonts w:ascii="Times" w:hAnsi="Times" w:eastAsia="Times"/>
          <w:b w:val="0"/>
          <w:i w:val="0"/>
          <w:color w:val="000000"/>
          <w:sz w:val="20"/>
        </w:rPr>
        <w:t>, 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13, 1947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Presently the representatives of the demonstrators were ushered in to meet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Gandhiji.  One of them began 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Last year when Direct Action was launched on the Hindus on August 16, 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did not come to our rescue.  Now that there has been just a little  trouble in the Muslim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quarters, you have come running to their succour.  We don’t want you here.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water has flown under the bridge since August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1946.  What the Muslims did then was utterly wrong.  But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avenging the year 1946 on 1947?  I was on my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 where your own kith and kin desired my presence. 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see that I shall have to serve Noakhali only from here. 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I have come here to serve not only Muslims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Muslims  and all alike.  Those who are indulging in brutalities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bringing dis-grace upon themselves and the religion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represent.  I am going to  put myself under your protection. 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to turn against me and play the opposite role if you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choose.  I have nearly reached the end of my life’s journey.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much farther to go.  But let  me tell you that if you again go mad,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be a living witness to it. I have given the same ultimatum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of Noakhali also; I have earned the right. Before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outbreak of Muslim madness in Noakhali, they will find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dead.  Why cannot you see that by taking this step I have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the peace of Noakhali on the shoulders of Shaheed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Suhrawardy and his friends—including men like Mian Ghulam </w:t>
      </w:r>
      <w:r>
        <w:rPr>
          <w:rFonts w:ascii="Times" w:hAnsi="Times" w:eastAsia="Times"/>
          <w:b w:val="0"/>
          <w:i w:val="0"/>
          <w:color w:val="000000"/>
          <w:sz w:val="22"/>
        </w:rPr>
        <w:t>Sarwar and the rest?  This is no small gain.</w:t>
      </w:r>
    </w:p>
    <w:p>
      <w:pPr>
        <w:autoSpaceDN w:val="0"/>
        <w:autoSpaceDE w:val="0"/>
        <w:widowControl/>
        <w:spacing w:line="220" w:lineRule="exact" w:before="5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source, “an old abandoned Muslim house in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indescribably filthy locality, had hastily been cleaned up for Gandhiji’s residence. 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. . . open on all sides . . . .  An excited crowd of young men stood at the gate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car arrived.  They shouted : ‘Why have you come here ?  You did not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we were in trouble.  Now that the Muslims have complained all this fuss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made over it.  Why did you not go to places from where Hindus have fled?’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situation threatened to take an ugly turn.  Gandhiji sent some of his men outside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expostulate with the demonstrators and tell them to send in their representatives to </w:t>
      </w:r>
      <w:r>
        <w:rPr>
          <w:rFonts w:ascii="Times" w:hAnsi="Times" w:eastAsia="Times"/>
          <w:b w:val="0"/>
          <w:i w:val="0"/>
          <w:color w:val="000000"/>
          <w:sz w:val="18"/>
        </w:rPr>
        <w:t>meet him.”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MAHTAMA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do not want your sermons on ahimsa.  You go away from here.  We won’t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allow the Muslims to live here.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means that you do not want my services.  If you will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with me and allow me to carry on my work, it will enable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to return and to live in all the places from where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driven out.  On the other hand, it will profit you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old wrongs and nurse old enmities.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eighteen-year-old youngster interposed: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History shows that Hindus and Muslims can never be friends.  Anyway, ever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since I was born I have seen them only fighting each other.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have seen more of history than anyone of you, </w:t>
      </w:r>
      <w:r>
        <w:rPr>
          <w:rFonts w:ascii="Times" w:hAnsi="Times" w:eastAsia="Times"/>
          <w:b w:val="0"/>
          <w:i w:val="0"/>
          <w:color w:val="000000"/>
          <w:sz w:val="22"/>
        </w:rPr>
        <w:t>and I tell you that I have known Hindu boys who called Muslims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‘uncle’.  Hindus and Muslims used to participate in each 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festivals and other auspicious occasions.  You want to force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this place but you should know that I have never submitted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 It is contrary to my nature.  You can obstruct my work,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me.  I won’t invoke the help of the police.  You can prevent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leaving this house, but what is the use of your dubbing 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of the Hindus ?  I will not accept the lable.  To make me quit,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to convince me that I have made a mistake in coming here.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Thus it went on till eight o’clock.  At last Gandhiji said 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put it to you, young men, how can I, who am a Hindu by birth, </w:t>
      </w:r>
      <w:r>
        <w:rPr>
          <w:rFonts w:ascii="Times" w:hAnsi="Times" w:eastAsia="Times"/>
          <w:b w:val="0"/>
          <w:i w:val="0"/>
          <w:color w:val="000000"/>
          <w:sz w:val="22"/>
        </w:rPr>
        <w:t>a Hindu by creed and a Hindu of Hindus in my way of living, be 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‘enemy’ of Hindus?  Does this not show narrow intolerance on your </w:t>
      </w:r>
      <w:r>
        <w:rPr>
          <w:rFonts w:ascii="Times" w:hAnsi="Times" w:eastAsia="Times"/>
          <w:b w:val="0"/>
          <w:i w:val="0"/>
          <w:color w:val="000000"/>
          <w:sz w:val="22"/>
        </w:rPr>
        <w:t>part?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words had a profound effect.  Slowly and imperceptibly the opposition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began to soften.  Still they were not completely converted.  One of them said: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“Perhaps we should now go.”  Gandhiji replied :</w:t>
      </w:r>
    </w:p>
    <w:p>
      <w:pPr>
        <w:autoSpaceDN w:val="0"/>
        <w:tabs>
          <w:tab w:pos="550" w:val="left"/>
          <w:tab w:pos="33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must go.  It is already late.  Come again in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have thought things over.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pp. 365-7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discussion which continued the next day in Suhrawardy’s presence,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30-5-1947.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LETTER TO NELLIE SEN GUPTA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9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13, 1947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have seen that I spoke on Monday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Chittagong affliction. Wires were received yesterday andnow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spoken to several people here, including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Mayor, ex-Mayor Usman Saheb and the Prime Minister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Bengal. You may depend upon my doing all I can, short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Chittagong, which too I would have gladly done were not my </w:t>
      </w:r>
      <w:r>
        <w:rPr>
          <w:rFonts w:ascii="Times" w:hAnsi="Times" w:eastAsia="Times"/>
          <w:b w:val="0"/>
          <w:i w:val="0"/>
          <w:color w:val="000000"/>
          <w:sz w:val="22"/>
        </w:rPr>
        <w:t>presence required here.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ELLIE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UPTA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OMALKHAN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HITTAGONG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PYARELAL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YDARI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ANSION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1947</w:t>
      </w:r>
    </w:p>
    <w:p>
      <w:pPr>
        <w:autoSpaceDN w:val="0"/>
        <w:tabs>
          <w:tab w:pos="550" w:val="left"/>
          <w:tab w:pos="6430" w:val="left"/>
        </w:tabs>
        <w:autoSpaceDE w:val="0"/>
        <w:widowControl/>
        <w:spacing w:line="25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PYARELAL,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come to a Muslim locality.  Now let us see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get away from here.  I have left behind Sushila in Wah. 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Wah on the 17th and join me.  I am involved in a controversy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my arrival here.  I may not be able to hold the prayers either.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blood is boiling.  I have reached here all right. 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calm. 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MAHTAMA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VALLABHBHAI PATEL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VALLABHBHAI,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stuck here and now I am going to take a big risk.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Suhrawardy and I are going to stay together in a turbulent area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 Let us see what happens.  Keep a watch.  I will keep on </w:t>
      </w:r>
      <w:r>
        <w:rPr>
          <w:rFonts w:ascii="Times" w:hAnsi="Times" w:eastAsia="Times"/>
          <w:b w:val="0"/>
          <w:i w:val="0"/>
          <w:color w:val="000000"/>
          <w:sz w:val="22"/>
        </w:rPr>
        <w:t>writing.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Kak (Kashmir) seems to have left.</w:t>
      </w:r>
    </w:p>
    <w:p>
      <w:pPr>
        <w:autoSpaceDN w:val="0"/>
        <w:tabs>
          <w:tab w:pos="550" w:val="left"/>
          <w:tab w:pos="32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to know about Subhas Bose form your letter.  I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believe all these reports.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also written to Sarat Babu about Rajaji,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as you did,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heard from him so far.  Nor has he called on me so far this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tabs>
          <w:tab w:pos="550" w:val="left"/>
          <w:tab w:pos="1990" w:val="left"/>
          <w:tab w:pos="46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believe that Kripalani would have said what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to have said.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did not like Liaquat Ali’s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statement.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 is poisoned.  It is difficult to say who is on </w:t>
      </w:r>
      <w:r>
        <w:rPr>
          <w:rFonts w:ascii="Times" w:hAnsi="Times" w:eastAsia="Times"/>
          <w:b w:val="0"/>
          <w:i w:val="0"/>
          <w:color w:val="000000"/>
          <w:sz w:val="22"/>
        </w:rPr>
        <w:t>whose side.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the Khaksars.  I considered it my dharma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them in such a way that they will have no opportunity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against us and I have acted accordingly.  I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others in the same way.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work is difficult and the difficulties go on increasing.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top of it there is a natural calamity.  What are we going to do if the </w:t>
      </w:r>
      <w:r>
        <w:rPr>
          <w:rFonts w:ascii="Times" w:hAnsi="Times" w:eastAsia="Times"/>
          <w:b w:val="0"/>
          <w:i w:val="0"/>
          <w:color w:val="000000"/>
          <w:sz w:val="22"/>
        </w:rPr>
        <w:t>rains fail ?  Many surely will have to die.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the Princes is so complicated that you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>deal with it.  But who can deal with your health?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pp. 363-5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In his reply the addressee confirmed the reports that Subhas Chandra Bose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had, while in exile, married and had at this time a four-year-old daughter.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Sarat Chandra Bose”, 11-8-1947.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sent to Gandhiji a cutting of J. B. Kripalani’s speech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First Prime Minister of Pakistan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MANIBEHN PATEL</w:t>
      </w:r>
    </w:p>
    <w:p>
      <w:pPr>
        <w:autoSpaceDN w:val="0"/>
        <w:autoSpaceDE w:val="0"/>
        <w:widowControl/>
        <w:spacing w:line="244" w:lineRule="exact" w:before="188" w:after="0"/>
        <w:ind w:left="49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13,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sent back the papers unsigned as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>that my signature was not required.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happen if the rains fail ?  This independence is costing </w:t>
      </w:r>
      <w:r>
        <w:rPr>
          <w:rFonts w:ascii="Times" w:hAnsi="Times" w:eastAsia="Times"/>
          <w:b w:val="0"/>
          <w:i w:val="0"/>
          <w:color w:val="000000"/>
          <w:sz w:val="22"/>
        </w:rPr>
        <w:t>us pretty dear.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Sardar’s health may break down under the strain of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enclosed and show it to Sardar.  It seems a crime to </w:t>
      </w:r>
      <w:r>
        <w:rPr>
          <w:rFonts w:ascii="Times" w:hAnsi="Times" w:eastAsia="Times"/>
          <w:b w:val="0"/>
          <w:i w:val="0"/>
          <w:color w:val="000000"/>
          <w:sz w:val="22"/>
        </w:rPr>
        <w:t>take up even a single minute of his time.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ANIBEHN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 p. 141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LETTER TO KANU GANDHI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YDARI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ANSION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KANAIYO,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read the newspapers you would have known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stayed on in this place, and am now  in a Muslim’s house in a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locality.  It is a palatial building.  We are all under Rama’s care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live as He wills.  I shall not know till the last moment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leave this place.  I write all this just because I am pleased with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letter.  I have sent the relevant portion from it for publication in</w:t>
      </w:r>
    </w:p>
    <w:p>
      <w:pPr>
        <w:autoSpaceDN w:val="0"/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Abha is fine.  However, I will not say that she is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all right.  Amritlal is here.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“Work Alone is True Speech”, 9-8-1947.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MAHTAMA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 TO SARALA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SARALA,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You are a sensible girl.  You have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don’t send for you here.  Have patience.  Complete the Nayee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Talim course and attain the highest proficiency in it.  You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in the newspapers about the developments here. 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able to write this much under great pressure.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8769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E. W. ARYANAYAKUM</w:t>
      </w:r>
    </w:p>
    <w:p>
      <w:pPr>
        <w:autoSpaceDN w:val="0"/>
        <w:autoSpaceDE w:val="0"/>
        <w:widowControl/>
        <w:spacing w:line="244" w:lineRule="exact" w:before="188" w:after="0"/>
        <w:ind w:left="49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13,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ARYANAYAKUM,</w:t>
      </w:r>
    </w:p>
    <w:p>
      <w:pPr>
        <w:autoSpaceDN w:val="0"/>
        <w:tabs>
          <w:tab w:pos="99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learn of the conditions here from the newspapers.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want to write about the </w:t>
      </w:r>
      <w:r>
        <w:rPr>
          <w:rFonts w:ascii="Times" w:hAnsi="Times" w:eastAsia="Times"/>
          <w:b w:val="0"/>
          <w:i/>
          <w:color w:val="000000"/>
          <w:sz w:val="22"/>
        </w:rPr>
        <w:t>goshala.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great uproar and the trouble is twofold;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goshala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themselves nor will they let others do so.  And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such a fiery temper that you cannot get along with anyone.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tell me what the fact 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all keeping well, I hope.  I have no idea when if ever I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able to return.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LETTER TO BALVANTSINHA</w:t>
      </w:r>
    </w:p>
    <w:p>
      <w:pPr>
        <w:autoSpaceDN w:val="0"/>
        <w:autoSpaceDE w:val="0"/>
        <w:widowControl/>
        <w:spacing w:line="244" w:lineRule="exact" w:before="188" w:after="0"/>
        <w:ind w:left="4950" w:right="0" w:hanging="1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YDARI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ANSION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13,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under great pressure of work here.  I am undergoing an </w:t>
      </w:r>
      <w:r>
        <w:rPr>
          <w:rFonts w:ascii="Times" w:hAnsi="Times" w:eastAsia="Times"/>
          <w:b w:val="0"/>
          <w:i w:val="0"/>
          <w:color w:val="000000"/>
          <w:sz w:val="22"/>
        </w:rPr>
        <w:t>ordeal.  Noakhali is now out.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everything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goshala.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advice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from here?  All I know is that Sevagram should have cows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dairy must work.  But how that can be, I do not know.  You people </w:t>
      </w:r>
      <w:r>
        <w:rPr>
          <w:rFonts w:ascii="Times" w:hAnsi="Times" w:eastAsia="Times"/>
          <w:b w:val="0"/>
          <w:i w:val="0"/>
          <w:color w:val="000000"/>
          <w:sz w:val="22"/>
        </w:rPr>
        <w:t>should think over it and work it out.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cannot write much.  I am writing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Aryanayakum.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1988. Also Pyarelal Papers.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LETTER TO RADHAKRISHNA BAJAJ</w:t>
      </w:r>
    </w:p>
    <w:p>
      <w:pPr>
        <w:autoSpaceDN w:val="0"/>
        <w:autoSpaceDE w:val="0"/>
        <w:widowControl/>
        <w:spacing w:line="244" w:lineRule="exact" w:before="188" w:after="0"/>
        <w:ind w:left="49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13, 1947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6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RADHAKRISHNA,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entrapped here.  Well, we have to live as God wills.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regarding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goshala.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only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keep Sevagram supplied with milk. It is impossible for me </w:t>
      </w:r>
      <w:r>
        <w:rPr>
          <w:rFonts w:ascii="Times" w:hAnsi="Times" w:eastAsia="Times"/>
          <w:b w:val="0"/>
          <w:i w:val="0"/>
          <w:color w:val="000000"/>
          <w:sz w:val="22"/>
        </w:rPr>
        <w:t>to go into details.  I am writing under great pressure of work.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 of the Hindi: Pyarelal Papers. Courtesy: Pyarelal</w:t>
      </w:r>
    </w:p>
    <w:p>
      <w:pPr>
        <w:autoSpaceDN w:val="0"/>
        <w:autoSpaceDE w:val="0"/>
        <w:widowControl/>
        <w:spacing w:line="240" w:lineRule="exact" w:before="1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MAHTAMA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LETTER TO AMTUSSALAAM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 13,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AMTUL  SALAAM,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come to stay in a Muslim house.  Shaheed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with me.  God knows what will happen.  I shall be tested. 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when I shall see you now.</w:t>
      </w:r>
    </w:p>
    <w:p>
      <w:pPr>
        <w:autoSpaceDN w:val="0"/>
        <w:tabs>
          <w:tab w:pos="550" w:val="left"/>
          <w:tab w:pos="26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met Baqui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 He had with him Nawab Saheb’s son </w:t>
      </w:r>
      <w:r>
        <w:rPr>
          <w:rFonts w:ascii="Times" w:hAnsi="Times" w:eastAsia="Times"/>
          <w:b w:val="0"/>
          <w:i w:val="0"/>
          <w:color w:val="000000"/>
          <w:sz w:val="22"/>
        </w:rPr>
        <w:t>and daughter.  I hope you are well.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 of the Hindi: G. N. 585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LETTER TO SATIS CHANDRA DAS GUPTA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YDARI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ANSION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1947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SATIS BABU,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come to Beliaghata.  Kshitishbabu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with  me,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Arun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What I want is that both should go to Sodepur and see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there.  Hemprabha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wanted to look after me.  I have detained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 Shaheed Saheb will be with me.  Let me see what happens.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many risks, perhaps this is the greatest of all.  Who knows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happen?  We have to live  as God wills and be content. I came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 but have stayed on in Calcutta.  It is all right.  If things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here,  then they will go wrong everywhere.  If things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then perhaps they will improve everywhere. Tell everyone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also I am working for Noakhali.  All Muslims say that it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stayed on in Calcutta and that too where Muslims feel </w:t>
      </w:r>
      <w:r>
        <w:rPr>
          <w:rFonts w:ascii="Times" w:hAnsi="Times" w:eastAsia="Times"/>
          <w:b w:val="0"/>
          <w:i w:val="0"/>
          <w:color w:val="000000"/>
          <w:sz w:val="22"/>
        </w:rPr>
        <w:t>unsafe and moreover in a Muslim’s house.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9284</w:t>
      </w:r>
    </w:p>
    <w:p>
      <w:pPr>
        <w:autoSpaceDN w:val="0"/>
        <w:autoSpaceDE w:val="0"/>
        <w:widowControl/>
        <w:spacing w:line="220" w:lineRule="exact" w:before="30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brother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brother and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LETTER TO SUSHILA GANDHI</w:t>
      </w:r>
    </w:p>
    <w:p>
      <w:pPr>
        <w:autoSpaceDN w:val="0"/>
        <w:autoSpaceDE w:val="0"/>
        <w:widowControl/>
        <w:spacing w:line="244" w:lineRule="exact" w:before="188" w:after="0"/>
        <w:ind w:left="49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14,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received your letter,  but could get no time at all to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 I am writing this after the morning prayer.  I am being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severely tested here.  Instead of going on to Noakhali, I have got stuck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 Yesterday I came here to live in a Muslim’s house. This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however, will not give you a complete picture of the situation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I have no time to write more.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unnecessarily taking things to heart.  Manilal’s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transparent and so innocent.  He has only poured out his heart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a right to draw the inference you did from the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 Notwithstanding his own desire he had no objection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on in Akola.  But that letter did not reveal all he had in mind.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now join him at the earliest opportunity.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Sita will have what is destined for her. I don’t know what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do.  This time my train passed through Banaras. But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by four hours and Sita could not have come to the station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night.  But I think you yourself will be in a better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the matter and decide. It is useless to come and see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alone knows where I shall be tomorrow. It looks like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 But if I am not here, where will you go wandering after me?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the advice of an elder, Kishorelal is there.  You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by following his advice.  What does it matter if our views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agree?  Each individual thinks differently.  Maybe in this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us think alike.  But that need not worry you. You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what seems right to you.  I have made the above suggestion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you cannot do that.  Manilal’s letter is enclosed. Though it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file, nobody is likely to have read it. Everybody abides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I place on them. The file is not likely to fall into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stranger’s hands these days.  There are only three persons with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Bisen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 Abha or Radha (Manu).  But what does it matter who is with </w:t>
      </w:r>
      <w:r>
        <w:rPr>
          <w:rFonts w:ascii="Times" w:hAnsi="Times" w:eastAsia="Times"/>
          <w:b w:val="0"/>
          <w:i w:val="0"/>
          <w:color w:val="000000"/>
          <w:sz w:val="22"/>
        </w:rPr>
        <w:t>me?  What can you have which you might want to keep private?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Shiv Balak Bisen, a constructive worker who was acting as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stenographer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MAHTAMA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Manilal’s and your letters are never sentimental. I, therefore, think </w:t>
      </w:r>
      <w:r>
        <w:rPr>
          <w:rFonts w:ascii="Times" w:hAnsi="Times" w:eastAsia="Times"/>
          <w:b w:val="0"/>
          <w:i w:val="0"/>
          <w:color w:val="000000"/>
          <w:sz w:val="22"/>
        </w:rPr>
        <w:t>that anybody who reads them is bound to learn something from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calm and take every step after careful thinking.  If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any  attachments overcome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reply to this letter,  address it C/o Khadi Pratishthan, </w:t>
      </w:r>
      <w:r>
        <w:rPr>
          <w:rFonts w:ascii="Times" w:hAnsi="Times" w:eastAsia="Times"/>
          <w:b w:val="0"/>
          <w:i w:val="0"/>
          <w:color w:val="000000"/>
          <w:sz w:val="22"/>
        </w:rPr>
        <w:t>Sodepur.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Krishna wasn’t there either in  Kashmir or Lahore.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getting a copy made  of this.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1426. Courtesy: Sushila Gandhi</w:t>
      </w:r>
    </w:p>
    <w:p>
      <w:pPr>
        <w:autoSpaceDN w:val="0"/>
        <w:autoSpaceDE w:val="0"/>
        <w:widowControl/>
        <w:spacing w:line="260" w:lineRule="exact" w:before="39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322. DISCUSSION WITH REPRESENTATIVES OF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DEMONSTRATORS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1947</w:t>
      </w:r>
    </w:p>
    <w:p>
      <w:pPr>
        <w:autoSpaceDN w:val="0"/>
        <w:autoSpaceDE w:val="0"/>
        <w:widowControl/>
        <w:spacing w:line="260" w:lineRule="exact" w:before="9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pointed out to them that united action on the part of Suhrawardy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in Beliaghata was only the first step.  If and when the Hindus of Beliaghata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invited their Muslim neighbours to return, they would next move to a predominantly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area, where they would stay till the Hindus were invited to return and so on 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each community had invited its neighbours to return to their former houses all over </w:t>
      </w:r>
      <w:r>
        <w:rPr>
          <w:rFonts w:ascii="Times" w:hAnsi="Times" w:eastAsia="Times"/>
          <w:b w:val="0"/>
          <w:i w:val="0"/>
          <w:color w:val="000000"/>
          <w:sz w:val="18"/>
        </w:rPr>
        <w:t>Calcutta.  This time the young men were completely won over.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pp. 367-8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323.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4" w:lineRule="exact" w:before="108" w:after="0"/>
        <w:ind w:left="4950" w:right="0" w:hanging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ELIAGHATA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14, 1947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first said that the next day was the day fixed for deliverance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yoke.  It was, therefore, a great day.  They were bound to celebrate it. 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it was a day when both the Dominions were to shoulder a heavy burden.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invited everyone to have twenty-four hours’ fast and prayer during the  day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well-being of India as a whole and pass it  in spinning as much as possible.  For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hand-spinning that had knit the poor and the rich together and that had given </w:t>
      </w:r>
      <w:r>
        <w:rPr>
          <w:rFonts w:ascii="Times" w:hAnsi="Times" w:eastAsia="Times"/>
          <w:b w:val="0"/>
          <w:i w:val="0"/>
          <w:color w:val="000000"/>
          <w:sz w:val="18"/>
        </w:rPr>
        <w:t>occupation to countless men and women who were without occupation.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“Discussion with Representatives of Demonstrators”, 13-8-1947.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source, “a packed audience listened to Gandhiji without the </w:t>
      </w:r>
      <w:r>
        <w:rPr>
          <w:rFonts w:ascii="Times" w:hAnsi="Times" w:eastAsia="Times"/>
          <w:b w:val="0"/>
          <w:i w:val="0"/>
          <w:color w:val="000000"/>
          <w:sz w:val="18"/>
        </w:rPr>
        <w:t>slightest disturbance.”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returned to the reason for his postponing the visit to  Noakhali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to stay in the present place.  He said that Shaheed Saheb had come to see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induce him to do his bit in bringing about peace in Calcutta which was burning.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appeal had its effect upon him.  He agreed provided Shaheed Saheb went with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affected areas and stayed there under the same roof with him, till the fury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abated and till complete friendship between the two communities was restored.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they were to work with one mind without mental reservation and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secrets in the matter from one another.  Shaheed Saheb had taken one night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 with his aged father and his daughter and had sent over his decision the next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he had sent one message which brought them to the present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yesterday.  He had had many warnings also against Shaheed Saheb.  He was unaffected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warnings.  He was bound to believe his word as he expected him to accept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(Gandhiji’s) word.  Let them not think that they were to neglect the parts of Calcutta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were deserted by their Hindu inhabitants and were occupied by Muslims. 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working for the peace of the whole of Calcutta and he invited his audience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with them that if Calcutta returned to sanity and real friendship,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Noakhali and the rest of India would be safe.  He mentioned that Shaheed Saheb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building, but he had, with his consent, kept himself away from the meeting as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to avoid being the slightest cause of irritation to the meeting.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glad that the audience had exhibited becoming tolerance and gave him the courage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 Shaheed Saheb to the meeting.  After all they should live and work together in </w:t>
      </w:r>
      <w:r>
        <w:rPr>
          <w:rFonts w:ascii="Times" w:hAnsi="Times" w:eastAsia="Times"/>
          <w:b w:val="0"/>
          <w:i w:val="0"/>
          <w:color w:val="000000"/>
          <w:sz w:val="18"/>
        </w:rPr>
        <w:t>the open and perfect co-operation if their difficult mission was to succeed.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24-8-1947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LETTER TO AGATHA HARRISON</w:t>
      </w:r>
    </w:p>
    <w:p>
      <w:pPr>
        <w:autoSpaceDN w:val="0"/>
        <w:autoSpaceDE w:val="0"/>
        <w:widowControl/>
        <w:spacing w:line="284" w:lineRule="exact" w:before="68" w:after="0"/>
        <w:ind w:left="4950" w:right="0" w:hanging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ELIAGHATA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15,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 I am dictating whilst I am spinning.  You know,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celebrating great events, such as today’s, is to thank God for it </w:t>
      </w:r>
      <w:r>
        <w:rPr>
          <w:rFonts w:ascii="Times" w:hAnsi="Times" w:eastAsia="Times"/>
          <w:b w:val="0"/>
          <w:i w:val="0"/>
          <w:color w:val="000000"/>
          <w:sz w:val="22"/>
        </w:rPr>
        <w:t>and, therefore, to pray.  This prayer must be accompanied by a fast, if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H. S. Suhrawardy”, 11-8-1947.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“realizing that Suhrawardy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at the prayer meeting, some of the young men. . . went shouting for his blood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the house and stone-throwing began again. . . . Prayer over,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returned. . . He rebuked them for their attack on Suhrawardy. .  .‘He will not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stick to me if he is not sincere. . . .’ After a time when he had got them into a mood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listen to Suhrawardy, he beckoned him. . .” Suhrawardy’s unequivocal admission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for the ‘Great Calcutta Killing’ . . . had a profound  effect on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crowd.  ‘It was the turning point,’ Gandhiji afterwards remarked.  ‘It had a cleansing </w:t>
      </w:r>
      <w:r>
        <w:rPr>
          <w:rFonts w:ascii="Times" w:hAnsi="Times" w:eastAsia="Times"/>
          <w:b w:val="0"/>
          <w:i w:val="0"/>
          <w:color w:val="000000"/>
          <w:sz w:val="18"/>
        </w:rPr>
        <w:t>effect, I could sense it.’ 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MAHTAMA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taking of fruit juices may be so described.  And then as a mark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identification with the poor and dedication there must be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must not be satisfied with the spinning I do every day,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do as much as is possible in consistence with my other </w:t>
      </w:r>
      <w:r>
        <w:rPr>
          <w:rFonts w:ascii="Times" w:hAnsi="Times" w:eastAsia="Times"/>
          <w:b w:val="0"/>
          <w:i w:val="0"/>
          <w:color w:val="000000"/>
          <w:sz w:val="22"/>
        </w:rPr>
        <w:t>appointments.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through Amrit your first letter at 4 o’clock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 I have through her your second letter. This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by Rajaji, the Governor of West Bengal.  Rajaji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to come himself.  The Government House is surrounded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huge admiring crowd.  He is, therefore, a prisoner in his own house. </w:t>
      </w:r>
      <w:r>
        <w:rPr>
          <w:rFonts w:ascii="Times" w:hAnsi="Times" w:eastAsia="Times"/>
          <w:b w:val="0"/>
          <w:i w:val="0"/>
          <w:color w:val="000000"/>
          <w:sz w:val="22"/>
        </w:rPr>
        <w:t>He sent his secretary with Rajkumari’s packet.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refer me to Winterton’s speech, which you will be surprised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learn, I  have not read.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speeches during the debate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Bill,  I was not able to read. I rarely get a moment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newspapers. Some portions are either read to me  or I glance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odd moments.  What does it matter,  who talks in my favour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me, if I myself am sound at bottom? After all you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our duty in the best manner we know and keep on smiling. 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papers.  I am about to finish my spinning. Therefore I must </w:t>
      </w:r>
      <w:r>
        <w:rPr>
          <w:rFonts w:ascii="Times" w:hAnsi="Times" w:eastAsia="Times"/>
          <w:b w:val="0"/>
          <w:i w:val="0"/>
          <w:color w:val="000000"/>
          <w:sz w:val="22"/>
        </w:rPr>
        <w:t>think of other things.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love to all our friends. I was glad to find that Carl Heath was </w:t>
      </w:r>
      <w:r>
        <w:rPr>
          <w:rFonts w:ascii="Times" w:hAnsi="Times" w:eastAsia="Times"/>
          <w:b w:val="0"/>
          <w:i w:val="0"/>
          <w:color w:val="000000"/>
          <w:sz w:val="22"/>
        </w:rPr>
        <w:t>well enough to preside at the gathering described by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wish I could tell you all about the  happenings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Horace will.  He was with me for a few days. He left me only </w:t>
      </w:r>
      <w:r>
        <w:rPr>
          <w:rFonts w:ascii="Times" w:hAnsi="Times" w:eastAsia="Times"/>
          <w:b w:val="0"/>
          <w:i w:val="0"/>
          <w:color w:val="000000"/>
          <w:sz w:val="22"/>
        </w:rPr>
        <w:t>last night.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ARRISON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ORDAN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OSTEL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EACONSFIELD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UCKS</w:t>
      </w:r>
      <w:r>
        <w:rPr>
          <w:rFonts w:ascii="Times" w:hAnsi="Times" w:eastAsia="Times"/>
          <w:b w:val="0"/>
          <w:i w:val="0"/>
          <w:color w:val="000000"/>
          <w:sz w:val="20"/>
        </w:rPr>
        <w:t>, S. W. II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 N. 1528;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p. 372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debate on the Indian Independence Bill in the House of Lords, </w:t>
      </w:r>
      <w:r>
        <w:rPr>
          <w:rFonts w:ascii="Times" w:hAnsi="Times" w:eastAsia="Times"/>
          <w:b w:val="0"/>
          <w:i w:val="0"/>
          <w:color w:val="000000"/>
          <w:sz w:val="18"/>
        </w:rPr>
        <w:t>Earl Winterton, the Conservative Peer, had made a speech  attacking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RAMENDRA G. SINHA</w:t>
      </w:r>
    </w:p>
    <w:p>
      <w:pPr>
        <w:autoSpaceDN w:val="0"/>
        <w:autoSpaceDE w:val="0"/>
        <w:widowControl/>
        <w:spacing w:line="244" w:lineRule="exact" w:before="188" w:after="0"/>
        <w:ind w:left="4950" w:right="0" w:hanging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ELIAGHATA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15, 1947</w:t>
      </w:r>
    </w:p>
    <w:p>
      <w:pPr>
        <w:autoSpaceDN w:val="0"/>
        <w:autoSpaceDE w:val="0"/>
        <w:widowControl/>
        <w:spacing w:line="240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DEAR FRIEND,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take you at your word.  As you say, your father had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non-violence of the brave.  Such a one never dies,  destruction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has no meaning for him. Therefore, it is not right for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mother [or anyone]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mourn over the death of your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He has left, in dying, a rich legacy which I hope you will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deserve. The best advice I can give  is that you should all  do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for the building up of the freedom that has come to us today </w:t>
      </w:r>
      <w:r>
        <w:rPr>
          <w:rFonts w:ascii="Times" w:hAnsi="Times" w:eastAsia="Times"/>
          <w:b w:val="0"/>
          <w:i w:val="0"/>
          <w:color w:val="000000"/>
          <w:sz w:val="22"/>
        </w:rPr>
        <w:t>and the first thing you can do is to copy your father’s bravery.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 of non-violence is shown in a variety of ways,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in dying at the hands of an assassin. There is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earn an honest price for the [loss]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your [dear ones]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will be a contribution to the preservation of the [dearly 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freedom].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106" w:after="30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AMENDRA </w:t>
      </w:r>
      <w:r>
        <w:rPr>
          <w:rFonts w:ascii="Times" w:hAnsi="Times" w:eastAsia="Times"/>
          <w:b w:val="0"/>
          <w:i w:val="0"/>
          <w:color w:val="000000"/>
          <w:sz w:val="20"/>
        </w:rPr>
        <w:t>G.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ULLICK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OWBAZAR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sectPr>
          <w:type w:val="continuous"/>
          <w:pgSz w:w="9360" w:h="12960"/>
          <w:pgMar w:top="716" w:right="1402" w:bottom="358" w:left="1440" w:header="720" w:footer="720" w:gutter="0"/>
          <w:cols w:num="2" w:equalWidth="0">
            <w:col w:w="3616" w:space="0"/>
            <w:col w:w="290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402" w:bottom="358" w:left="1440" w:header="720" w:footer="720" w:gutter="0"/>
          <w:cols w:num="2" w:equalWidth="0">
            <w:col w:w="3616" w:space="0"/>
            <w:col w:w="290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10517</w:t>
      </w:r>
    </w:p>
    <w:p>
      <w:pPr>
        <w:autoSpaceDN w:val="0"/>
        <w:autoSpaceDE w:val="0"/>
        <w:widowControl/>
        <w:spacing w:line="240" w:lineRule="exact" w:before="2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is illegible.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MAHTAMA GANDHI</w:t>
      </w:r>
    </w:p>
    <w:p>
      <w:pPr>
        <w:sectPr>
          <w:type w:val="continuous"/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ADVICE TO WEST BENGAL MINISTERS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1947</w:t>
      </w:r>
    </w:p>
    <w:p>
      <w:pPr>
        <w:autoSpaceDN w:val="0"/>
        <w:autoSpaceDE w:val="0"/>
        <w:widowControl/>
        <w:spacing w:line="28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From today you have to wear the crown of thorns. Strive ceasel-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essly to cultivate truth and non-violence. Be humble. Be forbearing.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rule no doubt put you on your mettle.  But now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tested through and through.  Beware of power; power corrupts. 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let yourselves be entrapped by its pomp and pageantry.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Remember, you are in office to serve the poor in  India’s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>May  God help you.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370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TALK WITH C. RAJAGOPALACHARI</w:t>
      </w:r>
    </w:p>
    <w:p>
      <w:pPr>
        <w:autoSpaceDN w:val="0"/>
        <w:autoSpaceDE w:val="0"/>
        <w:widowControl/>
        <w:spacing w:line="266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1947</w:t>
      </w:r>
    </w:p>
    <w:p>
      <w:pPr>
        <w:autoSpaceDN w:val="0"/>
        <w:autoSpaceDE w:val="0"/>
        <w:widowControl/>
        <w:spacing w:line="240" w:lineRule="exact" w:before="1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new Governor of the province, C. Rajagopalachari, paid him a respectful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visit and congratulated him on the “miracle which he had wrought”.  But Gandhiji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replied that he could not be satisfied until Hindus and Muslims felt safe in one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another’s company and returned to their own homes to live as before.  Without that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change of heart, there was likelihood of future deterioration in spite of the present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enthusiasm.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My Days with Gandhi,  </w:t>
      </w:r>
      <w:r>
        <w:rPr>
          <w:rFonts w:ascii="Times" w:hAnsi="Times" w:eastAsia="Times"/>
          <w:b w:val="0"/>
          <w:i w:val="0"/>
          <w:color w:val="000000"/>
          <w:sz w:val="18"/>
        </w:rPr>
        <w:t>p. 265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77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TALK WITH COMMUNIST PARTY MEMBERS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1947</w:t>
      </w:r>
    </w:p>
    <w:p>
      <w:pPr>
        <w:autoSpaceDN w:val="0"/>
        <w:autoSpaceDE w:val="0"/>
        <w:widowControl/>
        <w:spacing w:line="28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2, there was an interview with some members of the Communist Party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to whom Gandhiji said that political workers, whether Communist or Socialist,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forget today all differences and help to consolidate the freedom which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attained.  Should we allow it to break into pieces?  The tragedy was that the strength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which the country had fought against the British was failing them when it came </w:t>
      </w:r>
      <w:r>
        <w:rPr>
          <w:rFonts w:ascii="Times" w:hAnsi="Times" w:eastAsia="Times"/>
          <w:b w:val="0"/>
          <w:i w:val="0"/>
          <w:color w:val="000000"/>
          <w:sz w:val="18"/>
        </w:rPr>
        <w:t>to the establishment of Hindu-Muslim unity.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the celebrations, Gandhiji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can’t afford to take part in this rejoicing, which is a  sorry </w:t>
      </w:r>
      <w:r>
        <w:rPr>
          <w:rFonts w:ascii="Times" w:hAnsi="Times" w:eastAsia="Times"/>
          <w:b w:val="0"/>
          <w:i w:val="0"/>
          <w:color w:val="000000"/>
          <w:sz w:val="22"/>
        </w:rPr>
        <w:t>affair.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My Days with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265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TALK TO STUDENTS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1947</w:t>
      </w:r>
    </w:p>
    <w:p>
      <w:pPr>
        <w:autoSpaceDN w:val="0"/>
        <w:autoSpaceDE w:val="0"/>
        <w:widowControl/>
        <w:spacing w:line="28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explained in detail why the fighting must stop now.  We had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 now, each of which was to have both Hindu and Muslim citizens.  If that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so, it meant an end of the two-nation theory.  Students ought to think and think well.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do no wrong.  It was wrong to molest an Indian citizen merely because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professed a different religion.  Students should do everything to build up a new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which would be everybody’s pride.  With regard to the demonstration of </w:t>
      </w:r>
      <w:r>
        <w:rPr>
          <w:rFonts w:ascii="Times" w:hAnsi="Times" w:eastAsia="Times"/>
          <w:b w:val="0"/>
          <w:i w:val="0"/>
          <w:color w:val="000000"/>
          <w:sz w:val="18"/>
        </w:rPr>
        <w:t>fraternization he said:</w:t>
      </w:r>
    </w:p>
    <w:p>
      <w:pPr>
        <w:autoSpaceDN w:val="0"/>
        <w:autoSpaceDE w:val="0"/>
        <w:widowControl/>
        <w:spacing w:line="294" w:lineRule="exact" w:before="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am not lifted off my feet by these demonstrations of joy.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My Days with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266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MAHTAMA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330.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1947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congratulated Calcutta on Hindus and Muslims meeting together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perfect friendliness.  Muslims shouted the same slogans of joy as the Hindus. 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flew the tricolour without the slightest hesitation.  What was more, the Hindus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admitted to mosques and Muslims were admitted to the Hindu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mandirs.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news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reminded him of the Khilafat days when Hindus and Muslims fraternized with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another.  If this exhibition was from the heart and was not a momentary impulse,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better than the Khilafat days.  The simple reason was that they had both drunk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poison cup of disturbances.  The nectar of friendliness should, therefore, taste sweeter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before.  He was however sorry to hear that in a certain part the poor Muslims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experienced molestation.  He hoped that Calcutta including Howrah will be entirely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 from the communal virus for ever.  Then indeed they need have no fear about East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 and the rest of India.  He was sorry, therefore, to hear that madness still reged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Lahore.  He could hope and feel sure that the noble example of Calcutta, if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sincere, would affect the Punjab and  the other parts of India.  He then referred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Chittagong.  Rain was no respecter of persons.  It engulfed both Muslims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Hindus.  It was the duty  of the whole of Bengal to feel one with the sufferers of </w:t>
      </w:r>
      <w:r>
        <w:rPr>
          <w:rFonts w:ascii="Times" w:hAnsi="Times" w:eastAsia="Times"/>
          <w:b w:val="0"/>
          <w:i w:val="0"/>
          <w:color w:val="000000"/>
          <w:sz w:val="18"/>
        </w:rPr>
        <w:t>Chittagong.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referred to the fact thet the people realizing that India was free, took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 of the Government House and in affection besieged their new Governor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Rajaji.  He would be glad if it meant only a token of the people’s power. But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sick and sorry if the people thought that they could do what they liked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other property.  That would be criminal lawlessness.  He hoped,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that they had of their own accord vacated the Governor’s palace as readily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they had occupied it.  He would warn the people that now that they were free,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use the freedom with wise restraint.  They should know that they were to treat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Europeans who stayed in India with the same regard as they would expect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themselves.  They must know that they were masters of no one but of themselves. </w:t>
      </w:r>
      <w:r>
        <w:rPr>
          <w:rFonts w:ascii="Times" w:hAnsi="Times" w:eastAsia="Times"/>
          <w:b w:val="0"/>
          <w:i w:val="0"/>
          <w:color w:val="000000"/>
          <w:sz w:val="18"/>
        </w:rPr>
        <w:t>They must not compel anyone to do anything against his will.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24-8-1947</w:t>
      </w:r>
    </w:p>
    <w:p>
      <w:pPr>
        <w:autoSpaceDN w:val="0"/>
        <w:autoSpaceDE w:val="0"/>
        <w:widowControl/>
        <w:spacing w:line="240" w:lineRule="exact" w:before="1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meeting was held in Rash Bagan Maidan, Beliaghata.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7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331. MIRACLE OR ACCIDENT?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Shaheed Saheb Suhrawardy and I are living together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manzil in Beliaghata where Muslims have been reported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sufferers.  We occupied the house on Wednesday the 13th instant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14th it seemed as if there never had been bad blood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and the Muslims.  In their thousands they began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embrace one another and  they began to pass freely through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were considered to be points of danger by one party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 Indeed, Hindus were taken to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masjids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and the latter were taken by  their Hindu brethren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mandirs.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with one voice shouted  </w:t>
      </w: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22"/>
        </w:rPr>
        <w:t>Jai Hind” or “Hindu-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Muslims! Be one”.  As I have said above, we are living in a Muslim’s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and Muslim volunteers are attending to  our comforts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attention. Muslim volunteers do the cooking.  Many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 to come from the Khadi Pratishthan for attendance,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them.  I was determined that we should be fully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whatever the Muslim brothers and sisters were able to give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 comforts and I must say that the determination has resulted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unmixed good. Here in the compound numberless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continue to stream in shouting the favourite slogans.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almost say that the joy of fraternization is leaping up from hour </w:t>
      </w:r>
      <w:r>
        <w:rPr>
          <w:rFonts w:ascii="Times" w:hAnsi="Times" w:eastAsia="Times"/>
          <w:b w:val="0"/>
          <w:i w:val="0"/>
          <w:color w:val="000000"/>
          <w:sz w:val="22"/>
        </w:rPr>
        <w:t>to hour.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 to be called a miracle or an accident?  By whatever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described, it is quite clear that all the credit that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me from all sides is quite undeserved; nor can it be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deserved by Shaheed Saheb.  This sudden upheaval is not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 two men. We are toys in the hands of God.  He makes us 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tune.  The utmost therefore, that man can do is to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interfering with the dance and that he should render full obedience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Maker’s will.  Thus considered, it can be said that in this miracle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used us two as His instruments and as for myself I only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dream of my youth is to be realized in the evening of my </w:t>
      </w:r>
      <w:r>
        <w:rPr>
          <w:rFonts w:ascii="Times" w:hAnsi="Times" w:eastAsia="Times"/>
          <w:b w:val="0"/>
          <w:i w:val="0"/>
          <w:color w:val="000000"/>
          <w:sz w:val="22"/>
        </w:rPr>
        <w:t>life.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who have full faith in God, this is neither a miracle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accident. A chain of events can be clearly seen to show that the two </w:t>
      </w:r>
      <w:r>
        <w:rPr>
          <w:rFonts w:ascii="Times" w:hAnsi="Times" w:eastAsia="Times"/>
          <w:b w:val="0"/>
          <w:i w:val="0"/>
          <w:color w:val="000000"/>
          <w:sz w:val="22"/>
        </w:rPr>
        <w:t>were being prepared, unconsciously to themselves, for fraternization.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 24-8-1947.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MAHTAMA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process our advent on the scene enabled the onlooker to give </w:t>
      </w:r>
      <w:r>
        <w:rPr>
          <w:rFonts w:ascii="Times" w:hAnsi="Times" w:eastAsia="Times"/>
          <w:b w:val="0"/>
          <w:i w:val="0"/>
          <w:color w:val="000000"/>
          <w:sz w:val="22"/>
        </w:rPr>
        <w:t>us credit for the consummation of the happy event.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as it may, the delirious happenings remind 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days of the Khilafat movement. The fraternization then burst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as a new experience.  Moreover, we had then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swaraj as our twin goals.  Today we have nothing of the kind.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drunk the poison of mutual hatred and so this nectar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fraternization tastes all the sweeter and the sweetness should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>wear out.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present exuberance one hears also the cry of ‘Long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 and Pakistan,’ from the joint throats of the Hindus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 I think it is quite proper.  Whatever was the cause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agreement, three parties accepted Pakistan. If then the two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 one of the other, and here evidently they are not, surely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nothing wrong in the above cry.  Indeed, if the two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not to wish long life to both the States would probably be an </w:t>
      </w:r>
      <w:r>
        <w:rPr>
          <w:rFonts w:ascii="Times" w:hAnsi="Times" w:eastAsia="Times"/>
          <w:b w:val="0"/>
          <w:i w:val="0"/>
          <w:color w:val="000000"/>
          <w:sz w:val="22"/>
        </w:rPr>
        <w:t>act of disloyalty.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ELIAGHATA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16, 1947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24-8-1947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LETTER TO AMRIT KAUR</w:t>
      </w:r>
    </w:p>
    <w:p>
      <w:pPr>
        <w:autoSpaceDN w:val="0"/>
        <w:autoSpaceDE w:val="0"/>
        <w:widowControl/>
        <w:spacing w:line="244" w:lineRule="exact" w:before="188" w:after="0"/>
        <w:ind w:left="49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16,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 the same day.  It was impossible for me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before.  This I am writing just after  the morning prayer. 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together with the other post I read yesterday after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and the time for the walk was on.  During the day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any quiet.  I am in a Muslim house.  They are all very good.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no one from Sodepur.  Hence the help I need comes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Muslim friends.  This is not for me a new experience. It reminds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of old days in South Africa and the  Khilafat days here. 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 am no enemy.  Who knows how long this will last?  Hindus </w:t>
      </w:r>
      <w:r>
        <w:rPr>
          <w:rFonts w:ascii="Times" w:hAnsi="Times" w:eastAsia="Times"/>
          <w:b w:val="0"/>
          <w:i w:val="0"/>
          <w:color w:val="000000"/>
          <w:sz w:val="22"/>
        </w:rPr>
        <w:t>and Muslims have become friends practically in a 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Suhrawardy has become transformed, so it looks. His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>was the condition of my stay in the disturbed area of Calcutta.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are a Minister.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You have to be firm and true. 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education?  You must watch.  You  should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team work. Then most things will come under your notice. 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rejoicing, somehow or other, there is disturbance within.  Is </w:t>
      </w:r>
      <w:r>
        <w:rPr>
          <w:rFonts w:ascii="Times" w:hAnsi="Times" w:eastAsia="Times"/>
          <w:b w:val="0"/>
          <w:i w:val="0"/>
          <w:color w:val="000000"/>
          <w:sz w:val="22"/>
        </w:rPr>
        <w:t>there something wrong with me?  Or are things really going wrong?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will have the whole family on your hands now.  It is all </w:t>
      </w:r>
      <w:r>
        <w:rPr>
          <w:rFonts w:ascii="Times" w:hAnsi="Times" w:eastAsia="Times"/>
          <w:b w:val="0"/>
          <w:i w:val="0"/>
          <w:color w:val="000000"/>
          <w:sz w:val="22"/>
        </w:rPr>
        <w:t>as it should be.</w:t>
      </w:r>
    </w:p>
    <w:p>
      <w:pPr>
        <w:autoSpaceDN w:val="0"/>
        <w:tabs>
          <w:tab w:pos="550" w:val="left"/>
          <w:tab w:pos="41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stop, not the dictionary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Can you cope with it?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tell me when it becomes too much for you.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be off for the walk.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half sheet was by mistake taken for the whole.  When I </w:t>
      </w:r>
      <w:r>
        <w:rPr>
          <w:rFonts w:ascii="Times" w:hAnsi="Times" w:eastAsia="Times"/>
          <w:b w:val="0"/>
          <w:i w:val="0"/>
          <w:color w:val="000000"/>
          <w:sz w:val="22"/>
        </w:rPr>
        <w:t>detected the mistake I had already got through some lines!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66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V. 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3707. Courtesy: Amrit Kaur. Also G. N. 6516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333. DISCUSSION WITH REV. JOHN KELLAS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4" w:lineRule="exact" w:before="188" w:after="0"/>
        <w:ind w:left="49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16, 1947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principal question discussed was in connection with the relation between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education, religion and the State.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expressed the opinion that the State should undoubtedly be secular.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could never promote, denominational education out of public funds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  Everyone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living in it should be entitled to profess his religion without let or hindrance, so long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the citizen obeyed the common law of the land. There should be no interference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missionary effort,  but no mission could enjoy the patronage of the State as 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been appointed Minister of Health in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English-Hindustani dictionary which was being serialized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Principal, Scottish Church  College, Calcutta, had called on Gandhiji along </w:t>
      </w:r>
      <w:r>
        <w:rPr>
          <w:rFonts w:ascii="Times" w:hAnsi="Times" w:eastAsia="Times"/>
          <w:b w:val="0"/>
          <w:i w:val="0"/>
          <w:color w:val="000000"/>
          <w:sz w:val="18"/>
        </w:rPr>
        <w:t>with some members of his staff.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sentence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My Days with Gandhi.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MAHTAMA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did during the foreign regime.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discussing these matters with Principal Kellas, Gandhiji incidentally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remarked that although we had thrown overboard British political supremacy, we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yet been able to throw overboard the cultural one.  In  his characteristic style,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discarded foreign power, not the unseen foreign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influence.</w:t>
      </w:r>
    </w:p>
    <w:p>
      <w:pPr>
        <w:autoSpaceDN w:val="0"/>
        <w:autoSpaceDE w:val="0"/>
        <w:widowControl/>
        <w:spacing w:line="260" w:lineRule="exact" w:before="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he would like the new India of his dream to do was to lay the foundation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new life in keeping with its natural surroundings.  In every State in the world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today, violence, even if it were for so-called defensive purposes only, enjoyed a </w:t>
      </w:r>
      <w:r>
        <w:rPr>
          <w:rFonts w:ascii="Times" w:hAnsi="Times" w:eastAsia="Times"/>
          <w:b w:val="0"/>
          <w:i w:val="0"/>
          <w:color w:val="000000"/>
          <w:sz w:val="18"/>
        </w:rPr>
        <w:t>status which was in conflict with the better elements of life.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‘The organization of the best in society,’ was the aim to which new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dedicate herself; and this could be done only if we succeeded in demolishing </w:t>
      </w:r>
      <w:r>
        <w:rPr>
          <w:rFonts w:ascii="Times" w:hAnsi="Times" w:eastAsia="Times"/>
          <w:b w:val="0"/>
          <w:i w:val="0"/>
          <w:color w:val="000000"/>
          <w:sz w:val="18"/>
        </w:rPr>
        <w:t>the status which had been given to goondaism today.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scientist members of the staff then asked Gandhiji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scientific men should do if they were now asked by the free Indian Government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engage in researches in furtherance of war and the atom bomb?  Gandhiji promptly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Scientists to be worth the name should resist such a State unto </w:t>
      </w:r>
      <w:r>
        <w:rPr>
          <w:rFonts w:ascii="Times" w:hAnsi="Times" w:eastAsia="Times"/>
          <w:b w:val="0"/>
          <w:i w:val="0"/>
          <w:color w:val="000000"/>
          <w:sz w:val="22"/>
        </w:rPr>
        <w:t>death.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24-8-1947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SPEECH AT PRAYER MEETING</w:t>
      </w:r>
    </w:p>
    <w:p>
      <w:pPr>
        <w:autoSpaceDN w:val="0"/>
        <w:autoSpaceDE w:val="0"/>
        <w:widowControl/>
        <w:spacing w:line="244" w:lineRule="exact" w:before="188" w:after="0"/>
        <w:ind w:left="49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16, 1947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expressed his pleasure that at the Chittaranjan Seva Sadan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tricolour was hoisted by an elderly Harijan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Mehtrani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is faithfully serving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institution.  Similarly, for a District Congress Committee (of which he had forgotten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 for the moment), a Harijan girl performed the hoisting ceremony.  This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along right lines and in keeping with the present fraternal spirit of Calcutta.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hoped that the spirit was permanent and that there would be no trace of untouchability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inequality in Hinduism and that Hindus and Muslims being from the same God,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never quarrel among one another.  If this spirit persisted, it would spread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throughout the length and breadth of India.  Then there would be no fear of disturbance </w:t>
      </w:r>
      <w:r>
        <w:rPr>
          <w:rFonts w:ascii="Times" w:hAnsi="Times" w:eastAsia="Times"/>
          <w:b w:val="0"/>
          <w:i w:val="0"/>
          <w:color w:val="000000"/>
          <w:sz w:val="18"/>
        </w:rPr>
        <w:t>in Noakhali or the Punjab.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proceeded to refer to the crowd taking possession of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House.  Historians have testified that in ancient India, people had no need to lock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doors.  In Ramarajya thefts were not known.  Such is our tradition of honesty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truth.  It was a matter of shame that there was a show of the military to induce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crowd to vacate the Government House.  He was also grieved to learn that some plate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Government House was pilfered.  He would be glad to find that the plate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returned to the Government House.  He then mentioned that an American friend who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the Qaid-e-Azam told him the day before that the Qaid-e-Azam said that India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show to the world that there was no longer any quarrel between the two and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was no majority and minority community.  Rajaji, their Governor, confirmed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same information.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24-8-1947,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Mahatma Gandhi,—The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373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FOOD CRISIS AND SOIL FERTILITY</w:t>
      </w:r>
    </w:p>
    <w:p>
      <w:pPr>
        <w:autoSpaceDN w:val="0"/>
        <w:autoSpaceDE w:val="0"/>
        <w:widowControl/>
        <w:spacing w:line="260" w:lineRule="exact" w:before="4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suggestions contained in this paper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worthy of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adoption.  I have no doubt that proper treatment and judicious </w:t>
      </w:r>
      <w:r>
        <w:rPr>
          <w:rFonts w:ascii="Times" w:hAnsi="Times" w:eastAsia="Times"/>
          <w:b w:val="0"/>
          <w:i w:val="0"/>
          <w:color w:val="000000"/>
          <w:sz w:val="22"/>
        </w:rPr>
        <w:t>use of our soil should allay all fear of dearth of food.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17-8-1947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AN INDIAN GOVERNOR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construing the word India, here it includes both Hindostan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Pakistan.  Hindustan may mean the country of the Hindus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called, Pakistan may mean the country of the Muslims. 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uses are,in my opinion, irregular.  Hence, I have purposely use the </w:t>
      </w:r>
      <w:r>
        <w:rPr>
          <w:rFonts w:ascii="Times" w:hAnsi="Times" w:eastAsia="Times"/>
          <w:b w:val="0"/>
          <w:i w:val="0"/>
          <w:color w:val="000000"/>
          <w:sz w:val="22"/>
        </w:rPr>
        <w:t>word Hindostan.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Khilafat-Swaraj-Non-co-operation Resolution of 1920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in Calcutta at the Special Session of the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freedom from the British yoke, was for both the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Muslims, designed to induce self-purification so as to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between forces of evil and those of good. Hence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Governor should, in his own person and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surroundings, be a teetotaller.  Without this, prohibition of the fiery </w:t>
      </w:r>
      <w:r>
        <w:rPr>
          <w:rFonts w:ascii="Times" w:hAnsi="Times" w:eastAsia="Times"/>
          <w:b w:val="0"/>
          <w:i w:val="0"/>
          <w:color w:val="000000"/>
          <w:sz w:val="22"/>
        </w:rPr>
        <w:t>liquid is well-nigh inconceivable.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and his surroundings should represent  hand-spinning </w:t>
      </w:r>
      <w:r>
        <w:rPr>
          <w:rFonts w:ascii="Times" w:hAnsi="Times" w:eastAsia="Times"/>
          <w:b w:val="0"/>
          <w:i w:val="0"/>
          <w:color w:val="000000"/>
          <w:sz w:val="22"/>
        </w:rPr>
        <w:t>as a visible token of identification with the dumb millions of India, a</w:t>
      </w:r>
    </w:p>
    <w:p>
      <w:pPr>
        <w:autoSpaceDN w:val="0"/>
        <w:autoSpaceDE w:val="0"/>
        <w:widowControl/>
        <w:spacing w:line="220" w:lineRule="exact" w:before="42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Dr. N. R. Dhar, is not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Non-co-operation Resolution”, 5-9-1920.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MAHTAMA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token of the necessity of ‘bread labour’ and organized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against organized violence on which the society of today seems to </w:t>
      </w:r>
      <w:r>
        <w:rPr>
          <w:rFonts w:ascii="Times" w:hAnsi="Times" w:eastAsia="Times"/>
          <w:b w:val="0"/>
          <w:i w:val="0"/>
          <w:color w:val="000000"/>
          <w:sz w:val="22"/>
        </w:rPr>
        <w:t>be based.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dwell in a cottage accessible to all, though 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shielded from gaze, if he is to do efficient work.  The 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naturally represented British might.  For him  and 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erected a fortified residence—a palace to be occupied  by him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vassals who sustained his Empire. The Indian prototype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keep somewhat pretentious buildings  for receiving princes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ambassadors of the world.  For these,  being guests of the Governor, </w:t>
      </w:r>
      <w:r>
        <w:rPr>
          <w:rFonts w:ascii="Times" w:hAnsi="Times" w:eastAsia="Times"/>
          <w:b w:val="0"/>
          <w:i w:val="0"/>
          <w:color w:val="000000"/>
          <w:sz w:val="22"/>
        </w:rPr>
        <w:t>should constitute an education  in what “Even Unto This Last”—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of all—should mean in concrete terms.  For him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 furniture, foreign or indigenous.  Plain living and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must be his motto, not to adorn his entrance but to be </w:t>
      </w:r>
      <w:r>
        <w:rPr>
          <w:rFonts w:ascii="Times" w:hAnsi="Times" w:eastAsia="Times"/>
          <w:b w:val="0"/>
          <w:i w:val="0"/>
          <w:color w:val="000000"/>
          <w:sz w:val="22"/>
        </w:rPr>
        <w:t>exemplified in daily life.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there can be no untouchability in any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whatsoever, no caste or creed or colour distinction.  He must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of all religions and  all things Eastern or Western. 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 of India, he must be a citizen of the world.  Thus simply,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reads, did the Khalif Omar, with millions of treasures at his feet, live;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lived Janaka of ancient times; thus lived, as I saw him, the Master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Eton in his residence in the midst of , and surrounded by, the 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Lords and Nabobs of the British Isles.  Will the Governors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of the famished millions do less?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speak the language of the province of which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 and Hindustani, the lingua franca of India written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Nagari or Urdu script. This is neither Sanskritized Hindi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Persianized Urdu.  Hindustani is emphatically the language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spoken by the millions north of the Vindhya Range.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pretend to be an exhaustive list of the virtues that </w:t>
      </w:r>
      <w:r>
        <w:rPr>
          <w:rFonts w:ascii="Times" w:hAnsi="Times" w:eastAsia="Times"/>
          <w:b w:val="0"/>
          <w:i w:val="0"/>
          <w:color w:val="000000"/>
          <w:sz w:val="22"/>
        </w:rPr>
        <w:t>an  Indian Governor should represent.  It is merely illustrative.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would expect that the Britishers who have been chosen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representatives as Governors and who have taken  the oath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fealty to India and her millions would endeavour as far as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the life an Indian Governor is expected to live. 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 the best that their country has to give to India and the world.</w:t>
      </w:r>
    </w:p>
    <w:p>
      <w:pPr>
        <w:autoSpaceDN w:val="0"/>
        <w:autoSpaceDE w:val="0"/>
        <w:widowControl/>
        <w:spacing w:line="280" w:lineRule="exact" w:before="2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17, 1947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24-8-1947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GOD IS GOOD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the same sense as X is good.  X is comparatively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more good than evil, but God is wholly good.  There is no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Him. God made man in His own image.  Unfortunately for us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fashioned Him in his own.  This arrogation has landed man-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sea of troubles.  God is the Supreme Alchemist.  In His 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iron and dross turn into pure gold.  Similarly does all evil turn into </w:t>
      </w:r>
      <w:r>
        <w:rPr>
          <w:rFonts w:ascii="Times" w:hAnsi="Times" w:eastAsia="Times"/>
          <w:b w:val="0"/>
          <w:i w:val="0"/>
          <w:color w:val="000000"/>
          <w:sz w:val="22"/>
        </w:rPr>
        <w:t>good.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God lives but not as we.  His creatures live but to die.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life. Therefore goodness and all it connotes is not an attribute.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Goodness is God.  Goodness conceived as apart from Him is a lifeless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and exists only whilst it is a paying policy.  So are all morals.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to live in us they must be considered and cultivated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 to God. We try to become good because we want to reach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God.  All the dry ethics of the world turn to dust because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God they are lifeless.  Coming from God, they come with life in </w:t>
      </w:r>
      <w:r>
        <w:rPr>
          <w:rFonts w:ascii="Times" w:hAnsi="Times" w:eastAsia="Times"/>
          <w:b w:val="0"/>
          <w:i w:val="0"/>
          <w:color w:val="000000"/>
          <w:sz w:val="22"/>
        </w:rPr>
        <w:t>them.  They become part of us and ennoble 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Conversely God conceived without Goodness is without life.  We </w:t>
      </w:r>
      <w:r>
        <w:rPr>
          <w:rFonts w:ascii="Times" w:hAnsi="Times" w:eastAsia="Times"/>
          <w:b w:val="0"/>
          <w:i w:val="0"/>
          <w:color w:val="000000"/>
          <w:sz w:val="22"/>
        </w:rPr>
        <w:t>give him life in our vain imaginings.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17, 1947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24-8-1947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LETTER TO VALLABHBHAI PATEL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VALLABHBHAI,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deaf from all the shouting.  I am expected to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 of giving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darshan.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at any wit’s end how to free myself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 As for the rest of the news—you will have what you can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reminded of the days of  the Khilafat.  But what if this is </w:t>
      </w:r>
      <w:r>
        <w:rPr>
          <w:rFonts w:ascii="Times" w:hAnsi="Times" w:eastAsia="Times"/>
          <w:b w:val="0"/>
          <w:i w:val="0"/>
          <w:color w:val="000000"/>
          <w:sz w:val="22"/>
        </w:rPr>
        <w:t>just a momentary enthusiasm?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MAHTAMA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telegram about Lahore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 I have not replied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 If what it says is true, it  is a serious thing.  Do let me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 At present I am stuck here.  The second is a letter from Horace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Alexander.  What he says certainly commends itself to me. 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the recommendations after a study of the whole thing, any </w:t>
      </w:r>
      <w:r>
        <w:rPr>
          <w:rFonts w:ascii="Times" w:hAnsi="Times" w:eastAsia="Times"/>
          <w:b w:val="0"/>
          <w:i w:val="0"/>
          <w:color w:val="000000"/>
          <w:sz w:val="22"/>
        </w:rPr>
        <w:t>injustice that might be done can be prevented.</w:t>
      </w:r>
    </w:p>
    <w:p>
      <w:pPr>
        <w:autoSpaceDN w:val="0"/>
        <w:tabs>
          <w:tab w:pos="550" w:val="left"/>
          <w:tab w:pos="16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Chandranagore some rioters have surrounded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Administrator;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so Prafulla Babu has gone there.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56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Patro–2: Sardar Vallabhbhaine,  </w:t>
      </w:r>
      <w:r>
        <w:rPr>
          <w:rFonts w:ascii="Times" w:hAnsi="Times" w:eastAsia="Times"/>
          <w:b w:val="0"/>
          <w:i w:val="0"/>
          <w:color w:val="000000"/>
          <w:sz w:val="18"/>
        </w:rPr>
        <w:t>pp. 365-6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LETTER TO ANAND T. HINGORANI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Is Gangi well?  What foreword can I write for </w:t>
      </w:r>
      <w:r>
        <w:rPr>
          <w:rFonts w:ascii="Times" w:hAnsi="Times" w:eastAsia="Times"/>
          <w:b w:val="0"/>
          <w:i w:val="0"/>
          <w:color w:val="000000"/>
          <w:sz w:val="22"/>
        </w:rPr>
        <w:t>my writings?  Ask someone else.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to go to America for your ear trouble, you may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want my permission?  One can do as one wishes.  I am </w:t>
      </w:r>
      <w:r>
        <w:rPr>
          <w:rFonts w:ascii="Times" w:hAnsi="Times" w:eastAsia="Times"/>
          <w:b w:val="0"/>
          <w:i w:val="0"/>
          <w:color w:val="000000"/>
          <w:sz w:val="22"/>
        </w:rPr>
        <w:t>returning the Press cutting.</w:t>
      </w:r>
    </w:p>
    <w:p>
      <w:pPr>
        <w:autoSpaceDN w:val="0"/>
        <w:autoSpaceDE w:val="0"/>
        <w:widowControl/>
        <w:spacing w:line="22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20" w:lineRule="exact" w:before="234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Hindus had been massacred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17-8-1947.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340. SPEECH AT NARKELDANGA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6" w:lineRule="exact" w:before="106" w:after="0"/>
        <w:ind w:left="473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17,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there were indications that all was not well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Muslims.  Some Hindus were now beginning to feel that they had the upper hand,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Muslims were afraid that they would have to play the underdog in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today.  Gandhiji said that this would be shameful indeed.  If a minority in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minority on the score of its religious profession, was made to feel small 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account, he could only say that this India was not the India of his dreams.  In the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whose fashioning he had worked all his life every man enjoyed equality of status,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his religion was.  The State was bound to be wholly secular.  He went so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say that no denominational educational institution in it should enjoy State </w:t>
      </w:r>
      <w:r>
        <w:rPr>
          <w:rFonts w:ascii="Times" w:hAnsi="Times" w:eastAsia="Times"/>
          <w:b w:val="0"/>
          <w:i w:val="0"/>
          <w:color w:val="000000"/>
          <w:sz w:val="18"/>
        </w:rPr>
        <w:t>patronage.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subjects would thus be equal in the eye of the law.  But every  single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 would be free to pursue his own religion without let or  hindrance so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it did not transgress the common law. The question of the protection of minorities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 good enough for him; it rested upon the  recognition of religious grouping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citizens of the same State.  What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wished India to do, was to assure liberty of religious profession to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single individual.  Then only India could be great, for it was perhaps the one nation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ancient world, which had recognized cultural democracy, whereby it was held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roads to God were many, but the goal was one, because God was one and the same. </w:t>
      </w:r>
      <w:r>
        <w:rPr>
          <w:rFonts w:ascii="Times" w:hAnsi="Times" w:eastAsia="Times"/>
          <w:b w:val="0"/>
          <w:i w:val="0"/>
          <w:color w:val="000000"/>
          <w:sz w:val="18"/>
        </w:rPr>
        <w:t>In fact the roads were as many as there were individuals in the world.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31-8-1947</w:t>
      </w:r>
    </w:p>
    <w:p>
      <w:pPr>
        <w:autoSpaceDN w:val="0"/>
        <w:autoSpaceDE w:val="0"/>
        <w:widowControl/>
        <w:spacing w:line="292" w:lineRule="exact" w:before="43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341.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1947</w:t>
      </w:r>
    </w:p>
    <w:p>
      <w:pPr>
        <w:autoSpaceDN w:val="0"/>
        <w:autoSpaceDE w:val="0"/>
        <w:widowControl/>
        <w:spacing w:line="26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it was well for Shaheed Saheb to speak sweet things.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justified.  There was no exaggeration in his speech.  But he felt bound to draw </w:t>
      </w:r>
      <w:r>
        <w:rPr>
          <w:rFonts w:ascii="Times" w:hAnsi="Times" w:eastAsia="Times"/>
          <w:b w:val="0"/>
          <w:i w:val="0"/>
          <w:color w:val="000000"/>
          <w:sz w:val="18"/>
        </w:rPr>
        <w:t>attention to certain disturbing things.  They should not be drowned in the pardonable</w:t>
      </w:r>
    </w:p>
    <w:p>
      <w:pPr>
        <w:autoSpaceDN w:val="0"/>
        <w:autoSpaceDE w:val="0"/>
        <w:widowControl/>
        <w:spacing w:line="220" w:lineRule="exact" w:before="42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Extracted from N. K. Bose’s report “Many Roads, One Goal”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at Narkeldanga on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prayer was held in the Victoria Nursery Grounds in Narkeldanga.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MAHTAMA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exuberance they were witnessings.  There were isolated spots in  Calcutta where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all well.  He had heard that in one spot the Hindu residents were not prepared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welcome back the Muslim residents who were obliged to leave their places.  All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bad.  It was like a bad boil in an otherwise wholesome body.  If the boils were not </w:t>
      </w:r>
      <w:r>
        <w:rPr>
          <w:rFonts w:ascii="Times" w:hAnsi="Times" w:eastAsia="Times"/>
          <w:b w:val="0"/>
          <w:i w:val="0"/>
          <w:color w:val="000000"/>
          <w:sz w:val="18"/>
        </w:rPr>
        <w:t>looked after in time, they might poison the body.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he mentioned a letter he had received from Mahammed Habibullah Bahar.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the Muslim League.  He made a worthy suggestion about a joint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influential committee  going to the East and West of Bengal and consolidate the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being done in Calcutta.  He hoped the suggestion would be quickly acted upon.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suggestion was that the havoc caused by the flood in the East Bengal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 joint concern of the Hindus and the Musalmans.  He agreed and hoped that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a body of Hindu and Muslim workers who would tackle the subject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efficiently.  Both grain and workers were wanted more than money.  The Mayor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 had sent him a cheque for Rs.15,000 in aid of relief.  He was thankful for the </w:t>
      </w:r>
      <w:r>
        <w:rPr>
          <w:rFonts w:ascii="Times" w:hAnsi="Times" w:eastAsia="Times"/>
          <w:b w:val="0"/>
          <w:i w:val="0"/>
          <w:color w:val="000000"/>
          <w:sz w:val="18"/>
        </w:rPr>
        <w:t>cheque.  He would see to it that it was well employed.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turned to Chandranagore from which the news was received that </w:t>
      </w:r>
      <w:r>
        <w:rPr>
          <w:rFonts w:ascii="Times" w:hAnsi="Times" w:eastAsia="Times"/>
          <w:b w:val="0"/>
          <w:i w:val="0"/>
          <w:color w:val="000000"/>
          <w:sz w:val="18"/>
        </w:rPr>
        <w:t>the Administrator’s bungalow was surrounded by those who called themselves satya-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grahis but were in fact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duragrahis,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statement received by him was true. 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that he had approved of the step.  He must say it was wholly untrue. 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had come to him and he had said that this was no time for satyagraha. 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could be any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duragraha.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 Nehru was there to look after such affairs.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all the French were a great people, lovers of liberty.  They must not be subjected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any strain by India which had come in possession of liberty.  India was bound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 the French possessions in India against any untoward action by the Indians.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he was  glad that the Chief Minister had proceeded to Chandranagore to find out the </w:t>
      </w:r>
      <w:r>
        <w:rPr>
          <w:rFonts w:ascii="Times" w:hAnsi="Times" w:eastAsia="Times"/>
          <w:b w:val="0"/>
          <w:i w:val="0"/>
          <w:color w:val="000000"/>
          <w:sz w:val="18"/>
        </w:rPr>
        <w:t>truth and do what he could.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Gandhiji dealt with way in which the people were treating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who were posted to protect Shaheed Saheb and him.  It was most improper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disregard the police instructions. He had seen them undertaking their difficult task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exemplary patience and courtesy.  It was wrong for crowds to take the law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own hands.  That way lay slavery, not freedom.  He warned the public that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thinking of approaching the authorities to withdraw their forces, for he did not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be subjected to insult for doing a public duty.  He, however, expected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crowd would become perfectly orderly, so that the contemplated withdrawal might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necessary.  The police and the military today were after all servants of the public </w:t>
      </w:r>
      <w:r>
        <w:rPr>
          <w:rFonts w:ascii="Times" w:hAnsi="Times" w:eastAsia="Times"/>
          <w:b w:val="0"/>
          <w:i w:val="0"/>
          <w:color w:val="000000"/>
          <w:sz w:val="18"/>
        </w:rPr>
        <w:t>and not their masters.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Lastly, Gandhiji referred to the coming Id celebration.  For twenty years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he had participated in the celebration with Muslim friends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masjids. </w:t>
      </w:r>
      <w:r>
        <w:rPr>
          <w:rFonts w:ascii="Times" w:hAnsi="Times" w:eastAsia="Times"/>
          <w:b w:val="0"/>
          <w:i w:val="0"/>
          <w:color w:val="000000"/>
          <w:sz w:val="18"/>
        </w:rPr>
        <w:t>Now that a flood of goodwill was sweeping over the city of Calcutta, he expected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everyone to take such steps as would render the friendly feeling permanent.  It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easy to share in a rising tide of emotion; but it was quite another matter to produce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constructive workers who would toil from day to day in order to consolidate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feeling.  Gandhiji would love to see such work in the city, for, he was sure that its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effect would then be felt by the rest of the country.  If they failed to do this, Gandhiji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warned them, today’s freedom would prove only a nine-day wonder.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31-8-1947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FRAGMENT OF LETTER TO MIRABEHN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1947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joy of the crowd is there but not in me is any satisfaction.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lacking in me?.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Hindu-Muslim unity seems to be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 to be true.  They ascribe the transformation to me.  I wonder!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things would have been like this even if I had not been on </w:t>
      </w:r>
      <w:r>
        <w:rPr>
          <w:rFonts w:ascii="Times" w:hAnsi="Times" w:eastAsia="Times"/>
          <w:b w:val="0"/>
          <w:i w:val="0"/>
          <w:color w:val="000000"/>
          <w:sz w:val="22"/>
        </w:rPr>
        <w:t>the scene.  Time will show.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374.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343. NOTE TO KHULNA CONGRESS WORKERS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18,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two opinions. The Union flag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Pakistan’s must be hoisted without demur, with joy if possible.  Award </w:t>
      </w:r>
      <w:r>
        <w:rPr>
          <w:rFonts w:ascii="Times" w:hAnsi="Times" w:eastAsia="Times"/>
          <w:b w:val="0"/>
          <w:i w:val="0"/>
          <w:color w:val="000000"/>
          <w:sz w:val="22"/>
        </w:rPr>
        <w:t>is award good or bad.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C. W. 10574;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My Days with Gandhi, </w:t>
      </w:r>
      <w:r>
        <w:rPr>
          <w:rFonts w:ascii="Times" w:hAnsi="Times" w:eastAsia="Times"/>
          <w:b w:val="0"/>
          <w:i w:val="0"/>
          <w:color w:val="000000"/>
          <w:sz w:val="18"/>
        </w:rPr>
        <w:t>pp. 267-8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visitors had sought Gandhiji’s advice as to what they should do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tricolour they had hoisted to celebrate August 15 in Khulna, now that the Boundary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had awarded the place to Pakistan.  Gandhiji wrote this as he was </w:t>
      </w:r>
      <w:r>
        <w:rPr>
          <w:rFonts w:ascii="Times" w:hAnsi="Times" w:eastAsia="Times"/>
          <w:b w:val="0"/>
          <w:i w:val="0"/>
          <w:color w:val="000000"/>
          <w:sz w:val="18"/>
        </w:rPr>
        <w:t>observing silence.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My Days with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MAHTAMA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344. NOTE TO PEOPLE OF BARRACKPORE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 18, 1947</w:t>
      </w:r>
    </w:p>
    <w:p>
      <w:pPr>
        <w:autoSpaceDN w:val="0"/>
        <w:autoSpaceDE w:val="0"/>
        <w:widowControl/>
        <w:spacing w:line="28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decision not to have music in the vicinity of mosques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namaz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is acceptable to all and will be regarded as binding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rPr>
          <w:rFonts w:ascii="Times" w:hAnsi="Times" w:eastAsia="Times"/>
          <w:b w:val="0"/>
          <w:i/>
          <w:color w:val="000000"/>
          <w:sz w:val="22"/>
        </w:rPr>
        <w:t>all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Hindus, not  only those who are present  on the spot.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 and the Congress have agreed  to solve all differences by </w:t>
      </w:r>
      <w:r>
        <w:rPr>
          <w:rFonts w:ascii="Times" w:hAnsi="Times" w:eastAsia="Times"/>
          <w:b w:val="0"/>
          <w:i w:val="0"/>
          <w:color w:val="000000"/>
          <w:sz w:val="22"/>
        </w:rPr>
        <w:t>peaceful methods and without resort of force.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375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345.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4" w:lineRule="exact" w:before="188" w:after="0"/>
        <w:ind w:left="495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ELIAGHATA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18, 1947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first duty is to wish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Id Mubarak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those Muslims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present here.  There was a time when both the Hindus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embraced each other on this day.  I must confess that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 I am witnessing this scene.  I am very happy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 Muslims League, National Guards and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here.  How-ever, this unity should be  everlasting. 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the place of the British.  I will never be able to forget the scene </w:t>
      </w:r>
      <w:r>
        <w:rPr>
          <w:rFonts w:ascii="Times" w:hAnsi="Times" w:eastAsia="Times"/>
          <w:b w:val="0"/>
          <w:i w:val="0"/>
          <w:color w:val="000000"/>
          <w:sz w:val="22"/>
        </w:rPr>
        <w:t>I have witnessed today.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Calcuttano Chamatkar, </w:t>
      </w:r>
      <w:r>
        <w:rPr>
          <w:rFonts w:ascii="Times" w:hAnsi="Times" w:eastAsia="Times"/>
          <w:b w:val="0"/>
          <w:i w:val="0"/>
          <w:color w:val="000000"/>
          <w:sz w:val="18"/>
        </w:rPr>
        <w:t>pp. 40-1</w:t>
      </w:r>
    </w:p>
    <w:p>
      <w:pPr>
        <w:autoSpaceDN w:val="0"/>
        <w:autoSpaceDE w:val="0"/>
        <w:widowControl/>
        <w:spacing w:line="220" w:lineRule="exact" w:before="20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visited Barrackpore, 14 miles north of Calcutta, following reports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some trouble over a procession. Peace had already been established when Gandhiji, </w:t>
      </w:r>
      <w:r>
        <w:rPr>
          <w:rFonts w:ascii="Times" w:hAnsi="Times" w:eastAsia="Times"/>
          <w:b w:val="0"/>
          <w:i w:val="0"/>
          <w:color w:val="000000"/>
          <w:sz w:val="18"/>
        </w:rPr>
        <w:t>who was still observing silence, reached there.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held in the compounds of the Mohammedan Sporting Club was </w:t>
      </w:r>
      <w:r>
        <w:rPr>
          <w:rFonts w:ascii="Times" w:hAnsi="Times" w:eastAsia="Times"/>
          <w:b w:val="0"/>
          <w:i w:val="0"/>
          <w:color w:val="000000"/>
          <w:sz w:val="18"/>
        </w:rPr>
        <w:t>attended by about four to five lakh people.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7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SUSHILA GANDHI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wire.  When  can a message be sent to </w:t>
      </w:r>
      <w:r>
        <w:rPr>
          <w:rFonts w:ascii="Times" w:hAnsi="Times" w:eastAsia="Times"/>
          <w:b w:val="0"/>
          <w:i w:val="0"/>
          <w:color w:val="000000"/>
          <w:sz w:val="22"/>
        </w:rPr>
        <w:t>Manilal?  After the 15th?  That is over.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mean by saying that Sita has been betrothed?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me, the betrothal took place the day they stole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other’s hearts.  Does betrothal mean that they have now taken a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and  can take more liberties with each other?  But you are now </w:t>
      </w:r>
      <w:r>
        <w:rPr>
          <w:rFonts w:ascii="Times" w:hAnsi="Times" w:eastAsia="Times"/>
          <w:b w:val="0"/>
          <w:i w:val="0"/>
          <w:color w:val="000000"/>
          <w:sz w:val="22"/>
        </w:rPr>
        <w:t>leaving.  What is bound  to happen will happen.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my long letters.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this letter under very great pressure for time.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Sita’s college.  Some inconvenience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endured, or boys and girls become secretive and think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Show this letter to  Manilal also.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5012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LETTER TO NANDLAL MEHTA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1947</w:t>
      </w:r>
    </w:p>
    <w:p>
      <w:pPr>
        <w:autoSpaceDN w:val="0"/>
        <w:autoSpaceDE w:val="0"/>
        <w:widowControl/>
        <w:spacing w:line="240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NANDLAL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and the watch were received well in time.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done is like caparisoning a donkey in gold.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shocked and wondered if it was of gold. Shaheed Saheb was sitting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He opened the watch and discovered it was only gilded.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like it. I need only ordinary things. This watch cannot even </w:t>
      </w:r>
      <w:r>
        <w:rPr>
          <w:rFonts w:ascii="Times" w:hAnsi="Times" w:eastAsia="Times"/>
          <w:b w:val="0"/>
          <w:i w:val="0"/>
          <w:color w:val="000000"/>
          <w:sz w:val="22"/>
        </w:rPr>
        <w:t>take a khadi string. It will need a silken string.</w:t>
      </w:r>
    </w:p>
    <w:p>
      <w:pPr>
        <w:autoSpaceDN w:val="0"/>
        <w:autoSpaceDE w:val="0"/>
        <w:widowControl/>
        <w:spacing w:line="294" w:lineRule="exact" w:before="46" w:after="14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because there is no radium on the dial, I shall need a torch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248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“Letter to Sushila Gandhi”, 14-8-1947.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16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something at night. Of course it is not to be expected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an alarm.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mean that you should get a new one. Of course,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watch with radium and alarm was available, I would surely exchange.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that for how long? Our days are now numbered. We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resigned to whatever we get. If something improper is presented, we </w:t>
      </w:r>
      <w:r>
        <w:rPr>
          <w:rFonts w:ascii="Times" w:hAnsi="Times" w:eastAsia="Times"/>
          <w:b w:val="0"/>
          <w:i w:val="0"/>
          <w:color w:val="000000"/>
          <w:sz w:val="22"/>
        </w:rPr>
        <w:t>must put it aside. But I am digressing.</w:t>
      </w:r>
    </w:p>
    <w:p>
      <w:pPr>
        <w:autoSpaceDN w:val="0"/>
        <w:autoSpaceDE w:val="0"/>
        <w:widowControl/>
        <w:spacing w:line="260" w:lineRule="exact" w:before="8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watch seems to be keeping accurate time. How is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Urmila does not come to lend her shoulder? Let her study a lot.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should not fall prey to the present-day business.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what I am hinting at.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fulfilment of your desire is difficult. I can live up to 125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if I can become detached. I get angry with myself. Who belongs </w:t>
      </w:r>
      <w:r>
        <w:rPr>
          <w:rFonts w:ascii="Times" w:hAnsi="Times" w:eastAsia="Times"/>
          <w:b w:val="0"/>
          <w:i w:val="0"/>
          <w:color w:val="000000"/>
          <w:sz w:val="22"/>
        </w:rPr>
        <w:t>to me?</w:t>
      </w:r>
    </w:p>
    <w:p>
      <w:pPr>
        <w:autoSpaceDN w:val="0"/>
        <w:autoSpaceDE w:val="0"/>
        <w:widowControl/>
        <w:spacing w:line="220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three from</w:t>
      </w:r>
    </w:p>
    <w:p>
      <w:pPr>
        <w:autoSpaceDN w:val="0"/>
        <w:autoSpaceDE w:val="0"/>
        <w:widowControl/>
        <w:spacing w:line="266" w:lineRule="exact" w:before="82" w:after="0"/>
        <w:ind w:left="0" w:right="8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Hindustan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SPEECH AT PRAYER MEETING</w:t>
      </w:r>
    </w:p>
    <w:p>
      <w:pPr>
        <w:autoSpaceDN w:val="0"/>
        <w:autoSpaceDE w:val="0"/>
        <w:widowControl/>
        <w:spacing w:line="266" w:lineRule="exact" w:before="16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1947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apologized for being late by an hour and a quarter.  His party was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fault.  Because of the misdeeds of the majority, who were Hindus in Kanchrapara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Chief Minister, Shaheed Saheb, he and others had to go to Kanchrapara.  Then on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return they were stopped by parties who wanted to acclaim their joy.  This sort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acclamation, if it was not  tempered  with restraint, would kill their leaders and then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would deplore the embarrassing affection.  He then warned them against being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unduly elated  by all the  fraternization that they  were witnessing.  Behind it there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were pointers like Barrackpore,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Kanchrapara and other places he could mention.  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not let them plead excuse or extenuation.  There was neither excuse nor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extenuation for the majority in Pakistan or Hindustan.  If the Hindu majority treasured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industrial area, 26 miles north of Calcutta, where following a dispute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playing or music before mosques, the police had opened fire causing many deaths.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 to People of Barrackpore”, 18-8-1947.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04" w:right="139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religion and duty, they would be just at all cost. They would overlook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limitations or mistakes of the minority who had no one but the majority to look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justice.  He had to  listen not without shame and sorrow to the statement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 friend made to him.  He said with a sigh that there was nothing left but a kind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subjection  to the Hindu majority and they might have to suffer in silence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playing of music before mosques whilst they were offering prayers.  He would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despair on the part of Muslims.  The friend, who made the remark, did not realize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unconsciously implied that Muslims majority would inflict revenge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Pakistan.  He hoped it would never be so either  in Hindustan or Pakistan.  The proper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 was each majority to do their duty  in all humility, irrespective of what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majority did in the  other State.  He suggested , therefore, that until the  Prime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of Pakistan and the  Union agreed upon another course in both the  States,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practice that was followed during the British regime often under compulsion,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fully and voluntarily followed in both the States.  Those who thought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haughtily impose their will on the minority were foolish and were vastly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mistaken.  If, therefore, they wanted to consolidate the prevailing goodwill, they </w:t>
      </w:r>
      <w:r>
        <w:rPr>
          <w:rFonts w:ascii="Times" w:hAnsi="Times" w:eastAsia="Times"/>
          <w:b w:val="0"/>
          <w:i w:val="0"/>
          <w:color w:val="000000"/>
          <w:sz w:val="18"/>
        </w:rPr>
        <w:t>would see to it that they acted  on the square under all circumstances.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31-8-1947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349. TALK WITH STUART NELSON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46" w:lineRule="exact" w:before="146" w:after="0"/>
        <w:ind w:left="4050" w:right="0" w:firstLine="1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20,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Professor  Nelson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him why it was that Indians who had more or 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successfully gained independence through peaceful means, were now unable to check </w:t>
      </w:r>
      <w:r>
        <w:rPr>
          <w:rFonts w:ascii="Times" w:hAnsi="Times" w:eastAsia="Times"/>
          <w:b w:val="0"/>
          <w:i w:val="0"/>
          <w:color w:val="000000"/>
          <w:sz w:val="18"/>
        </w:rPr>
        <w:t>the tide of civil war  through the same means?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replied that it was indeed a searching question which he must answer.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confessed that it had become clear to him that what he had mistaken for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satyagraha but passive resistance—a weapon of the weak.  Indians harboured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 will and anger against their erstwhile rulers, while they pretended to resist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non-violently.  Their resistance was, therefore, inspired by  violence and not a by </w:t>
      </w:r>
      <w:r>
        <w:rPr>
          <w:rFonts w:ascii="Times" w:hAnsi="Times" w:eastAsia="Times"/>
          <w:b w:val="0"/>
          <w:i w:val="0"/>
          <w:color w:val="000000"/>
          <w:sz w:val="18"/>
        </w:rPr>
        <w:t>regard  for the man in the British,whom they should convert through satyagraha.</w:t>
      </w:r>
    </w:p>
    <w:p>
      <w:pPr>
        <w:autoSpaceDN w:val="0"/>
        <w:autoSpaceDE w:val="0"/>
        <w:widowControl/>
        <w:spacing w:line="220" w:lineRule="exact" w:before="3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item extracted from “Non-violence and Free  India”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under the date-line “Calcutta, 20-8-1947”. This talk however, according to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source, took place two or three days before it was reported.</w:t>
      </w:r>
    </w:p>
    <w:p>
      <w:pPr>
        <w:autoSpaceDN w:val="0"/>
        <w:tabs>
          <w:tab w:pos="550" w:val="left"/>
          <w:tab w:pos="2512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250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that the British  were voluntarily quitting India, apparent non-violence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gone to pieces in a moment.  The attitude of violence which we had secretly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harboured, in spite  of the restraint imposed by the Indian National Congress,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recoiled upon us and made us fly at each other’s throats when the question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distribution of power came up. If India could now discover a  way of sublimating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 of violence which had taken a communal turn, and turning it into constructive,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peaceful ways, whereby differences of interests could be liquidated, it would be a great </w:t>
      </w:r>
      <w:r>
        <w:rPr>
          <w:rFonts w:ascii="Times" w:hAnsi="Times" w:eastAsia="Times"/>
          <w:b w:val="0"/>
          <w:i w:val="0"/>
          <w:color w:val="000000"/>
          <w:sz w:val="18"/>
        </w:rPr>
        <w:t>day indeed.</w:t>
      </w:r>
    </w:p>
    <w:p>
      <w:pPr>
        <w:autoSpaceDN w:val="0"/>
        <w:autoSpaceDE w:val="0"/>
        <w:widowControl/>
        <w:spacing w:line="28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proceeded to say that is was indeed true that many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 had warned him that the so-called non-violent  non-co-operation of India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really non-violent.  It was the passivity of the weak and not the  non-violence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stout in heart who would never surrender  their sense of human unity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brotherhood  even in the midst of conflict of interests, who would even try to convert </w:t>
      </w:r>
      <w:r>
        <w:rPr>
          <w:rFonts w:ascii="Times" w:hAnsi="Times" w:eastAsia="Times"/>
          <w:b w:val="0"/>
          <w:i w:val="0"/>
          <w:color w:val="000000"/>
          <w:sz w:val="18"/>
        </w:rPr>
        <w:t>and not coerce their adversary.</w:t>
      </w:r>
    </w:p>
    <w:p>
      <w:pPr>
        <w:autoSpaceDN w:val="0"/>
        <w:autoSpaceDE w:val="0"/>
        <w:widowControl/>
        <w:spacing w:line="28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procceded to say that this was indeed true.  He had all along laboured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an illusion.  But he was never sorry for it.  He realized that if  his vision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covered by that illusion, India would never have reached the point which it had </w:t>
      </w:r>
      <w:r>
        <w:rPr>
          <w:rFonts w:ascii="Times" w:hAnsi="Times" w:eastAsia="Times"/>
          <w:b w:val="0"/>
          <w:i w:val="0"/>
          <w:color w:val="000000"/>
          <w:sz w:val="18"/>
        </w:rPr>
        <w:t>today.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was now free, and the reality was now clearly revealed to him.  Now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burden of subjection had  been lifted, all the forces of good had to be marshalled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great effort to build a country which forsook the accustomed method of violence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order to settle human conflicts whether it was between two States or  between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sections of the same people.  He had yet the faith that India would rise to the occasion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prove to the world that the birth of two new States would be, not a menace, but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blessing to the rest of mankind.  It was the duty of Free India to perfect the instrument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non-violence for dissolving collective conflicts, if its freedom was going to be </w:t>
      </w:r>
      <w:r>
        <w:rPr>
          <w:rFonts w:ascii="Times" w:hAnsi="Times" w:eastAsia="Times"/>
          <w:b w:val="0"/>
          <w:i w:val="0"/>
          <w:color w:val="000000"/>
          <w:sz w:val="18"/>
        </w:rPr>
        <w:t>really worth-while.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31-8-1947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TALK WITH STUDENTS</w:t>
      </w:r>
    </w:p>
    <w:p>
      <w:pPr>
        <w:autoSpaceDN w:val="0"/>
        <w:autoSpaceDE w:val="0"/>
        <w:widowControl/>
        <w:spacing w:line="326" w:lineRule="exact" w:before="106" w:after="0"/>
        <w:ind w:left="4110" w:right="0" w:firstLine="1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CALCUTTA,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20, 1947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first asked them if any of them had taken  part in the riots, to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replied in the negative.  Whatever they had done was in self-defence; hence it </w:t>
      </w:r>
      <w:r>
        <w:rPr>
          <w:rFonts w:ascii="Times" w:hAnsi="Times" w:eastAsia="Times"/>
          <w:b w:val="0"/>
          <w:i w:val="0"/>
          <w:color w:val="000000"/>
          <w:sz w:val="18"/>
        </w:rPr>
        <w:t>was no part of the  riot.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2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gave Gandhiji an opportunity of speaking on some of the vital problems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connected with non-violence.  He said that mankind had all along tried to justify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and war in terms of unavoidable self-defence.  It was a simple rule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of the  aggressor could  only defeated by superior violence of the defender.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 over the world, men had thus been caught in a mad race for armaments, and no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yet knew at what point of time the world would be  really safe enough for turning the </w:t>
      </w:r>
      <w:r>
        <w:rPr>
          <w:rFonts w:ascii="Times" w:hAnsi="Times" w:eastAsia="Times"/>
          <w:b w:val="0"/>
          <w:i w:val="0"/>
          <w:color w:val="000000"/>
          <w:sz w:val="18"/>
        </w:rPr>
        <w:t>sword into the plough.  Mankind,  he stated, had not yet mastered the true art of self-</w:t>
      </w:r>
      <w:r>
        <w:rPr>
          <w:rFonts w:ascii="Times" w:hAnsi="Times" w:eastAsia="Times"/>
          <w:b w:val="0"/>
          <w:i w:val="0"/>
          <w:color w:val="000000"/>
          <w:sz w:val="18"/>
        </w:rPr>
        <w:t>defence.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great teachers, who had practised what they preached, had successfully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shown that true  defence lay along the path of non-retaliation.  It might sound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paradoxical; but this is what he meant.  Violence always thrived on counter-violence.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aggressor had always a purpose behind his attack; he wanted something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done, some object to be surrendered by the defender.  Now, if the defender steeled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 and was determined not to surrender even one inch, and at the same time to resist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temptation of matching the violence of the aggressor by violence, the latter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made to realize in a short while that it would not be paying to punish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and his will could not be imposed in that way.  This would involve suffering. 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this unalloyed self-suffering which was the truest form of self-defence which </w:t>
      </w:r>
      <w:r>
        <w:rPr>
          <w:rFonts w:ascii="Times" w:hAnsi="Times" w:eastAsia="Times"/>
          <w:b w:val="0"/>
          <w:i w:val="0"/>
          <w:color w:val="000000"/>
          <w:sz w:val="18"/>
        </w:rPr>
        <w:t>knew no surrender.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Someone might ask how it could be called self-defence if through such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 the defender was likely to lose his life.  Jesus lost his life on the Cross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Roman Pilate won.  Gandhiji did not agree.  Jesus had won, as the world’s history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abundantly shown.  What did it matter if the body was dissolved in the process, so </w:t>
      </w:r>
      <w:r>
        <w:rPr>
          <w:rFonts w:ascii="Times" w:hAnsi="Times" w:eastAsia="Times"/>
          <w:b w:val="0"/>
          <w:i w:val="0"/>
          <w:color w:val="000000"/>
          <w:sz w:val="18"/>
        </w:rPr>
        <w:t>long as by Christ’s act of non-resistance, the forces of good were released in society?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art of the self-defence by means of which man gained his life by losing 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mastered and exemplified in the history of individuals.  The method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perfected for application by large  masses of mankind.  India’s satyagraha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imperfect experiment in that direction. Hence, during the Hindu-Muslim quarrel, </w:t>
      </w:r>
      <w:r>
        <w:rPr>
          <w:rFonts w:ascii="Times" w:hAnsi="Times" w:eastAsia="Times"/>
          <w:b w:val="0"/>
          <w:i w:val="0"/>
          <w:color w:val="000000"/>
          <w:sz w:val="18"/>
        </w:rPr>
        <w:t>it proved a failure on the whole.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31-8-1947</w:t>
      </w:r>
    </w:p>
    <w:p>
      <w:pPr>
        <w:autoSpaceDN w:val="0"/>
        <w:tabs>
          <w:tab w:pos="2512" w:val="left"/>
        </w:tabs>
        <w:autoSpaceDE w:val="0"/>
        <w:widowControl/>
        <w:spacing w:line="294" w:lineRule="exact" w:before="19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252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LETTER TO MIRABEHN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1947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 and wire.  I hope you got mine at Pratap Nagar. </w:t>
      </w:r>
      <w:r>
        <w:rPr>
          <w:rFonts w:ascii="Times" w:hAnsi="Times" w:eastAsia="Times"/>
          <w:b w:val="0"/>
          <w:i w:val="0"/>
          <w:color w:val="000000"/>
          <w:sz w:val="22"/>
        </w:rPr>
        <w:t>All your letters were received.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have not gained by your stay in the Himalayan Hills! </w:t>
      </w:r>
      <w:r>
        <w:rPr>
          <w:rFonts w:ascii="Times" w:hAnsi="Times" w:eastAsia="Times"/>
          <w:b w:val="0"/>
          <w:i w:val="0"/>
          <w:color w:val="000000"/>
          <w:sz w:val="22"/>
        </w:rPr>
        <w:t>You are evidently unable to  build up your body.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suggest your giving up all activities including cow-keeping.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the buildings you have erected and the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taken?  You can certainly come back to me and stay at will. 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irons in the fire  till your body is like true steel.  I hold that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>like that if the conditions are fulfilled.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examination of your heart will prove satisfactory.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fixed up here for the time being.  Then the intention is to </w:t>
      </w:r>
      <w:r>
        <w:rPr>
          <w:rFonts w:ascii="Times" w:hAnsi="Times" w:eastAsia="Times"/>
          <w:b w:val="0"/>
          <w:i w:val="0"/>
          <w:color w:val="000000"/>
          <w:sz w:val="22"/>
        </w:rPr>
        <w:t>go to Noakhali.  When that time will come I do not know.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has taken me two hours to finish.  There were many </w:t>
      </w:r>
      <w:r>
        <w:rPr>
          <w:rFonts w:ascii="Times" w:hAnsi="Times" w:eastAsia="Times"/>
          <w:b w:val="0"/>
          <w:i w:val="0"/>
          <w:color w:val="000000"/>
          <w:sz w:val="22"/>
        </w:rPr>
        <w:t>interruptions.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expressed the intention to pass my days in Pakistan, no </w:t>
      </w:r>
      <w:r>
        <w:rPr>
          <w:rFonts w:ascii="Times" w:hAnsi="Times" w:eastAsia="Times"/>
          <w:b w:val="0"/>
          <w:i w:val="0"/>
          <w:color w:val="000000"/>
          <w:sz w:val="22"/>
        </w:rPr>
        <w:t>promise.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6531. Courtesy: Mirabehn.  Also G. N. 9926</w:t>
      </w:r>
    </w:p>
    <w:p>
      <w:pPr>
        <w:autoSpaceDN w:val="0"/>
        <w:autoSpaceDE w:val="0"/>
        <w:widowControl/>
        <w:spacing w:line="220" w:lineRule="exact" w:before="22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 to Gandhiji of her decision to go to Delhi to get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 examined as the strain of the Himalayan hills had left her health very </w:t>
      </w:r>
      <w:r>
        <w:rPr>
          <w:rFonts w:ascii="Times" w:hAnsi="Times" w:eastAsia="Times"/>
          <w:b w:val="0"/>
          <w:i w:val="0"/>
          <w:color w:val="000000"/>
          <w:sz w:val="18"/>
        </w:rPr>
        <w:t>unsatisfactory.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LETTER TO JIVANJI D. DESAI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ELIAGHATA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CHI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JIVANJI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am very sorry to learn that you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on Wednesday the 13th.  I take the utmost care to see that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all the material on Monday  evening.  With that aim, I send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by air-mail from Calcutta on Sunday.  But I cannot attend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myself.  I have got  to trust somebody,  Nobody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to do anything.  We should, therefore, be content with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we  get.  I have no paid employee.  I have so arranged my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are with me can leave me this very day.  Such lapses,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will continue.  Also I must confess that I have no more zest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running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constantly feel that it is only through actions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try to give the people what I can.  But I am not going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a hurry.  Whatever happens will happen in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 received a copy of Prabhu’s publication. 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Anand Hingorani. You may rest assured that he is not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nor is he dishonest. He is certainly capricious, being the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rich father.  He is highly educated and has been brought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indulgence.  His father-in-law also is a big man. He has now lost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hearing.  He would be happy  to be able to popularize any ideas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He doesn’t write anything else or make profit by publishing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books. However, he must abide the rules which normally govern the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 we give to all such publications.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send anybody to the airport on Mondays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arrival of the aeroplane?  It would be better to send somebody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till you receive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Packet.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9983. Also C. W. 6957.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tabs>
          <w:tab w:pos="2512" w:val="left"/>
        </w:tabs>
        <w:autoSpaceDE w:val="0"/>
        <w:widowControl/>
        <w:spacing w:line="294" w:lineRule="exact" w:before="9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254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16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LETTER TO CHIMANLAL N. SHAH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Aryanayakum’s letter.  As asked for pay </w:t>
      </w:r>
      <w:r>
        <w:rPr>
          <w:rFonts w:ascii="Times" w:hAnsi="Times" w:eastAsia="Times"/>
          <w:b w:val="0"/>
          <w:i w:val="0"/>
          <w:color w:val="000000"/>
          <w:sz w:val="22"/>
        </w:rPr>
        <w:t>Radhakisan Rs. 75,000.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goshala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 goes on after all as usual; or has there </w:t>
      </w:r>
      <w:r>
        <w:rPr>
          <w:rFonts w:ascii="Times" w:hAnsi="Times" w:eastAsia="Times"/>
          <w:b w:val="0"/>
          <w:i w:val="0"/>
          <w:color w:val="000000"/>
          <w:sz w:val="22"/>
        </w:rPr>
        <w:t>been anything new?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354. LETTER TO E. W. ARYANAYAKUM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1947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ARYANAYAKUM,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tabs>
          <w:tab w:pos="550" w:val="left"/>
          <w:tab w:pos="1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Chimanlal to give Rs. 75,000 to Chi.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Radhakisan for the </w:t>
      </w:r>
      <w:r>
        <w:rPr>
          <w:rFonts w:ascii="Times" w:hAnsi="Times" w:eastAsia="Times"/>
          <w:b w:val="0"/>
          <w:i/>
          <w:color w:val="000000"/>
          <w:sz w:val="22"/>
        </w:rPr>
        <w:t>goshala.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goshala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have reached you.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355. INTERVIEW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1947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a talk of sending Miss Chandralekha  Pandit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ambassador to the U.S. A. What can a young girl of eighteen do there?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attack on Jawaharlal Nehru. I can give an apt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it.  But at the moment I do not want to involve myself in </w:t>
      </w:r>
      <w:r>
        <w:rPr>
          <w:rFonts w:ascii="Times" w:hAnsi="Times" w:eastAsia="Times"/>
          <w:b w:val="0"/>
          <w:i w:val="0"/>
          <w:color w:val="000000"/>
          <w:sz w:val="22"/>
        </w:rPr>
        <w:t>politics.  I am busy with the work concerning Hindu-Muslim unity.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E. W. Aryanayakum”, 13-8-1947.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met the journalists at his Beliaghata residence; Suhrawardy was also </w:t>
      </w:r>
      <w:r>
        <w:rPr>
          <w:rFonts w:ascii="Times" w:hAnsi="Times" w:eastAsia="Times"/>
          <w:b w:val="0"/>
          <w:i w:val="0"/>
          <w:color w:val="000000"/>
          <w:sz w:val="18"/>
        </w:rPr>
        <w:t>present.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Vijayalakshmi Pandit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7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ask any question you like on the subject.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>render the  Press useless.  I want to utilize it in the work of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unity. I am eager to see the day when Hindus and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cease to stab each other even if the Government of India 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should go mad. Whatever I say in my prayer meetings or in </w:t>
      </w:r>
      <w:r>
        <w:rPr>
          <w:rFonts w:ascii="Times" w:hAnsi="Times" w:eastAsia="Times"/>
          <w:b w:val="0"/>
          <w:i w:val="0"/>
          <w:color w:val="000000"/>
          <w:sz w:val="22"/>
        </w:rPr>
        <w:t>my writings is done after the due deliberation.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past be buried. Do not rake it up. Think of the future.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Analyse things.  Do not hesitate to point out the defects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detected. Do not exaggerate.  The country has often suffered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Calcuttano Chamatkar, </w:t>
      </w:r>
      <w:r>
        <w:rPr>
          <w:rFonts w:ascii="Times" w:hAnsi="Times" w:eastAsia="Times"/>
          <w:b w:val="0"/>
          <w:i w:val="0"/>
          <w:color w:val="000000"/>
          <w:sz w:val="18"/>
        </w:rPr>
        <w:t>pp. 42-3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356.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4" w:lineRule="exact" w:before="108" w:after="0"/>
        <w:ind w:left="49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20, 1947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drew attention to Chittagong and said that it was their  duty to collect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funds, distribute food and clothing and medical necessaries.  Enough volunteers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sent to afford relief.  He was glad to find that the Marwari Relief Society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the Friends’ Service Unit under Mr. Muirhead had already sent workers to the </w:t>
      </w:r>
      <w:r>
        <w:rPr>
          <w:rFonts w:ascii="Times" w:hAnsi="Times" w:eastAsia="Times"/>
          <w:b w:val="0"/>
          <w:i w:val="0"/>
          <w:color w:val="000000"/>
          <w:sz w:val="18"/>
        </w:rPr>
        <w:t>scene.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Punjab, Gandhiji said that he had received letters to the effect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now that there was peace in Calcutta, he should proceed to the Punjab.  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when God called him, he would most certainly go there.  But the two Prime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of the two Dominions had announced that their major preoccupation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to restore complete peace in the Punjab.  They would use every resource at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disposal to establish peace and they would  mobilize public opinion in the Punjab.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should be enough for them to hope that things in the Punjab would be as good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Calcutta.  The two Prime Minister of the Punjab and Master Tara Singh and Master </w:t>
      </w:r>
      <w:r>
        <w:rPr>
          <w:rFonts w:ascii="Times" w:hAnsi="Times" w:eastAsia="Times"/>
          <w:b w:val="0"/>
          <w:i w:val="0"/>
          <w:color w:val="000000"/>
          <w:sz w:val="18"/>
        </w:rPr>
        <w:t>Giani Kartar Singh have said likewise.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Mentioning about the Central Peace Committee, Gandhiji said that it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consolidate the results so far achieved.  They had to see that poor Muslims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rehabilitated just as the Hindus had to be rehabilitated in the areas from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 been evacuated.  Local peace committees should be set up in each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mohalla;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from Amrita Bazar Patrika, 21-8-1947.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held at Khengrapati, Barrackpore, was attended by over four </w:t>
      </w:r>
      <w:r>
        <w:rPr>
          <w:rFonts w:ascii="Times" w:hAnsi="Times" w:eastAsia="Times"/>
          <w:b w:val="0"/>
          <w:i w:val="0"/>
          <w:color w:val="000000"/>
          <w:sz w:val="18"/>
        </w:rPr>
        <w:t>lakh people.</w:t>
      </w:r>
    </w:p>
    <w:p>
      <w:pPr>
        <w:autoSpaceDN w:val="0"/>
        <w:tabs>
          <w:tab w:pos="2512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256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 find at least one Hindu and one Muslim of clean heart to work together.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committees must tour the areas under their jurisdiction.  They should work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create the feeling of friendliness wherever it was lacking.  For the purpose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rehabilitation they would have to go into details.  Food, shelter and clothing had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found for the evacuees returning to their homes.  It would be a great day indeed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 if its men and women co-operated in this manner to consolidate their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feelings, which had been so much in evidence during the last few days.  In this task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parties were to co-operate.  For, now that all the parties concerned had come to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with regard to the division of India into two dominions,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longer any reason to quarrel and they could join hands in the task of restoring </w:t>
      </w:r>
      <w:r>
        <w:rPr>
          <w:rFonts w:ascii="Times" w:hAnsi="Times" w:eastAsia="Times"/>
          <w:b w:val="0"/>
          <w:i w:val="0"/>
          <w:color w:val="000000"/>
          <w:sz w:val="18"/>
        </w:rPr>
        <w:t>peaceful conditions.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referred to the  question of flags.  Personally he was of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as the  two States were on friendly terms with each other, there was no reason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they could not display each other’s flags in the two Dominons just as England </w:t>
      </w:r>
      <w:r>
        <w:rPr>
          <w:rFonts w:ascii="Times" w:hAnsi="Times" w:eastAsia="Times"/>
          <w:b w:val="0"/>
          <w:i w:val="0"/>
          <w:color w:val="000000"/>
          <w:sz w:val="18"/>
        </w:rPr>
        <w:t>and America could  do.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referred to the proposal of  stopping cow-slaughter by means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in the Indian Union.  He said that he was of opinion that if they tried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through law, it would be a great mistake.  He had been a devotee of the cow for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half a century.  She had a permanent place in the economy of India.  The cow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indeed be saved if they could win over the hearts of the Muslims in such a way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voluntarily understood the responsiblity out of deference to the feelings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friends.  This had been abundantly demonstrated during  the Khilafat days.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India was free, the same old relation could be restored if they behaved towards one </w:t>
      </w:r>
      <w:r>
        <w:rPr>
          <w:rFonts w:ascii="Times" w:hAnsi="Times" w:eastAsia="Times"/>
          <w:b w:val="0"/>
          <w:i w:val="0"/>
          <w:color w:val="000000"/>
          <w:sz w:val="18"/>
        </w:rPr>
        <w:t>another correctly.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Hinduism, he lastly said, would be wrongly served if compelling legislation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resorted to in such matters.  Hinduism could be saved only by doing unadulterated </w:t>
      </w:r>
      <w:r>
        <w:rPr>
          <w:rFonts w:ascii="Times" w:hAnsi="Times" w:eastAsia="Times"/>
          <w:b w:val="0"/>
          <w:i w:val="0"/>
          <w:color w:val="000000"/>
          <w:sz w:val="18"/>
        </w:rPr>
        <w:t>justice to man to whatever religion he might belong.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31-8-1947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LETTER TO DEV PRAKASH NAYYAR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 1947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see the difficulty Jivanji has pointed out in respect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“My Neighbours”.  I sent for the book and read it.  As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English language, the improvement you suggsted has </w:t>
      </w:r>
      <w:r>
        <w:rPr>
          <w:rFonts w:ascii="Times" w:hAnsi="Times" w:eastAsia="Times"/>
          <w:b w:val="0"/>
          <w:i w:val="0"/>
          <w:color w:val="000000"/>
          <w:sz w:val="22"/>
        </w:rPr>
        <w:t>no place in it.  If Jivanji could suggest some other improvement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2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might understand his point.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replies to the other questions with Shah Nawaz. 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whatever you wish.  Never mind if I am not able to reply </w:t>
      </w:r>
      <w:r>
        <w:rPr>
          <w:rFonts w:ascii="Times" w:hAnsi="Times" w:eastAsia="Times"/>
          <w:b w:val="0"/>
          <w:i w:val="0"/>
          <w:color w:val="000000"/>
          <w:sz w:val="22"/>
        </w:rPr>
        <w:t>promptly although I shall try to do so.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up at 2.30 and am now writing this. It is 3.30 by the </w:t>
      </w:r>
      <w:r>
        <w:rPr>
          <w:rFonts w:ascii="Times" w:hAnsi="Times" w:eastAsia="Times"/>
          <w:b w:val="0"/>
          <w:i w:val="0"/>
          <w:color w:val="000000"/>
          <w:sz w:val="22"/>
        </w:rPr>
        <w:t>Calcutta standard time.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undecided where I shall go. But the talk is going on about </w:t>
      </w:r>
      <w:r>
        <w:rPr>
          <w:rFonts w:ascii="Times" w:hAnsi="Times" w:eastAsia="Times"/>
          <w:b w:val="0"/>
          <w:i w:val="0"/>
          <w:color w:val="000000"/>
          <w:sz w:val="22"/>
        </w:rPr>
        <w:t>my leaving soon for the Punjab.</w:t>
      </w:r>
    </w:p>
    <w:p>
      <w:pPr>
        <w:autoSpaceDN w:val="0"/>
        <w:autoSpaceDE w:val="0"/>
        <w:widowControl/>
        <w:spacing w:line="22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LETTER TO TERESA RADDY</w:t>
      </w:r>
    </w:p>
    <w:p>
      <w:pPr>
        <w:autoSpaceDN w:val="0"/>
        <w:autoSpaceDE w:val="0"/>
        <w:widowControl/>
        <w:spacing w:line="266" w:lineRule="exact" w:before="1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1947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TERESA,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long letter to express your jubilation.  When your studies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over I wonder [if] you will retain the same enthusiasm as now for </w:t>
      </w:r>
      <w:r>
        <w:rPr>
          <w:rFonts w:ascii="Times" w:hAnsi="Times" w:eastAsia="Times"/>
          <w:b w:val="0"/>
          <w:i w:val="0"/>
          <w:color w:val="000000"/>
          <w:sz w:val="22"/>
        </w:rPr>
        <w:t>the service of the country.</w:t>
      </w:r>
    </w:p>
    <w:p>
      <w:pPr>
        <w:autoSpaceDN w:val="0"/>
        <w:autoSpaceDE w:val="0"/>
        <w:widowControl/>
        <w:spacing w:line="22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ERESA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ADDY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T. L. T</w:t>
      </w:r>
      <w:r>
        <w:rPr>
          <w:rFonts w:ascii="Times" w:hAnsi="Times" w:eastAsia="Times"/>
          <w:b w:val="0"/>
          <w:i w:val="0"/>
          <w:color w:val="000000"/>
          <w:sz w:val="18"/>
        </w:rPr>
        <w:t>HOMAS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69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USTIN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OWN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ANGALORE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ANTT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 copy: Pyarelal Papers. Courtesy: Pyarelal</w:t>
      </w:r>
    </w:p>
    <w:p>
      <w:pPr>
        <w:autoSpaceDN w:val="0"/>
        <w:tabs>
          <w:tab w:pos="2512" w:val="left"/>
        </w:tabs>
        <w:autoSpaceDE w:val="0"/>
        <w:widowControl/>
        <w:spacing w:line="294" w:lineRule="exact" w:before="2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258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0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LETTER TO J. WOLFF</w:t>
      </w:r>
    </w:p>
    <w:p>
      <w:pPr>
        <w:autoSpaceDN w:val="0"/>
        <w:autoSpaceDE w:val="0"/>
        <w:widowControl/>
        <w:spacing w:line="266" w:lineRule="exact" w:before="16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1947</w:t>
      </w:r>
    </w:p>
    <w:p>
      <w:pPr>
        <w:autoSpaceDN w:val="0"/>
        <w:autoSpaceDE w:val="0"/>
        <w:widowControl/>
        <w:spacing w:line="240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cablegram preceding your letter. To your cablegram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the following reply: </w:t>
      </w:r>
      <w:r>
        <w:rPr>
          <w:rFonts w:ascii="Times" w:hAnsi="Times" w:eastAsia="Times"/>
          <w:b w:val="0"/>
          <w:i w:val="0"/>
          <w:color w:val="000000"/>
          <w:sz w:val="18"/>
        </w:rPr>
        <w:t>WOLFF POST RESTANTE JERUSALEM. AM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HELPLESS. GANDHI”.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impatient. Non-violence is never impatient. Impatience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betrays lack of faith and understanding. Go on doing your duty to the </w:t>
      </w:r>
      <w:r>
        <w:rPr>
          <w:rFonts w:ascii="Times" w:hAnsi="Times" w:eastAsia="Times"/>
          <w:b w:val="0"/>
          <w:i w:val="0"/>
          <w:color w:val="000000"/>
          <w:sz w:val="22"/>
        </w:rPr>
        <w:t>full and leave the rest to God.</w:t>
      </w:r>
    </w:p>
    <w:p>
      <w:pPr>
        <w:autoSpaceDN w:val="0"/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W</w:t>
      </w:r>
      <w:r>
        <w:rPr>
          <w:rFonts w:ascii="Times" w:hAnsi="Times" w:eastAsia="Times"/>
          <w:b w:val="0"/>
          <w:i w:val="0"/>
          <w:color w:val="000000"/>
          <w:sz w:val="18"/>
        </w:rPr>
        <w:t>OLFF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ESTANTE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ERUSALEM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360. SPEECH AT WOMEN’ S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1947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 many women’s meetings.  But today the noise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much.  I am but a servant.  I have come to this meeting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ordered to do so.  I would like to leave as  soon as possible. 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who have come here should call on Muslim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can do much work.  My grand-daughter was with me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 tour.  I used to send her to Muslim women daily. 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amazing the way they talked with her.  Those women used to test her </w:t>
      </w:r>
      <w:r>
        <w:rPr>
          <w:rFonts w:ascii="Times" w:hAnsi="Times" w:eastAsia="Times"/>
          <w:b w:val="0"/>
          <w:i w:val="0"/>
          <w:color w:val="000000"/>
          <w:sz w:val="22"/>
        </w:rPr>
        <w:t>also.  Women should work for eradicating untouchability.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Calcuttano Chamatkar, </w:t>
      </w:r>
      <w:r>
        <w:rPr>
          <w:rFonts w:ascii="Times" w:hAnsi="Times" w:eastAsia="Times"/>
          <w:b w:val="0"/>
          <w:i w:val="0"/>
          <w:color w:val="000000"/>
          <w:sz w:val="18"/>
        </w:rPr>
        <w:t>p. 45</w:t>
      </w:r>
    </w:p>
    <w:p>
      <w:pPr>
        <w:autoSpaceDN w:val="0"/>
        <w:autoSpaceDE w:val="0"/>
        <w:widowControl/>
        <w:spacing w:line="220" w:lineRule="exact" w:before="5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in the University.  There was so much noise 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to wait for about forty-five minutes before  he could address the </w:t>
      </w:r>
      <w:r>
        <w:rPr>
          <w:rFonts w:ascii="Times" w:hAnsi="Times" w:eastAsia="Times"/>
          <w:b w:val="0"/>
          <w:i w:val="0"/>
          <w:color w:val="000000"/>
          <w:sz w:val="18"/>
        </w:rPr>
        <w:t>gathering.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716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361.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1947</w:t>
      </w:r>
    </w:p>
    <w:p>
      <w:pPr>
        <w:autoSpaceDN w:val="0"/>
        <w:autoSpaceDE w:val="0"/>
        <w:widowControl/>
        <w:spacing w:line="260" w:lineRule="exact" w:before="5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drew attention to the two flags of Pakistan and the Indian Union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being prominently flown among the audience and hoped that that pleasing sight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universal in India.  He was glad too that Shaheed Saheb had suggested the </w:t>
      </w:r>
      <w:r>
        <w:rPr>
          <w:rFonts w:ascii="Times" w:hAnsi="Times" w:eastAsia="Times"/>
          <w:b w:val="0"/>
          <w:i w:val="0"/>
          <w:color w:val="000000"/>
          <w:sz w:val="18"/>
        </w:rPr>
        <w:t>revival of the slogan ‘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Hindu-Muslim ki Jai’,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it was started during the  palmy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Khilafat days.  He recalled the memory of the old days when a Muslim fellow-prisoner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used to sing Iqbal’s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Sare Jahanse Achchha.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used to have it sung equally sweetly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late Saraladevi Chowdharani.  The third time was this evening when he heard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sung with equal sweetness and force.  The words of the poem were  as sweet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tune.  And among them what could  be sweeter than that religion never taught mutual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hatred?  He hoped and prayed that the beginning thus auspiciously made would last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 and that they would never resort to the sword for the solution of their difficulties.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that was to be so, they would see that no untoward incidents were allowed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 and flimsy things were not exaggerated so as to make them look like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disturbance as had come to his notice even that very  day.  He pleaded, too,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 strong rehabilitation committee might collect enough funds to give aid where it </w:t>
      </w:r>
      <w:r>
        <w:rPr>
          <w:rFonts w:ascii="Times" w:hAnsi="Times" w:eastAsia="Times"/>
          <w:b w:val="0"/>
          <w:i w:val="0"/>
          <w:color w:val="000000"/>
          <w:sz w:val="18"/>
        </w:rPr>
        <w:t>was required.</w:t>
      </w:r>
    </w:p>
    <w:p>
      <w:pPr>
        <w:autoSpaceDN w:val="0"/>
        <w:autoSpaceDE w:val="0"/>
        <w:widowControl/>
        <w:spacing w:line="26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 impartiality was needed to bring all the evacuees back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places.  There was a complaint  that certain Muslims, who used to supply carts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transfer of goods from place to place, were  displaced  during  the direct-action days.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not found any  other occupation.  He was clear that if the state-  ment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true, they should be reinstated.  What was then to be done with the  substitutes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imported from other provinces?  It was a  ticklish question.  But  it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beyond the wit of merchants.  Where there was a will, there was a way.  In scrupulous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 to such matters  lay the foundation for permanent unity.  There was, too,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of landlords taking undue advantage of the evacuees who were eager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return.  They must not expect payment for the days that the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bustees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unoccupied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think of charging higher rents.  He added that if  they were quite honest in all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dealings both the communities were true to  one another, he was sure that the union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hearts  would act unfailingly on the Punjab and help the good work that was being </w:t>
      </w:r>
      <w:r>
        <w:rPr>
          <w:rFonts w:ascii="Times" w:hAnsi="Times" w:eastAsia="Times"/>
          <w:b w:val="0"/>
          <w:i w:val="0"/>
          <w:color w:val="000000"/>
          <w:sz w:val="18"/>
        </w:rPr>
        <w:t>done by the ministers of the two Dominions.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then came to the Award of the Umpire in the Boundary Commission. 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in the Park Circus Maidan, a predominantly Muslim locality, the </w:t>
      </w:r>
      <w:r>
        <w:rPr>
          <w:rFonts w:ascii="Times" w:hAnsi="Times" w:eastAsia="Times"/>
          <w:b w:val="0"/>
          <w:i w:val="0"/>
          <w:color w:val="000000"/>
          <w:sz w:val="18"/>
        </w:rPr>
        <w:t>meeting began with Iqbal’s song Sare Jahanse Achchha Hindostan Hamara.</w:t>
      </w:r>
    </w:p>
    <w:p>
      <w:pPr>
        <w:autoSpaceDN w:val="0"/>
        <w:tabs>
          <w:tab w:pos="2512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260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16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Umpire was chosen by all the parties to the dispute.  It would be unjust and unworthy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impute motives to the Umpire.  He was specially invited by the parties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thankless task.  The parties and the public they represented, were loyally to abide by </w:t>
      </w:r>
      <w:r>
        <w:rPr>
          <w:rFonts w:ascii="Times" w:hAnsi="Times" w:eastAsia="Times"/>
          <w:b w:val="0"/>
          <w:i w:val="0"/>
          <w:color w:val="000000"/>
          <w:sz w:val="18"/>
        </w:rPr>
        <w:t>the Award.  No Award that he knew—and he had to do with many arbitrations—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completely satisfied the parties. But having made the choice they were bound to carry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the terms of the Award.  No doubt the best way was for the parties to adjust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differences themeselves.  This royal road was open to them any time as  Khwaja Saheb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Nazimuddin and Dr. Ghosh, the two Premiers, had wisely pointed out. 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knew that the Muslims of Murshidabad and Malda were as gravely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disappointed as the Hindus in Khulna or Gopalganj and the Buddhists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Chittagong Hill tracts.  The latter had gone to East Bengal.  He would say to all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parties that it was not only foolish but unbecoming to  quarrel over the Award. 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matter that on the 15th, the day was celebrated according to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division.  If he had been consulted he would have advised non-celebration because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 of uncertainty.  But having by mistake flown in  the respective places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 flag, there should be no hesitation whatsoever in  replacing the wrong flag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right one.  But as he had already said, there was no flag wrong in their Dominion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simple reason that there was no quarrel left between  the parties.  Both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Dominions had sincerely professed mutual friendship and mutual regard. 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advise the parties  to fly both the flags of both the Dominions or be equally </w:t>
      </w:r>
      <w:r>
        <w:rPr>
          <w:rFonts w:ascii="Times" w:hAnsi="Times" w:eastAsia="Times"/>
          <w:b w:val="0"/>
          <w:i w:val="0"/>
          <w:color w:val="000000"/>
          <w:sz w:val="18"/>
        </w:rPr>
        <w:t>respectful whichever flag was flown for the time being.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 not understand the misgivings of the Muslims in that Murshidabad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Malda went to West Bengal, nor could he understand the misgivings of the Hindus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Khulna and Gopalganj and of  the Buddhists in the Chittagong Hill tracts.  For,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of the friendship professed by all the parties, there was not the slightest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 for entertaining any fear. Surely, there would be no compulsion used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minorities in either of Bengal.  The minorities would enjoy equal rights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majorities.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31-8-1947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HOW TO SAVE THE COW?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serious ignorance about the place of the cow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and in the economy of Indian life.  At the same time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become independent of foreign rule, by common consent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 cut into twain so as to induce the untenable belief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is popularly described as Hindu India and the other part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India. Like all superstitions, this of  Hindu and Muslim India </w:t>
      </w:r>
      <w:r>
        <w:rPr>
          <w:rFonts w:ascii="Times" w:hAnsi="Times" w:eastAsia="Times"/>
          <w:b w:val="0"/>
          <w:i w:val="0"/>
          <w:color w:val="000000"/>
          <w:sz w:val="22"/>
        </w:rPr>
        <w:t>will die hard.  The fact is that the Indian Union and Pakistan belong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24" w:right="140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to all  who call themselves and are, sons of the soil, irrespective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creed or colour.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a large number of local Hindus have begun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superstition that the Union belongs to the 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that, therefore, they should enforce their belief by  law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non-Hindus.  Hence an emotional wave is sweeping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in order to secure legislation prohibiting the slaughter of </w:t>
      </w:r>
      <w:r>
        <w:rPr>
          <w:rFonts w:ascii="Times" w:hAnsi="Times" w:eastAsia="Times"/>
          <w:b w:val="0"/>
          <w:i w:val="0"/>
          <w:color w:val="000000"/>
          <w:sz w:val="22"/>
        </w:rPr>
        <w:t>cows within the Union.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state, which I hold, is based on ignorance, claiming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knowing lover and devotee, second to none in India of the cow, I </w:t>
      </w:r>
      <w:r>
        <w:rPr>
          <w:rFonts w:ascii="Times" w:hAnsi="Times" w:eastAsia="Times"/>
          <w:b w:val="0"/>
          <w:i w:val="0"/>
          <w:color w:val="000000"/>
          <w:sz w:val="22"/>
        </w:rPr>
        <w:t>must try in the best manner I can to dispel the ignorance.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at the outset realize that cow worship in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is largely confined to Gujarat, Marwar, the United Provinces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Bihar.  Marwaris and Gujaratis being enterprising merchants,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making the greatest noise without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devoting their business talent to the solution of the very 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conserving the cattle wealth of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obviously wrong legally to enforce one’s religious practice </w:t>
      </w:r>
      <w:r>
        <w:rPr>
          <w:rFonts w:ascii="Times" w:hAnsi="Times" w:eastAsia="Times"/>
          <w:b w:val="0"/>
          <w:i w:val="0"/>
          <w:color w:val="000000"/>
          <w:sz w:val="22"/>
        </w:rPr>
        <w:t>on those who do not share that  religion.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far as the pure economic necessity of cow protection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it could be easily secured if the question was 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ground alone.  In that event all the dry cattle, the cows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less milk than their keep and the aged and unfit cattle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slaughtered without a second thought.  This soulless economy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India although the inhabitants of this land of paradoxes may </w:t>
      </w:r>
      <w:r>
        <w:rPr>
          <w:rFonts w:ascii="Times" w:hAnsi="Times" w:eastAsia="Times"/>
          <w:b w:val="0"/>
          <w:i w:val="0"/>
          <w:color w:val="000000"/>
          <w:sz w:val="22"/>
        </w:rPr>
        <w:t>be, indeed are, guilty of many soulless acts.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how can the cow be saved without our having to kill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when she ceases to give the economic quantity of milk or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becomes otherwise an uneconomic burden?  The answer to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can be summed up as follows: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By the Hindus performing their duty towards the cow 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progeny.  If they did so, our cattle would be the pride of India and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world.  The contrary is the case today.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By learning the science of cattle-breeding.  Today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perfect anarchy in this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By replacing the present cruel method of castration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>humane method practised in the West.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By thorough reform of the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pinjarapoles  </w:t>
      </w:r>
      <w:r>
        <w:rPr>
          <w:rFonts w:ascii="Times" w:hAnsi="Times" w:eastAsia="Times"/>
          <w:b w:val="0"/>
          <w:i w:val="0"/>
          <w:color w:val="000000"/>
          <w:sz w:val="22"/>
        </w:rPr>
        <w:t>of India which are</w:t>
      </w:r>
    </w:p>
    <w:p>
      <w:pPr>
        <w:autoSpaceDN w:val="0"/>
        <w:tabs>
          <w:tab w:pos="2512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262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as a rule, managed ignorantly and without any plan by men </w:t>
      </w:r>
      <w:r>
        <w:rPr>
          <w:rFonts w:ascii="Times" w:hAnsi="Times" w:eastAsia="Times"/>
          <w:b w:val="0"/>
          <w:i w:val="0"/>
          <w:color w:val="000000"/>
          <w:sz w:val="22"/>
        </w:rPr>
        <w:t>who do not know their work.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When these primary things are done, it will be found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will, of their own accord, recognize the necessity, of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their Hindu brethren, of not slaughtering cattle for beef or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observe that behind the foregoing requirements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one thing and that is ahimsa, otherwise known as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compassion. If that supreme thing is realized, everything else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easy.  Where there is ahimsa, there is infinite patience, inner calm,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discrimination, self-sacrifice and true knowledge. Cow-protection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 easy thing.  Much money is wasted in its name.  Nevertheless,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absence of ahimsa the Hindus have become destroyers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saviours of the cow.  It is even more difficult than the removel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rule from India.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August 22, 1947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31-8-1947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LETTER TO KANTI GANDHI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ELIAGHATA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78" w:after="2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pleased to read  your postcard.  I am busy writing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letters.  After completing your study, devote yourself to </w:t>
      </w:r>
      <w:r>
        <w:rPr>
          <w:rFonts w:ascii="Times" w:hAnsi="Times" w:eastAsia="Times"/>
          <w:b w:val="0"/>
          <w:i w:val="0"/>
          <w:color w:val="000000"/>
          <w:sz w:val="22"/>
        </w:rPr>
        <w:t>service even at some risk to yourself.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20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  <w:tab w:pos="990" w:val="left"/>
              </w:tabs>
              <w:autoSpaceDE w:val="0"/>
              <w:widowControl/>
              <w:spacing w:line="260" w:lineRule="exact" w:before="5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For the present I shall have to remain here.  How is it that Suru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Shanti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keep indifferent health?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of you  from</w:t>
      </w:r>
    </w:p>
    <w:p>
      <w:pPr>
        <w:autoSpaceDN w:val="0"/>
        <w:autoSpaceDE w:val="0"/>
        <w:widowControl/>
        <w:spacing w:line="266" w:lineRule="exact" w:before="42" w:after="0"/>
        <w:ind w:left="0" w:right="9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7385. Courtesy: Kanti Gandhi</w:t>
      </w:r>
    </w:p>
    <w:p>
      <w:pPr>
        <w:autoSpaceDN w:val="0"/>
        <w:autoSpaceDE w:val="0"/>
        <w:widowControl/>
        <w:spacing w:line="220" w:lineRule="exact" w:before="104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note appended to this article,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Note”, 23-8-1947.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wife, Saraswati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LETTER TO JAWAHARLAL NEHRU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1947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JAWAHARLAL,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wire.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work here is proceeding well.  Yes,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go to Noakhali.  Some days are to be given to Bihar. 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when can I go  to the Punjab?  Nevertheless,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when I have to go.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time to write more.  I wanted to write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but the pen went off into Hindustani.  See the enclosed; is </w:t>
      </w:r>
      <w:r>
        <w:rPr>
          <w:rFonts w:ascii="Times" w:hAnsi="Times" w:eastAsia="Times"/>
          <w:b w:val="0"/>
          <w:i w:val="0"/>
          <w:color w:val="000000"/>
          <w:sz w:val="22"/>
        </w:rPr>
        <w:t>there any truth in it?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LETTER TO BRIJKRISHNA CHANDIWALA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letter?  You must have a frank talk with Jayaprakash.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be settled through correspondence.  If it is all true, then </w:t>
      </w:r>
      <w:r>
        <w:rPr>
          <w:rFonts w:ascii="Times" w:hAnsi="Times" w:eastAsia="Times"/>
          <w:b w:val="0"/>
          <w:i w:val="0"/>
          <w:color w:val="000000"/>
          <w:sz w:val="22"/>
        </w:rPr>
        <w:t>the socialists cannot do anything.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Nandalal’s watch seems useless.  The back of the casing comes </w:t>
      </w:r>
      <w:r>
        <w:rPr>
          <w:rFonts w:ascii="Times" w:hAnsi="Times" w:eastAsia="Times"/>
          <w:b w:val="0"/>
          <w:i w:val="0"/>
          <w:color w:val="000000"/>
          <w:sz w:val="22"/>
        </w:rPr>
        <w:t>off.  I will see what can be done about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sent Saheb’s papers  to Panditji.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Sushila come?  Tell her that I have intentionally not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her.  I had thought that she would be coming here.  But if she feels </w:t>
      </w:r>
      <w:r>
        <w:rPr>
          <w:rFonts w:ascii="Times" w:hAnsi="Times" w:eastAsia="Times"/>
          <w:b w:val="0"/>
          <w:i w:val="0"/>
          <w:color w:val="000000"/>
          <w:sz w:val="22"/>
        </w:rPr>
        <w:t>that it is her duty to stay there for a few days, she may do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sent your watch with Aruna.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2499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a visit to the riot-affected areas in the Punjab the addressee had wired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on August 21, sending his “respectful congratulations on the wonderful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change in Calcutta” and telling him that the Punjab needed his “healing presence”.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replied: “I do not ask you to go to Punjab immediately.  We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must face the situation now.  Later I might request you to go there.”</w:t>
      </w:r>
    </w:p>
    <w:p>
      <w:pPr>
        <w:autoSpaceDN w:val="0"/>
        <w:tabs>
          <w:tab w:pos="2512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264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16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LETTER TO RAM MANOHAR LOHIA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1947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46" w:after="0"/>
        <w:ind w:left="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 MANOHAR,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will write tomorrow about Nepal.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Smoking can be given up all at once.  Those who  smoke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moderately cannot keep to a limit.  If we workers do not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power, what work can we except to do?  It is now that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>do real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you understood the Goa problem fully?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VIII, between pp. 120 and 121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367. DISCUSSION WITH KASTURBA TRUST TRAINEES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6" w:lineRule="exact" w:before="106" w:after="0"/>
        <w:ind w:left="473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22,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teachers had submitted a statement about her experiences with </w:t>
      </w:r>
      <w:r>
        <w:rPr>
          <w:rFonts w:ascii="Times" w:hAnsi="Times" w:eastAsia="Times"/>
          <w:b w:val="0"/>
          <w:i w:val="0"/>
          <w:color w:val="000000"/>
          <w:sz w:val="18"/>
        </w:rPr>
        <w:t>regard to the method of training itself.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Gandhiji did not wish to enter into the actual details of the training course;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sure this had to be adjusted to the conditions and needs of rural Bengal and the </w:t>
      </w:r>
      <w:r>
        <w:rPr>
          <w:rFonts w:ascii="Times" w:hAnsi="Times" w:eastAsia="Times"/>
          <w:b w:val="0"/>
          <w:i w:val="0"/>
          <w:color w:val="000000"/>
          <w:sz w:val="18"/>
        </w:rPr>
        <w:t>details must naturally be worked out by the teachers from their own experience.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which Gandhiji took up for discussion was asked by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trainees: In view of the resistance encountered from the rural people and the numerous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disappointments which they had to face, how would Gandhiji advise them to proceed, </w:t>
      </w:r>
      <w:r>
        <w:rPr>
          <w:rFonts w:ascii="Times" w:hAnsi="Times" w:eastAsia="Times"/>
          <w:b w:val="0"/>
          <w:i w:val="0"/>
          <w:color w:val="000000"/>
          <w:sz w:val="18"/>
        </w:rPr>
        <w:t>so that success could be ensured?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began by saying that he was glad that a very fundamental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raised.  He had, however, only one answer for it.  The education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India had passed for over a century was essentially designed for a particular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purpose.  In order to feed the interests of capitalism , the entire economic life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changed, the city had become the centre of gravity and not the village; the </w:t>
      </w:r>
      <w:r>
        <w:rPr>
          <w:rFonts w:ascii="Times" w:hAnsi="Times" w:eastAsia="Times"/>
          <w:b w:val="0"/>
          <w:i w:val="0"/>
          <w:color w:val="000000"/>
          <w:sz w:val="18"/>
        </w:rPr>
        <w:t>village had been dethroned from its position of supremacy  and virtually been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Twenty-three trainees and three teachers from the  Kasturba  Gandhi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Trust training camp, Shahib Nagar, had called on Gandhiji.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Calcuttano  Chamatkar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7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converted into a slum, kept as far away from city as practicable.  The educational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had been planned to supply the needs of this lop-sided economy.  If,  now,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to create a new India our outlook must be changed altogether.  Democracy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built up inch by inch in economic, social and political life.  Considering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magnitude of the task, it would naturally require a  very stout heart to grapple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problem.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trainees, his advice was one.  They must be brave, intelligent 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persevering. The villagers might not readily respond. They might even prove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hostile.  Many interests would have to be disturbed before the ne-  cessary change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effected.  But non-violent workers should choose the  line of least resistance. </w:t>
      </w:r>
      <w:r>
        <w:rPr>
          <w:rFonts w:ascii="Times" w:hAnsi="Times" w:eastAsia="Times"/>
          <w:b w:val="0"/>
          <w:i w:val="0"/>
          <w:color w:val="000000"/>
          <w:sz w:val="18"/>
        </w:rPr>
        <w:t>They should suffer in their own persons before they could aspire to gain the 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of  the inert or hostile villagers.  Day  in and day out, they must persevere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their chosen task, whether it was village sanitation or the imparting of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 few children, whomperhaps nobody else would care to touch.  They might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the resources to  supply their own bread.  But even then, through hunger,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persist without retirement, without bitterness.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would their conduct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strike the imgination of the villagers; and this element of surprise would open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to their hearts. Once the inert mass had begun to yield, work would make rapid </w:t>
      </w:r>
      <w:r>
        <w:rPr>
          <w:rFonts w:ascii="Times" w:hAnsi="Times" w:eastAsia="Times"/>
          <w:b w:val="0"/>
          <w:i w:val="0"/>
          <w:color w:val="000000"/>
          <w:sz w:val="18"/>
        </w:rPr>
        <w:t>progress.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trainee then said that there were no signs of response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villagers even after a year of patient work.  Gandhiji comforted her by saying that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year’s work was not enough.  We had to sweep aside the accumulated debris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centuries of subjugation.  Even a lifetime might not prove enough.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If our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otherwise, we might not have perhaps yielded so  readily to despondence.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had to steel our hearts and look towards the bright future to enable  us to get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Slough of Despond.  So long as we persevered, the struggle itself was victory.  It </w:t>
      </w:r>
      <w:r>
        <w:rPr>
          <w:rFonts w:ascii="Times" w:hAnsi="Times" w:eastAsia="Times"/>
          <w:b w:val="0"/>
          <w:i w:val="0"/>
          <w:color w:val="000000"/>
          <w:sz w:val="18"/>
        </w:rPr>
        <w:t>was only courage of this kind which could lead India to the New Age.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7-9-1947</w:t>
      </w:r>
    </w:p>
    <w:p>
      <w:pPr>
        <w:autoSpaceDN w:val="0"/>
        <w:autoSpaceDE w:val="0"/>
        <w:widowControl/>
        <w:spacing w:line="220" w:lineRule="exact" w:before="24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Calcuttano  Chamatkar, Gandhiji referred to Prema Kantak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Yashodhara Dasappa as the two workers who had dedicated themselves to the villages </w:t>
      </w:r>
      <w:r>
        <w:rPr>
          <w:rFonts w:ascii="Times" w:hAnsi="Times" w:eastAsia="Times"/>
          <w:b w:val="0"/>
          <w:i w:val="0"/>
          <w:color w:val="000000"/>
          <w:sz w:val="18"/>
        </w:rPr>
        <w:t>for many years.</w:t>
      </w:r>
    </w:p>
    <w:p>
      <w:pPr>
        <w:autoSpaceDN w:val="0"/>
        <w:tabs>
          <w:tab w:pos="2512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266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368.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1947</w:t>
      </w:r>
    </w:p>
    <w:p>
      <w:pPr>
        <w:autoSpaceDN w:val="0"/>
        <w:autoSpaceDE w:val="0"/>
        <w:widowControl/>
        <w:spacing w:line="24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drew attention to the fact that while some men in the audience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responded and kept time, the women hardly responded.  He said that those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experience knew the power that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Ramdhun,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meaning recital of God’s name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heart, meant.  He knew the power that lakhs of soldiers marching in step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tune of their band meant.  The desolation that military prowess had wrought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world, he who ran could see.  Though the War said to have ended, the aftermath was </w:t>
      </w:r>
      <w:r>
        <w:rPr>
          <w:rFonts w:ascii="Times" w:hAnsi="Times" w:eastAsia="Times"/>
          <w:b w:val="0"/>
          <w:i w:val="0"/>
          <w:color w:val="000000"/>
          <w:sz w:val="18"/>
        </w:rPr>
        <w:t>worse than actual warfare.  Such was the bankruptcy of military power.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the  slightest hesitation he was there to contend that the power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exerted by the </w:t>
      </w:r>
      <w:r>
        <w:rPr>
          <w:rFonts w:ascii="Times" w:hAnsi="Times" w:eastAsia="Times"/>
          <w:b w:val="0"/>
          <w:i/>
          <w:color w:val="000000"/>
          <w:sz w:val="18"/>
        </w:rPr>
        <w:t>Ramdhun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recited by millions  of mankind with true beat of  time,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in kind from and infinitely superior to the display of mili- tary strength.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this recital  of  God’s name from the heart, would produce  lasting peace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happiness in the place of the present desolation they wit-  nessed.  That brought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what was going on in the Punjab. If there  was lasting peace in Calcutta, it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its effect on the Punjab. But it was not so as yet.  He felt sorrow and shame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learn that the Hindus were leaving Lahore and the Muslims were leaving Amritsar. 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deplorable that the Muslims should distruct the  former.  He hoped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Muslims and the Hindus and the Sikh leaders would stop the reported exodus.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referred then to the visit he had from some Muslims from Kharagpur.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now there was comparative quiet there, there was no assurance that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last.  They complained that the Hindu officer was partial.  He hoped this was not so.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must warn all the officers and their men in the police force that in their work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neither Muslims nor Hindus nor Sikhs.  They were Indians bound by oath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 protection to the afficted without regard to their religion.  Thereby they did not </w:t>
      </w:r>
      <w:r>
        <w:rPr>
          <w:rFonts w:ascii="Times" w:hAnsi="Times" w:eastAsia="Times"/>
          <w:b w:val="0"/>
          <w:i w:val="0"/>
          <w:color w:val="000000"/>
          <w:sz w:val="18"/>
        </w:rPr>
        <w:t>cease to be Muslims, Hindus or Sikhs, but became better.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 was a personal matter and if we succeeded in confining it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 plane, all would be well in our political life.  The manifestation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brotherhood which was being witnessed today would prove a passing show if we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consolidate it by suitable acts in the social and political spheres.  If officers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as well as members of the public undertook the responsibility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worked wholeheartedly for the creation of a secular State, we could build a new India </w:t>
      </w:r>
      <w:r>
        <w:rPr>
          <w:rFonts w:ascii="Times" w:hAnsi="Times" w:eastAsia="Times"/>
          <w:b w:val="0"/>
          <w:i w:val="0"/>
          <w:color w:val="000000"/>
          <w:sz w:val="18"/>
        </w:rPr>
        <w:t>that would be the glory of the world.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31-8-1947</w:t>
      </w:r>
    </w:p>
    <w:p>
      <w:pPr>
        <w:autoSpaceDN w:val="0"/>
        <w:autoSpaceDE w:val="0"/>
        <w:widowControl/>
        <w:spacing w:line="220" w:lineRule="exact" w:before="48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meeting, held in Deshabandhu Park, was attended by several lakhs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who became restive and began to disperse.  Gandhiji, therefore cut short his </w:t>
      </w:r>
      <w:r>
        <w:rPr>
          <w:rFonts w:ascii="Times" w:hAnsi="Times" w:eastAsia="Times"/>
          <w:b w:val="0"/>
          <w:i w:val="0"/>
          <w:color w:val="000000"/>
          <w:sz w:val="18"/>
        </w:rPr>
        <w:t>speech.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716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369. A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average quantity of milk that the cow in India yields is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roughly 2 lb. per day , that of New Zealand 14 lb., of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 lb., of Holland 20 lb.  The index figure for health goes up in </w:t>
      </w:r>
      <w:r>
        <w:rPr>
          <w:rFonts w:ascii="Times" w:hAnsi="Times" w:eastAsia="Times"/>
          <w:b w:val="0"/>
          <w:i w:val="0"/>
          <w:color w:val="000000"/>
          <w:sz w:val="22"/>
        </w:rPr>
        <w:t>proportion to the increase in the yield of milk.</w:t>
      </w:r>
    </w:p>
    <w:p>
      <w:pPr>
        <w:autoSpaceDN w:val="0"/>
        <w:autoSpaceDE w:val="0"/>
        <w:widowControl/>
        <w:spacing w:line="294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August 23, 1947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31-8-1947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370.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1947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first referred to the cry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Allah-o-Akbar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which some Hindus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objected.  He held that it was probably  a cry than which a greater one had not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produced by the world.  It was a soul-stirring religious cry which meant,  God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great.  There was nobility in the meaning.  Did it become objection- able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Arabic?  He admitted that it had in India a questionable association.  It often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terrified the Hindus because sometimes the Muslims in anger come out of the mosques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that cry on their lips to belabour the Hindus.  He confessed that the original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such association.  So far as he knew, the cry  had no such association in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parts of the world.  If, therefore, there was  to be  a lasting  friendship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two, the Hindus should have no hesitation in  uttering the cry together with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friends.  God was known by many names and had many attributes.  Rama,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Rahim,  Krishna,  Karim, were all names of the one  God.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 Shri Akal,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equally potent cry.  Should a single Muslim or Hindu hesitate  to utter it?  It meant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God was and nothing else was. 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Ramdhun  </w:t>
      </w:r>
      <w:r>
        <w:rPr>
          <w:rFonts w:ascii="Times" w:hAnsi="Times" w:eastAsia="Times"/>
          <w:b w:val="0"/>
          <w:i w:val="0"/>
          <w:color w:val="000000"/>
          <w:sz w:val="18"/>
        </w:rPr>
        <w:t>had the same virtue.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came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Vande Mataram.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no religious cry.  It was a purely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cry.  The Congress had to examine it.  A reference was made to Gurudev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 And both the Hindu and the Muslim members of the Congress Working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 to come to the conclusion that its opening lines were free from any 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objection, and he pleaded that it shoud be sung together  by all on due occasion. 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never be a chant to insult or offend the Muslims. It was to be remembered that </w:t>
      </w:r>
      <w:r>
        <w:rPr>
          <w:rFonts w:ascii="Times" w:hAnsi="Times" w:eastAsia="Times"/>
          <w:b w:val="0"/>
          <w:i w:val="0"/>
          <w:color w:val="000000"/>
          <w:sz w:val="18"/>
        </w:rPr>
        <w:t>it was the cry that had fired political Bengal. Many Bengalis had given up their lives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appended to the article “How to Save the Cow?”.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in “Woodlands”, the Alipore residence of the Maharaja </w:t>
      </w:r>
      <w:r>
        <w:rPr>
          <w:rFonts w:ascii="Times" w:hAnsi="Times" w:eastAsia="Times"/>
          <w:b w:val="0"/>
          <w:i w:val="0"/>
          <w:color w:val="000000"/>
          <w:sz w:val="18"/>
        </w:rPr>
        <w:t>of Cooch Behar.</w:t>
      </w:r>
    </w:p>
    <w:p>
      <w:pPr>
        <w:autoSpaceDN w:val="0"/>
        <w:tabs>
          <w:tab w:pos="2512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268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16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political freedom with that cry on their lips.  Though, therefore, he felt strongly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Vande Mataram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an  ode to Mother India, he advised his League friends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 the matter to the  League High Command. He would be surprised if, in view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growing  friendliness between the Hindus and the Muslims, the league High Command </w:t>
      </w:r>
      <w:r>
        <w:rPr>
          <w:rFonts w:ascii="Times" w:hAnsi="Times" w:eastAsia="Times"/>
          <w:b w:val="0"/>
          <w:i w:val="0"/>
          <w:color w:val="000000"/>
          <w:sz w:val="18"/>
        </w:rPr>
        <w:t>objected to the prescribed lines of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Vande Mataram,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national song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cry of Bengal which sustained her when the rest of India was almost asleep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which was, so far as he was aware, acclaimed by both the Hindus and the Muslims </w:t>
      </w:r>
      <w:r>
        <w:rPr>
          <w:rFonts w:ascii="Times" w:hAnsi="Times" w:eastAsia="Times"/>
          <w:b w:val="0"/>
          <w:i w:val="0"/>
          <w:color w:val="000000"/>
          <w:sz w:val="18"/>
        </w:rPr>
        <w:t>of Bengal.  No doubt, every act, as he pointed out the previous evening, must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 purely voluntary on the part of either partner.  Nothing could be imposed in true </w:t>
      </w:r>
      <w:r>
        <w:rPr>
          <w:rFonts w:ascii="Times" w:hAnsi="Times" w:eastAsia="Times"/>
          <w:b w:val="0"/>
          <w:i w:val="0"/>
          <w:color w:val="000000"/>
          <w:sz w:val="18"/>
        </w:rPr>
        <w:t>friendship.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third thing he referred to was about his friend Shaheed Suhrawardy. 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receiving verbal complaints and complaints  by letters that Shaheed Saheb was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trusted and that  the Hindus had suffered a lot during the tenure of his ministry.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complaint was not new.  He knew it before  they embarked on the join mission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seemed to be bearing unexpectedly good fruit.  It was due to the givers of the warning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should deal with it.  He had not had the time even to discuss the matter with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friend.  He was in no hurry.  His was a trusting nature.  He had never lost anything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trusting in good faith.  Just as he would expect others to believe his word, unless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proved untrue, he would likewise believe the  word of another.  That, he  held,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only honourable way of living among men.  He held that man never lost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trusting and that the deceiver ever lost.  He would have to answer for his crime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Maker.  He could say that during the few days they were together, he had found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 to regret the friendship.  This he could tell them, that without his 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 in the work, he (the speaker) would have able to do nothing.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referred next to a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had from the Punjabi friends,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drawn a terrible picture of what was said to be going on in the Punjab and who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strength of the information asked him immediately to proceed to the Punjab. 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informed him that before the killing and arson in the Punjab, what had happened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Bengal was nothing.  They added that Lahore was  almost denuded of the Hindus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Sikhs as was Amritsar of the  Muslims.  He hoped that the information was highly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coloured.  The Punjabis of Calcutta could not know the true situation in the Punjab.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that as it may, he was sure that if the Hindus,  the Sikhs and the Muslims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 were sincere in their profession of friendship, they all would write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follows in the Punjab and ask them to desist from mutual slaughter.  The declarations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Dominion Premiers could not go in vain.  He could not believe that the Punjab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would not  like any non-Muslims in the Pakistan part and non-Hindus and </w:t>
      </w:r>
      <w:r>
        <w:rPr>
          <w:rFonts w:ascii="Times" w:hAnsi="Times" w:eastAsia="Times"/>
          <w:b w:val="0"/>
          <w:i w:val="0"/>
          <w:color w:val="000000"/>
          <w:sz w:val="18"/>
        </w:rPr>
        <w:t>non-Sikhs in the other part.  The logical consequence would be that there would be no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deputation of the Punjab Hindu-Sikh Sabha, led by Niranjan Sing Talib, </w:t>
      </w:r>
      <w:r>
        <w:rPr>
          <w:rFonts w:ascii="Times" w:hAnsi="Times" w:eastAsia="Times"/>
          <w:b w:val="0"/>
          <w:i w:val="0"/>
          <w:color w:val="000000"/>
          <w:sz w:val="18"/>
        </w:rPr>
        <w:t>had calld on Gandhiji in the afternoon.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2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gurudwaras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mandirs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West Punjab and no mosques in the East Punjab.  The </w:t>
      </w:r>
      <w:r>
        <w:rPr>
          <w:rFonts w:ascii="Times" w:hAnsi="Times" w:eastAsia="Times"/>
          <w:b w:val="0"/>
          <w:i w:val="0"/>
          <w:color w:val="000000"/>
          <w:sz w:val="18"/>
        </w:rPr>
        <w:t>picture was too gruesome to be ever true.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Lastly,  he came to the nationalist Muslims who were good enough to see him.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twitted him for giving importance and life to the Muslim  League and neglecting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nationalist Muslims.  He could not plead guilty  to either charge.  The League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gained importance without his or the Congress aid.  It became great because, rightly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wrongly, it caught Muslimfancy.  The Congress and he had to deal with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 the fact that faced them.  He was not  sorry for having visited Qaid-e-Azam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Jinnah eighteen times in Bombay.  His friends should also know that he alone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done nothing without Shaheed Saheb and Osman Saheb and the other League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members.  There was no question of neglect of the nationalist Muslims.  Nationalism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 man was its own merit.  It demanded no recognition.  He would advise his friends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remain what they were and exhibit in their every act courage, self-sacrifice and 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born of study and he was certain that whether they were few or many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make their mark on India’s future.  He would even advise them to join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 and oppose it from within, whenever they found it to be reactionary.  Whilst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all this, he would advise his League friends to approach the nationalist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in a friendly spirit,whether they remained out or came in.  True friendship did </w:t>
      </w:r>
      <w:r>
        <w:rPr>
          <w:rFonts w:ascii="Times" w:hAnsi="Times" w:eastAsia="Times"/>
          <w:b w:val="0"/>
          <w:i w:val="0"/>
          <w:color w:val="000000"/>
          <w:sz w:val="18"/>
        </w:rPr>
        <w:t>not admit of exclusion without the soundest reason.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31-8-1947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371. IS “HARIJAN” WANTED?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4" w:lineRule="exact" w:before="60" w:after="288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24, 1947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occurs to me that now that freedom from British rule has </w:t>
      </w:r>
      <w:r>
        <w:rPr>
          <w:rFonts w:ascii="Times" w:hAnsi="Times" w:eastAsia="Times"/>
          <w:b w:val="0"/>
          <w:i w:val="0"/>
          <w:color w:val="000000"/>
          <w:sz w:val="22"/>
        </w:rPr>
        <w:t>come,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papers are no longer wanted.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remain as </w:t>
      </w:r>
      <w:r>
        <w:rPr>
          <w:rFonts w:ascii="Times" w:hAnsi="Times" w:eastAsia="Times"/>
          <w:b w:val="0"/>
          <w:i w:val="0"/>
          <w:color w:val="000000"/>
          <w:sz w:val="22"/>
        </w:rPr>
        <w:t>they are.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scheme of reconstruction for Free India, its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 longer depend, as they are now doing, on its cities, but cities </w:t>
      </w:r>
      <w:r>
        <w:rPr>
          <w:rFonts w:ascii="Times" w:hAnsi="Times" w:eastAsia="Times"/>
          <w:b w:val="0"/>
          <w:i w:val="0"/>
          <w:color w:val="000000"/>
          <w:sz w:val="22"/>
        </w:rPr>
        <w:t>should exist only for and in the interest of the villages.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should occupy the proud position of the centre round </w:t>
      </w:r>
      <w:r>
        <w:rPr>
          <w:rFonts w:ascii="Times" w:hAnsi="Times" w:eastAsia="Times"/>
          <w:b w:val="0"/>
          <w:i w:val="0"/>
          <w:color w:val="000000"/>
          <w:sz w:val="22"/>
        </w:rPr>
        <w:t>which all the life-giving village industries would revolve.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be receding into the background.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thing can be said </w:t>
      </w:r>
      <w:r>
        <w:rPr>
          <w:rFonts w:ascii="Times" w:hAnsi="Times" w:eastAsia="Times"/>
          <w:b w:val="0"/>
          <w:i w:val="0"/>
          <w:color w:val="000000"/>
          <w:sz w:val="22"/>
        </w:rPr>
        <w:t>of many other</w:t>
      </w:r>
      <w:r>
        <w:rPr>
          <w:rFonts w:ascii="Times" w:hAnsi="Times" w:eastAsia="Times"/>
          <w:b w:val="0"/>
          <w:i w:val="0"/>
          <w:color w:val="000000"/>
          <w:sz w:val="22"/>
        </w:rPr>
        <w:t>things of which I used to draw a tempting picture.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</w:t>
      </w:r>
      <w:r>
        <w:rPr>
          <w:rFonts w:ascii="Times" w:hAnsi="Times" w:eastAsia="Times"/>
          <w:b w:val="0"/>
          <w:i w:val="0"/>
          <w:color w:val="000000"/>
          <w:sz w:val="22"/>
        </w:rPr>
        <w:t>no longer</w:t>
      </w:r>
      <w:r>
        <w:rPr>
          <w:rFonts w:ascii="Times" w:hAnsi="Times" w:eastAsia="Times"/>
          <w:b w:val="0"/>
          <w:i w:val="0"/>
          <w:color w:val="000000"/>
          <w:sz w:val="22"/>
        </w:rPr>
        <w:t>dare to do so.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 has become, if possible, more </w:t>
      </w:r>
      <w:r>
        <w:rPr>
          <w:rFonts w:ascii="Times" w:hAnsi="Times" w:eastAsia="Times"/>
          <w:b w:val="0"/>
          <w:i w:val="0"/>
          <w:color w:val="000000"/>
          <w:sz w:val="22"/>
        </w:rPr>
        <w:t>tempestuous than before.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can I at present clam any place as a </w:t>
      </w:r>
      <w:r>
        <w:rPr>
          <w:rFonts w:ascii="Times" w:hAnsi="Times" w:eastAsia="Times"/>
          <w:b w:val="0"/>
          <w:i w:val="0"/>
          <w:color w:val="000000"/>
          <w:sz w:val="22"/>
        </w:rPr>
        <w:t>permanent habitation.</w:t>
      </w:r>
      <w:r>
        <w:rPr>
          <w:rFonts w:ascii="Times" w:hAnsi="Times" w:eastAsia="Times"/>
          <w:b w:val="0"/>
          <w:i w:val="0"/>
          <w:color w:val="000000"/>
          <w:sz w:val="22"/>
        </w:rPr>
        <w:t>The columns are predominantly filled by my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270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72" w:val="left"/>
              </w:tabs>
              <w:autoSpaceDE w:val="0"/>
              <w:widowControl/>
              <w:spacing w:line="280" w:lineRule="exact" w:before="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 Gujarati translation of this appeared in Harijanbandhu,  31-8-1947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after-prayer speeches.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>the original I contribute,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 average, only </w:t>
      </w:r>
      <w:r>
        <w:rPr>
          <w:rFonts w:ascii="Times" w:hAnsi="Times" w:eastAsia="Times"/>
          <w:b w:val="0"/>
          <w:i w:val="0"/>
          <w:color w:val="000000"/>
          <w:sz w:val="22"/>
        </w:rPr>
        <w:t>one and a</w:t>
      </w:r>
      <w:r>
        <w:rPr>
          <w:rFonts w:ascii="Times" w:hAnsi="Times" w:eastAsia="Times"/>
          <w:b w:val="0"/>
          <w:i w:val="0"/>
          <w:color w:val="000000"/>
          <w:sz w:val="22"/>
        </w:rPr>
        <w:t>half columns</w:t>
      </w:r>
      <w:r>
        <w:rPr>
          <w:rFonts w:ascii="Times" w:hAnsi="Times" w:eastAsia="Times"/>
          <w:b w:val="0"/>
          <w:i w:val="0"/>
          <w:color w:val="000000"/>
          <w:sz w:val="22"/>
        </w:rPr>
        <w:t>per week.</w:t>
      </w:r>
      <w:r>
        <w:rPr>
          <w:rFonts w:ascii="Times" w:hAnsi="Times" w:eastAsia="Times"/>
          <w:b w:val="0"/>
          <w:i w:val="0"/>
          <w:color w:val="000000"/>
          <w:sz w:val="22"/>
        </w:rPr>
        <w:t>This is hardly satisfiactory.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like, therefore, the readers of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weeklies to give me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 opinion as to whether they really need their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weekly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>satisfy their political 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hunger. They should send their </w:t>
      </w:r>
      <w:r>
        <w:rPr>
          <w:rFonts w:ascii="Times" w:hAnsi="Times" w:eastAsia="Times"/>
          <w:b w:val="0"/>
          <w:i w:val="0"/>
          <w:color w:val="000000"/>
          <w:sz w:val="22"/>
        </w:rPr>
        <w:t>answers to the Editor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Ahmedabad,</w:t>
      </w:r>
      <w:r>
        <w:rPr>
          <w:rFonts w:ascii="Times" w:hAnsi="Times" w:eastAsia="Times"/>
          <w:b w:val="0"/>
          <w:i w:val="0"/>
          <w:color w:val="000000"/>
          <w:sz w:val="22"/>
        </w:rPr>
        <w:t>in any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languages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get their weekly, telling me very briefly at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time,</w:t>
      </w:r>
      <w:r>
        <w:rPr>
          <w:rFonts w:ascii="Times" w:hAnsi="Times" w:eastAsia="Times"/>
          <w:b w:val="0"/>
          <w:i w:val="0"/>
          <w:color w:val="000000"/>
          <w:sz w:val="22"/>
        </w:rPr>
        <w:t>why, if they need it In the left hand upper corner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envelope containing the answer, the writer should state: “About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” 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31-8-1947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LETTER TO JAWAHARLAL NEHRU</w:t>
      </w:r>
    </w:p>
    <w:p>
      <w:pPr>
        <w:autoSpaceDN w:val="0"/>
        <w:autoSpaceDE w:val="0"/>
        <w:widowControl/>
        <w:spacing w:line="270" w:lineRule="exact" w:before="14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1947</w:t>
      </w:r>
    </w:p>
    <w:p>
      <w:pPr>
        <w:autoSpaceDN w:val="0"/>
        <w:autoSpaceDE w:val="0"/>
        <w:widowControl/>
        <w:spacing w:line="260" w:lineRule="exact" w:before="82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Punjabis in Calcutta have been pressing me to go to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once.  They tell me a terrible story.  Thousands have been killed.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thousands girls have been kidnapped!  Hindus cannot live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area, nor Muslims in the other portion.  Add to this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that the two wings of  the army took sides and worked </w:t>
      </w:r>
      <w:r>
        <w:rPr>
          <w:rFonts w:ascii="Times" w:hAnsi="Times" w:eastAsia="Times"/>
          <w:b w:val="0"/>
          <w:i w:val="0"/>
          <w:color w:val="000000"/>
          <w:sz w:val="22"/>
        </w:rPr>
        <w:t>havoc!  Can any of this be true?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do you think  I should go to the Punjab if at all?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work in Calcutta, then in Noakhali and Bihar.  But everything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laid aside to go to the Punjab if it is proved to be necessary.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385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LETTER TO PUSHPA K. DESAI</w:t>
      </w:r>
    </w:p>
    <w:p>
      <w:pPr>
        <w:autoSpaceDN w:val="0"/>
        <w:autoSpaceDE w:val="0"/>
        <w:widowControl/>
        <w:spacing w:line="266" w:lineRule="exact" w:before="26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PUSHPA,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was glad that you wrote frankly. All I said </w:t>
      </w:r>
      <w:r>
        <w:rPr>
          <w:rFonts w:ascii="Times" w:hAnsi="Times" w:eastAsia="Times"/>
          <w:b w:val="0"/>
          <w:i w:val="0"/>
          <w:color w:val="000000"/>
          <w:sz w:val="22"/>
        </w:rPr>
        <w:t>was that I would not object if you decided to go to Jugatram. Your</w:t>
      </w:r>
    </w:p>
    <w:p>
      <w:pPr>
        <w:autoSpaceDN w:val="0"/>
        <w:autoSpaceDE w:val="0"/>
        <w:widowControl/>
        <w:spacing w:line="220" w:lineRule="exact" w:before="3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visited the  Punjab again and wrote to Gandhiji, as soon as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returned on August 25: “This morning at a meeting of the Defence Council,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Mountbatten urged me to request you to go to the Punjab and he hoped that you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 your Calcutta miracle there.  I told him that I was myself not clear about it. 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you should go but not just yet”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Jawaharlal Nehru”, </w:t>
      </w:r>
      <w:r>
        <w:rPr>
          <w:rFonts w:ascii="Times" w:hAnsi="Times" w:eastAsia="Times"/>
          <w:b w:val="0"/>
          <w:i w:val="0"/>
          <w:color w:val="000000"/>
          <w:sz w:val="18"/>
        </w:rPr>
        <w:t>22-8-1947.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04" w:right="138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is to live in the Ashram and overcome all your ignorance.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such as it is, is your refuge, Your good lies in doing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advise, since you have faith in me and have made yourself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daughter. The final responsi-bility should rest with me.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anything that Chimanlal or Balvantsinha may say.  But if </w:t>
      </w:r>
      <w:r>
        <w:rPr>
          <w:rFonts w:ascii="Times" w:hAnsi="Times" w:eastAsia="Times"/>
          <w:b w:val="0"/>
          <w:i w:val="0"/>
          <w:color w:val="000000"/>
          <w:sz w:val="22"/>
        </w:rPr>
        <w:t>you do not like it, you can refer it to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Bhansali is  a respected elder. But in my estimate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unworldly,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avadhuta.  </w:t>
      </w:r>
      <w:r>
        <w:rPr>
          <w:rFonts w:ascii="Times" w:hAnsi="Times" w:eastAsia="Times"/>
          <w:b w:val="0"/>
          <w:i w:val="0"/>
          <w:color w:val="000000"/>
          <w:sz w:val="22"/>
        </w:rPr>
        <w:t>He cannot be an example for you to follow.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would do you no good to let you accompany me on my tours.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10" w:val="left"/>
        </w:tabs>
        <w:autoSpaceDE w:val="0"/>
        <w:widowControl/>
        <w:spacing w:line="254" w:lineRule="exact" w:before="54" w:after="0"/>
        <w:ind w:left="55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9280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SPEECH AT PRAYER MEETING</w:t>
      </w:r>
    </w:p>
    <w:p>
      <w:pPr>
        <w:autoSpaceDN w:val="0"/>
        <w:autoSpaceDE w:val="0"/>
        <w:widowControl/>
        <w:spacing w:line="284" w:lineRule="exact" w:before="28" w:after="0"/>
        <w:ind w:left="49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24, 1947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thanking the Corporation for the address, Gandhiji said he could not help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recalling the late Dr. P. C. Ray under whose roof he had lived for one month in 1901.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he was with the late Deshbandhu, he used to see him with a few friends engaged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lively but strictly scientific conversation under the shadow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Orchelony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Monument near which they had met.  That was their recreation.  Gandhiji asked 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Ray whether they had any drinks or eatables.  Dr. Ray emphatically said,  “No.”  Their </w:t>
      </w:r>
      <w:r>
        <w:rPr>
          <w:rFonts w:ascii="Times" w:hAnsi="Times" w:eastAsia="Times"/>
          <w:b w:val="0"/>
          <w:i w:val="0"/>
          <w:color w:val="000000"/>
          <w:sz w:val="18"/>
        </w:rPr>
        <w:t>food and drink consisted of their instructive as distinct from idle conversation.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the address,  Gandhiji said that this was third time he was receiv-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 an address from the the Corporation. The  first was given to him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Deshbandhu when he was the Mayor.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 recalled the fact that the caskets were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auctioned in the interest of the Harijans.  He hoped that this casket too would be sold </w:t>
      </w:r>
      <w:r>
        <w:rPr>
          <w:rFonts w:ascii="Times" w:hAnsi="Times" w:eastAsia="Times"/>
          <w:b w:val="0"/>
          <w:i w:val="0"/>
          <w:color w:val="000000"/>
          <w:sz w:val="18"/>
        </w:rPr>
        <w:t>in the same interest by the  Mayor.</w:t>
      </w:r>
    </w:p>
    <w:p>
      <w:pPr>
        <w:autoSpaceDN w:val="0"/>
        <w:autoSpaceDE w:val="0"/>
        <w:widowControl/>
        <w:spacing w:line="260" w:lineRule="exact" w:before="40" w:after="36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repeat what he had said in answer to the first address that he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satisfied till Calcutta had become the premier city in the world for sanitation.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included  in this the sanitation of the streets in Calcutta which was absent today.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citizens should have healthy minds in healthy bodies.  That they would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goondas, no vagabonds, no drunkards.  If the mortality in Calcutta was to be reduced,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 should be flowing with clean milk.  Today it was a most difficult commodity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procure.  Then he would expect the corporators, by honest application, to put the </w:t>
      </w:r>
      <w:r>
        <w:rPr>
          <w:rFonts w:ascii="Times" w:hAnsi="Times" w:eastAsia="Times"/>
          <w:b w:val="0"/>
          <w:i w:val="0"/>
          <w:color w:val="000000"/>
          <w:sz w:val="18"/>
        </w:rPr>
        <w:t>friendship between the Hindus and the Muslims on a permanent footing in the manner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272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72" w:val="left"/>
              </w:tabs>
              <w:autoSpaceDE w:val="0"/>
              <w:widowControl/>
              <w:spacing w:line="280" w:lineRule="exact" w:before="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“Speech in Reply to Corporation Address, Calcutta”, 6-11-1924.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Shaheed Saheb had pointed out.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had a message from Khwaja Saheb Nazimud- din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that  he </w:t>
      </w:r>
      <w:r>
        <w:rPr>
          <w:rFonts w:ascii="Times" w:hAnsi="Times" w:eastAsia="Times"/>
          <w:b w:val="0"/>
          <w:i w:val="0"/>
          <w:color w:val="000000"/>
          <w:sz w:val="18"/>
        </w:rPr>
        <w:t>(Gandhiji)  should  help  in  procuring  at  least  500  tons  of  rice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out of the shipment that was coming from Burma.  The need was so urgent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ship with the rice should be diverted to Chittagong to deliver the 500 tons.  He gladly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assciated himself with the request and  he hoped that Dr. Rajendra Prasad would, if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at all possible, allow 500 tons of the precious cargo to be delivered at the </w:t>
      </w:r>
      <w:r>
        <w:rPr>
          <w:rFonts w:ascii="Times" w:hAnsi="Times" w:eastAsia="Times"/>
          <w:b w:val="0"/>
          <w:i w:val="0"/>
          <w:color w:val="000000"/>
          <w:sz w:val="18"/>
        </w:rPr>
        <w:t>Chittagong port.</w:t>
      </w:r>
    </w:p>
    <w:p>
      <w:pPr>
        <w:autoSpaceDN w:val="0"/>
        <w:autoSpaceDE w:val="0"/>
        <w:widowControl/>
        <w:spacing w:line="26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connection he could not help mentioning the complaint that petty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officials in charge of flood relief confined the distribution to Muslim sufferers only.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hoped the news was not true.  If unfortunately it was, he had no doubt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and high-rank officials would redress  the wrong.  If the two Dominions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to live creditably and as friends, the communal spirit would be wholly purged. 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up to the Hindu and Muslim leaders to see that the seeds of poison that were sown,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they were fighting, would be removed forthwith.  Then he said he deplored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that the Muslims in Government services when the choice was offered to them,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preferred  Pakistan and the Hindus, the Indian Union.  The choice was made,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doubt, in haste.  He would be sorry to find that the communal virus had entered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services.  He advised that the two Premiers should confer with each other and if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all honestly possible, the services  should be given the opportunity to reconsider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choice.  It would be a sorry things for India if Hindu officials could not be trusted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Muslims and vice versa.  Much would depend upon the leaders who influenced the </w:t>
      </w:r>
      <w:r>
        <w:rPr>
          <w:rFonts w:ascii="Times" w:hAnsi="Times" w:eastAsia="Times"/>
          <w:b w:val="0"/>
          <w:i w:val="0"/>
          <w:color w:val="000000"/>
          <w:sz w:val="18"/>
        </w:rPr>
        <w:t>services and  the public.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Lastly, he had heard that Khulna was to celebrate its entry into Pakistan.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deplored such celebration after the Award.  But he was consoled by Shaheed Saheb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celebration would be joint and that the Hindus were associating with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Nevertheless, he could not regard the example with happiness.  The jubilant parties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ought to restrain themselves, as the aggrieved ones should accept the Award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perfect resignation. It must be regarded as  final except to the extent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of the two Dominions agreed to vary it for the mutual satisfaction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parties concerned.  There was no  other worthy or gentlemanly way.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7-9-1947</w:t>
      </w:r>
    </w:p>
    <w:p>
      <w:pPr>
        <w:autoSpaceDN w:val="0"/>
        <w:autoSpaceDE w:val="0"/>
        <w:widowControl/>
        <w:spacing w:line="240" w:lineRule="exact" w:before="17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Chief Minister of East Bengal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2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LETTER TO AMTUSSALAAM</w:t>
      </w:r>
    </w:p>
    <w:p>
      <w:pPr>
        <w:autoSpaceDN w:val="0"/>
        <w:autoSpaceDE w:val="0"/>
        <w:widowControl/>
        <w:spacing w:line="270" w:lineRule="exact" w:before="146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1947</w:t>
      </w:r>
    </w:p>
    <w:p>
      <w:pPr>
        <w:autoSpaceDN w:val="0"/>
        <w:tabs>
          <w:tab w:pos="550" w:val="left"/>
          <w:tab w:pos="5970" w:val="left"/>
        </w:tabs>
        <w:autoSpaceDE w:val="0"/>
        <w:widowControl/>
        <w:spacing w:line="262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DAUGHTER AMTUSSALAAM,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You are hasty.  Nothing can be accomplished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your going to the Punjab.  If anything could be accomplished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going I would send you promptly.  Your are not sitting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 are.  I shall leave when the time comes for me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 I am in correspondence with Jawaharlal on this subject.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Let </w:t>
      </w:r>
      <w:r>
        <w:rPr>
          <w:rFonts w:ascii="Times" w:hAnsi="Times" w:eastAsia="Times"/>
          <w:b w:val="0"/>
          <w:i w:val="0"/>
          <w:color w:val="000000"/>
          <w:sz w:val="22"/>
        </w:rPr>
        <w:t>us  see what God would have us do.</w:t>
      </w:r>
    </w:p>
    <w:p>
      <w:pPr>
        <w:autoSpaceDN w:val="0"/>
        <w:autoSpaceDE w:val="0"/>
        <w:widowControl/>
        <w:spacing w:line="260" w:lineRule="exact" w:before="34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started this letter early in the morning.  Then one after another,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kept coming and now at 5.10 I  have reached only up to this. </w:t>
      </w:r>
      <w:r>
        <w:rPr>
          <w:rFonts w:ascii="Times" w:hAnsi="Times" w:eastAsia="Times"/>
          <w:b w:val="0"/>
          <w:i w:val="0"/>
          <w:color w:val="000000"/>
          <w:sz w:val="22"/>
        </w:rPr>
        <w:t>The rest you will have from Abha and Manu.</w:t>
      </w:r>
    </w:p>
    <w:p>
      <w:pPr>
        <w:autoSpaceDN w:val="0"/>
        <w:autoSpaceDE w:val="0"/>
        <w:widowControl/>
        <w:spacing w:line="220" w:lineRule="exact" w:before="46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TELEGRAM TO SATIS CHANDRA DAS GUPTA</w:t>
      </w:r>
    </w:p>
    <w:p>
      <w:pPr>
        <w:autoSpaceDN w:val="0"/>
        <w:autoSpaceDE w:val="0"/>
        <w:widowControl/>
        <w:spacing w:line="266" w:lineRule="exact" w:before="4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1947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ABU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AMGANJ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OAKHALI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TELL    KANU   IDEA   GOOD   BUT   PERMISSION   OF    LOCAL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AUTHORITY     NECESSARY.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AMTUSSALAAM SHOULD      WAIT.</w:t>
      </w:r>
    </w:p>
    <w:p>
      <w:pPr>
        <w:autoSpaceDN w:val="0"/>
        <w:autoSpaceDE w:val="0"/>
        <w:widowControl/>
        <w:spacing w:line="266" w:lineRule="exact" w:before="4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9285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Jawaharlal Nehru”, 22-8-1947 and “Letter to Jawaharlal </w:t>
      </w:r>
      <w:r>
        <w:rPr>
          <w:rFonts w:ascii="Times" w:hAnsi="Times" w:eastAsia="Times"/>
          <w:b w:val="0"/>
          <w:i w:val="0"/>
          <w:color w:val="000000"/>
          <w:sz w:val="18"/>
        </w:rPr>
        <w:t>Nehru”, 24-8-1947.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Kanu Gandhi”, 25-8-1947.</w:t>
      </w:r>
    </w:p>
    <w:p>
      <w:pPr>
        <w:autoSpaceDN w:val="0"/>
        <w:tabs>
          <w:tab w:pos="2512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274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676" w:right="1368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DISTRICT</w:t>
      </w:r>
      <w:r>
        <w:rPr>
          <w:rFonts w:ascii="Times" w:hAnsi="Times" w:eastAsia="Times"/>
          <w:b w:val="0"/>
          <w:i/>
          <w:color w:val="000000"/>
          <w:sz w:val="24"/>
        </w:rPr>
        <w:t>MAGISTRATE,</w:t>
      </w:r>
      <w:r>
        <w:rPr>
          <w:rFonts w:ascii="Times" w:hAnsi="Times" w:eastAsia="Times"/>
          <w:b w:val="0"/>
          <w:i/>
          <w:color w:val="000000"/>
          <w:sz w:val="24"/>
        </w:rPr>
        <w:t>CHITTAGONG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1947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AGISTRATE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HITTAGONG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</w:t>
      </w: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  <w:tab w:pos="32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representative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Association is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 with funds to render such aid as is possible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floodstricken area. I have no doubt you will render such aid as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9296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AKBAR</w:t>
      </w:r>
      <w:r>
        <w:rPr>
          <w:rFonts w:ascii="Times" w:hAnsi="Times" w:eastAsia="Times"/>
          <w:b w:val="0"/>
          <w:i/>
          <w:color w:val="000000"/>
          <w:sz w:val="24"/>
        </w:rPr>
        <w:t>HYDARI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1947</w:t>
      </w:r>
    </w:p>
    <w:p>
      <w:pPr>
        <w:autoSpaceDN w:val="0"/>
        <w:autoSpaceDE w:val="0"/>
        <w:widowControl/>
        <w:spacing w:line="24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HYDARI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dear note.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 should love to visit Assam and try to </w:t>
      </w:r>
      <w:r>
        <w:rPr>
          <w:rFonts w:ascii="Times" w:hAnsi="Times" w:eastAsia="Times"/>
          <w:b w:val="0"/>
          <w:i w:val="0"/>
          <w:color w:val="000000"/>
          <w:sz w:val="22"/>
        </w:rPr>
        <w:t>do the work you suggest,</w:t>
      </w:r>
      <w:r>
        <w:rPr>
          <w:rFonts w:ascii="Times" w:hAnsi="Times" w:eastAsia="Times"/>
          <w:b w:val="0"/>
          <w:i w:val="0"/>
          <w:color w:val="000000"/>
          <w:sz w:val="22"/>
        </w:rPr>
        <w:t>I fear I shall not get the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Kaka Saheb has told me how kind you were to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and yours.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2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Governor of Assam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7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1947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today being my silence day I cannot speak to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  <w:r>
        <w:rPr>
          <w:rFonts w:ascii="Times" w:hAnsi="Times" w:eastAsia="Times"/>
          <w:b w:val="0"/>
          <w:i w:val="0"/>
          <w:color w:val="000000"/>
          <w:sz w:val="22"/>
        </w:rPr>
        <w:t>I have, therefore, to write out</w:t>
      </w:r>
      <w:r>
        <w:rPr>
          <w:rFonts w:ascii="Times" w:hAnsi="Times" w:eastAsia="Times"/>
          <w:b w:val="0"/>
          <w:i w:val="0"/>
          <w:color w:val="000000"/>
          <w:sz w:val="22"/>
        </w:rPr>
        <w:t>what I</w:t>
      </w:r>
      <w:r>
        <w:rPr>
          <w:rFonts w:ascii="Times" w:hAnsi="Times" w:eastAsia="Times"/>
          <w:b w:val="0"/>
          <w:i w:val="0"/>
          <w:color w:val="000000"/>
          <w:sz w:val="22"/>
        </w:rPr>
        <w:t>wish to say to you.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speaking every day about the vital duty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in Western </w:t>
      </w:r>
      <w:r>
        <w:rPr>
          <w:rFonts w:ascii="Times" w:hAnsi="Times" w:eastAsia="Times"/>
          <w:b w:val="0"/>
          <w:i w:val="0"/>
          <w:color w:val="000000"/>
          <w:sz w:val="22"/>
        </w:rPr>
        <w:t>Bengal,</w:t>
      </w:r>
      <w:r>
        <w:rPr>
          <w:rFonts w:ascii="Times" w:hAnsi="Times" w:eastAsia="Times"/>
          <w:b w:val="0"/>
          <w:i w:val="0"/>
          <w:color w:val="000000"/>
          <w:sz w:val="22"/>
        </w:rPr>
        <w:t>who are</w:t>
      </w:r>
      <w:r>
        <w:rPr>
          <w:rFonts w:ascii="Times" w:hAnsi="Times" w:eastAsia="Times"/>
          <w:b w:val="0"/>
          <w:i w:val="0"/>
          <w:color w:val="000000"/>
          <w:sz w:val="22"/>
        </w:rPr>
        <w:t>the majority community, towards their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</w:t>
      </w:r>
      <w:r>
        <w:rPr>
          <w:rFonts w:ascii="Times" w:hAnsi="Times" w:eastAsia="Times"/>
          <w:b w:val="0"/>
          <w:i w:val="0"/>
          <w:color w:val="000000"/>
          <w:sz w:val="22"/>
        </w:rPr>
        <w:t>brethren</w:t>
      </w:r>
      <w:r>
        <w:rPr>
          <w:rFonts w:ascii="Times" w:hAnsi="Times" w:eastAsia="Times"/>
          <w:b w:val="0"/>
          <w:i w:val="0"/>
          <w:color w:val="000000"/>
          <w:sz w:val="22"/>
        </w:rPr>
        <w:t>This duty they will perform truly, if they are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past. We know how all over the world enemies have become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The example of the Britons and the Boers who fought one </w:t>
      </w:r>
      <w:r>
        <w:rPr>
          <w:rFonts w:ascii="Times" w:hAnsi="Times" w:eastAsia="Times"/>
          <w:b w:val="0"/>
          <w:i w:val="0"/>
          <w:color w:val="000000"/>
          <w:sz w:val="22"/>
        </w:rPr>
        <w:t>anotherstrenuously, becoming friends we all know.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</w:t>
      </w:r>
      <w:r>
        <w:rPr>
          <w:rFonts w:ascii="Times" w:hAnsi="Times" w:eastAsia="Times"/>
          <w:b w:val="0"/>
          <w:i w:val="0"/>
          <w:color w:val="000000"/>
          <w:sz w:val="22"/>
        </w:rPr>
        <w:t>greater reason why the Hindus and the Muslims should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</w:t>
      </w:r>
      <w:r>
        <w:rPr>
          <w:rFonts w:ascii="Times" w:hAnsi="Times" w:eastAsia="Times"/>
          <w:b w:val="0"/>
          <w:i w:val="0"/>
          <w:color w:val="000000"/>
          <w:sz w:val="22"/>
        </w:rPr>
        <w:t>friends.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do that if we are not great enough to shed all </w:t>
      </w:r>
      <w:r>
        <w:rPr>
          <w:rFonts w:ascii="Times" w:hAnsi="Times" w:eastAsia="Times"/>
          <w:b w:val="0"/>
          <w:i w:val="0"/>
          <w:color w:val="000000"/>
          <w:sz w:val="22"/>
        </w:rPr>
        <w:t>malice.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evening I wish</w:t>
      </w:r>
      <w:r>
        <w:rPr>
          <w:rFonts w:ascii="Times" w:hAnsi="Times" w:eastAsia="Times"/>
          <w:b w:val="0"/>
          <w:i w:val="0"/>
          <w:color w:val="000000"/>
          <w:sz w:val="22"/>
        </w:rPr>
        <w:t>to devote to Sylhet.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frantic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from Sylhet about the serious riots that have broken out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  <w:r>
        <w:rPr>
          <w:rFonts w:ascii="Times" w:hAnsi="Times" w:eastAsia="Times"/>
          <w:b w:val="0"/>
          <w:i w:val="0"/>
          <w:color w:val="000000"/>
          <w:sz w:val="22"/>
        </w:rPr>
        <w:t>The cause is not known.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I am unable to go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Sylhet, nor am I vain enough to think that my presence would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abate the mob fury.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know, too, that one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peremptory cause abandon his present duty, however humble </w:t>
      </w:r>
      <w:r>
        <w:rPr>
          <w:rFonts w:ascii="Times" w:hAnsi="Times" w:eastAsia="Times"/>
          <w:b w:val="0"/>
          <w:i w:val="0"/>
          <w:color w:val="000000"/>
          <w:sz w:val="22"/>
        </w:rPr>
        <w:t>it may be, in favour of one which may appear to be higher.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Salvation Army language, we are all soldiers of God to fight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of right against wrong, by means which are strictly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and truthful.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His soldiers ours is “not to reason why”, ours is “but </w:t>
      </w:r>
      <w:r>
        <w:rPr>
          <w:rFonts w:ascii="Times" w:hAnsi="Times" w:eastAsia="Times"/>
          <w:b w:val="0"/>
          <w:i w:val="0"/>
          <w:color w:val="000000"/>
          <w:sz w:val="22"/>
        </w:rPr>
        <w:t>to do and die”.</w:t>
      </w:r>
      <w:r>
        <w:rPr>
          <w:rFonts w:ascii="Times" w:hAnsi="Times" w:eastAsia="Times"/>
          <w:b w:val="0"/>
          <w:i w:val="0"/>
          <w:color w:val="000000"/>
          <w:sz w:val="22"/>
        </w:rPr>
        <w:t>Though, therefore,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unable to respond to the </w:t>
      </w:r>
      <w:r>
        <w:rPr>
          <w:rFonts w:ascii="Times" w:hAnsi="Times" w:eastAsia="Times"/>
          <w:b w:val="0"/>
          <w:i w:val="0"/>
          <w:color w:val="000000"/>
          <w:sz w:val="22"/>
        </w:rPr>
        <w:t>urgent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of the sufferers of Sylhet, I can appeal, not in vain, to the </w:t>
      </w:r>
      <w:r>
        <w:rPr>
          <w:rFonts w:ascii="Times" w:hAnsi="Times" w:eastAsia="Times"/>
          <w:b w:val="0"/>
          <w:i w:val="0"/>
          <w:color w:val="000000"/>
          <w:sz w:val="22"/>
        </w:rPr>
        <w:t>authorities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Bengal in general and Sylhet in particular to put </w:t>
      </w:r>
      <w:r>
        <w:rPr>
          <w:rFonts w:ascii="Times" w:hAnsi="Times" w:eastAsia="Times"/>
          <w:b w:val="0"/>
          <w:i w:val="0"/>
          <w:color w:val="000000"/>
          <w:sz w:val="22"/>
        </w:rPr>
        <w:t>forth their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effort on behalf of the sufferers and deal sternly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recal-citrants.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there is peace between the Hindus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Muslims,</w:t>
      </w:r>
      <w:r>
        <w:rPr>
          <w:rFonts w:ascii="Times" w:hAnsi="Times" w:eastAsia="Times"/>
          <w:b w:val="0"/>
          <w:i w:val="0"/>
          <w:color w:val="000000"/>
          <w:sz w:val="22"/>
        </w:rPr>
        <w:t>I am</w:t>
      </w:r>
      <w:r>
        <w:rPr>
          <w:rFonts w:ascii="Times" w:hAnsi="Times" w:eastAsia="Times"/>
          <w:b w:val="0"/>
          <w:i w:val="0"/>
          <w:color w:val="000000"/>
          <w:sz w:val="22"/>
        </w:rPr>
        <w:t>sure the</w:t>
      </w:r>
      <w:r>
        <w:rPr>
          <w:rFonts w:ascii="Times" w:hAnsi="Times" w:eastAsia="Times"/>
          <w:b w:val="0"/>
          <w:i w:val="0"/>
          <w:color w:val="000000"/>
          <w:sz w:val="22"/>
        </w:rPr>
        <w:t>authorities do not relish these ugly outbreaks.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wrong and misleading to underestimate the trouble by </w:t>
      </w:r>
      <w:r>
        <w:rPr>
          <w:rFonts w:ascii="Times" w:hAnsi="Times" w:eastAsia="Times"/>
          <w:b w:val="0"/>
          <w:i w:val="0"/>
          <w:color w:val="000000"/>
          <w:sz w:val="22"/>
        </w:rPr>
        <w:t>calling it the work of goondas.</w:t>
      </w:r>
      <w:r>
        <w:rPr>
          <w:rFonts w:ascii="Times" w:hAnsi="Times" w:eastAsia="Times"/>
          <w:b w:val="0"/>
          <w:i w:val="0"/>
          <w:color w:val="000000"/>
          <w:sz w:val="22"/>
        </w:rPr>
        <w:t>The minorities must be made to</w:t>
      </w:r>
      <w:r>
        <w:rPr>
          <w:rFonts w:ascii="Times" w:hAnsi="Times" w:eastAsia="Times"/>
          <w:b w:val="0"/>
          <w:i w:val="0"/>
          <w:color w:val="000000"/>
          <w:sz w:val="22"/>
        </w:rPr>
        <w:t>realize</w:t>
      </w:r>
    </w:p>
    <w:p>
      <w:pPr>
        <w:autoSpaceDN w:val="0"/>
        <w:autoSpaceDE w:val="0"/>
        <w:widowControl/>
        <w:spacing w:line="220" w:lineRule="exact" w:before="4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 held at Howrah Maidan.  As Gandhiji was observing silence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wrote out his speech to be translated into Bengali by N. K. Bose, who however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delayed due to rain and reached the meeting an  hour late.  By then it was time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 break his silence.  The first two paragraphs  of the speech were written. </w:t>
      </w:r>
      <w:r>
        <w:rPr>
          <w:rFonts w:ascii="Times" w:hAnsi="Times" w:eastAsia="Times"/>
          <w:b w:val="0"/>
          <w:i w:val="0"/>
          <w:color w:val="000000"/>
          <w:sz w:val="18"/>
        </w:rPr>
        <w:t>The rest is a report of what Gandhiji spoke.</w:t>
      </w:r>
    </w:p>
    <w:p>
      <w:pPr>
        <w:autoSpaceDN w:val="0"/>
        <w:tabs>
          <w:tab w:pos="2512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276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16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as much valued citizens of the State they live in, as the </w:t>
      </w:r>
      <w:r>
        <w:rPr>
          <w:rFonts w:ascii="Times" w:hAnsi="Times" w:eastAsia="Times"/>
          <w:b w:val="0"/>
          <w:i w:val="0"/>
          <w:color w:val="000000"/>
          <w:sz w:val="22"/>
        </w:rPr>
        <w:t>majority.</w:t>
      </w:r>
      <w:r>
        <w:rPr>
          <w:rFonts w:ascii="Times" w:hAnsi="Times" w:eastAsia="Times"/>
          <w:b w:val="0"/>
          <w:i w:val="0"/>
          <w:color w:val="000000"/>
          <w:sz w:val="22"/>
        </w:rPr>
        <w:t>Let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Premiers of the two divisions of Bengal meet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and jointly devise means to preserve peace in the two States </w:t>
      </w:r>
      <w:r>
        <w:rPr>
          <w:rFonts w:ascii="Times" w:hAnsi="Times" w:eastAsia="Times"/>
          <w:b w:val="0"/>
          <w:i w:val="0"/>
          <w:color w:val="000000"/>
          <w:sz w:val="22"/>
        </w:rPr>
        <w:t>and to find enough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food and clothing for the inhabitants and </w:t>
      </w:r>
      <w:r>
        <w:rPr>
          <w:rFonts w:ascii="Times" w:hAnsi="Times" w:eastAsia="Times"/>
          <w:b w:val="0"/>
          <w:i w:val="0"/>
          <w:color w:val="000000"/>
          <w:sz w:val="22"/>
        </w:rPr>
        <w:t>enough work for the masses in East and West Bengal.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masses, Hindu and Muslim, see their chiefs acting together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together honestly, courageously and without intermission,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living in the two States will take the cue from the leaders and </w:t>
      </w:r>
      <w:r>
        <w:rPr>
          <w:rFonts w:ascii="Times" w:hAnsi="Times" w:eastAsia="Times"/>
          <w:b w:val="0"/>
          <w:i w:val="0"/>
          <w:color w:val="000000"/>
          <w:sz w:val="22"/>
        </w:rPr>
        <w:t>act accordingly.</w:t>
      </w:r>
      <w:r>
        <w:rPr>
          <w:rFonts w:ascii="Times" w:hAnsi="Times" w:eastAsia="Times"/>
          <w:b w:val="0"/>
          <w:i w:val="0"/>
          <w:color w:val="000000"/>
          <w:sz w:val="22"/>
        </w:rPr>
        <w:t>To the sufferers I would advise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bravely to face the </w:t>
      </w:r>
      <w:r>
        <w:rPr>
          <w:rFonts w:ascii="Times" w:hAnsi="Times" w:eastAsia="Times"/>
          <w:b w:val="0"/>
          <w:i w:val="0"/>
          <w:color w:val="000000"/>
          <w:sz w:val="22"/>
        </w:rPr>
        <w:t>future and never to give way to panic.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disturbances do happen in </w:t>
      </w:r>
      <w:r>
        <w:rPr>
          <w:rFonts w:ascii="Times" w:hAnsi="Times" w:eastAsia="Times"/>
          <w:b w:val="0"/>
          <w:i w:val="0"/>
          <w:color w:val="000000"/>
          <w:sz w:val="22"/>
        </w:rPr>
        <w:t>the lifetime of a people.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Manliness demands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>weakness shown in facing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aggravates the mischief, </w:t>
      </w:r>
      <w:r>
        <w:rPr>
          <w:rFonts w:ascii="Times" w:hAnsi="Times" w:eastAsia="Times"/>
          <w:b w:val="0"/>
          <w:i w:val="0"/>
          <w:color w:val="000000"/>
          <w:sz w:val="22"/>
        </w:rPr>
        <w:t>courage abates it.</w:t>
      </w:r>
    </w:p>
    <w:p>
      <w:pPr>
        <w:autoSpaceDN w:val="0"/>
        <w:autoSpaceDE w:val="0"/>
        <w:widowControl/>
        <w:spacing w:line="24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first apologized to the vast audience for having to stand or sit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wet and muddy ground. He then referred to the insult that was done to Shaheed Saheb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meeting held in honour of Major General Shah Nawaz in Howrah. The General had </w:t>
      </w:r>
      <w:r>
        <w:rPr>
          <w:rFonts w:ascii="Times" w:hAnsi="Times" w:eastAsia="Times"/>
          <w:b w:val="0"/>
          <w:i w:val="0"/>
          <w:color w:val="000000"/>
          <w:sz w:val="18"/>
        </w:rPr>
        <w:t>gently rebuked the men who were guilty of discourtesy.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the past must be forgotton and whilst they were both acting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 for a common cause without mental reservations, the insult done to one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to the other also. And as they together tried to represent Hindu-Muslim unity, </w:t>
      </w:r>
      <w:r>
        <w:rPr>
          <w:rFonts w:ascii="Times" w:hAnsi="Times" w:eastAsia="Times"/>
          <w:b w:val="0"/>
          <w:i w:val="0"/>
          <w:color w:val="000000"/>
          <w:sz w:val="18"/>
        </w:rPr>
        <w:t>the insult done to a Hindu or a Muslim, was an insullt done to the two partners.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referred to the visit of Punjabi friends who pressed him to visit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Punjab as early as passible. He assured them that he was in constant correspondence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Panditji. After all, the Punjab was as much his as any other part of India, for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claimed to be the servant of the whole of India. Moreover, he had passed six months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that Province during the Martial Law days. He would hasten to the Punjab as 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necessary. Indeed, he was wanted in Sylhet, Malda, Murshidabad and other places.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not given to any one man to cover all calls upon his time nor was it healthy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depend upon man’s assistance in times of trouble. It was manly and dignified to 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God for the dissolution of all troubles. He was the only infallible Help, Guide </w:t>
      </w:r>
      <w:r>
        <w:rPr>
          <w:rFonts w:ascii="Times" w:hAnsi="Times" w:eastAsia="Times"/>
          <w:b w:val="0"/>
          <w:i w:val="0"/>
          <w:color w:val="000000"/>
          <w:sz w:val="18"/>
        </w:rPr>
        <w:t>and Friend.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pointed out that rehabilitation was not going on smoothly.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landlords seemed also to be in the way. They were in duty bound to invite and receive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evacuees with open arms. He expected them not to charge or expect rents for months </w:t>
      </w:r>
      <w:r>
        <w:rPr>
          <w:rFonts w:ascii="Times" w:hAnsi="Times" w:eastAsia="Times"/>
          <w:b w:val="0"/>
          <w:i w:val="0"/>
          <w:color w:val="000000"/>
          <w:sz w:val="18"/>
        </w:rPr>
        <w:t>or days enforced absence.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last thing he referred to was a letter from a Muslim who described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</w:t>
      </w:r>
      <w:r>
        <w:rPr>
          <w:rFonts w:ascii="Times" w:hAnsi="Times" w:eastAsia="Times"/>
          <w:b w:val="0"/>
          <w:i/>
          <w:color w:val="000000"/>
          <w:sz w:val="18"/>
        </w:rPr>
        <w:t>sufi.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had sent this communication through Shaheed Saheb.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purport was that in his opinion there was nothing common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Hinduism and Islam and that the two could not be as if they were one. For, he argued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Hindus did not believe in the one and only God but held cows and goats as </w:t>
      </w:r>
      <w:r>
        <w:rPr>
          <w:rFonts w:ascii="Times" w:hAnsi="Times" w:eastAsia="Times"/>
          <w:b w:val="0"/>
          <w:i w:val="0"/>
          <w:color w:val="000000"/>
          <w:sz w:val="18"/>
        </w:rPr>
        <w:t>superior to man and believed in high and low, whereas Islam was a brotherhood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0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there was no hierarchy and which believed in one God as Allah. In this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carica- ture of Hinduism. There was no Hindu who put animals, the cow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goat, before man. But he submitted that if anyone like him believed himself to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lowest in God’s creation, there was nothing wrong. It was a sign of true humility.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that every Hindu believed in the one and only God. He admitted that excrescences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grown round Hinduism and that its votaries had not always been true to Hinduism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undefiled. It was, therefore, up to an impartial man to understand Hinduism as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votaries like him understood it, just as it was the duty of an impartial Hindu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Islam as a good Muslim understood it. That, he held, was the safest rule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interpretation for any faith. Then it would be found that all great religions sprang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same source and the fundamentals were common to them all.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7-9-1947</w:t>
      </w:r>
    </w:p>
    <w:p>
      <w:pPr>
        <w:autoSpaceDN w:val="0"/>
        <w:tabs>
          <w:tab w:pos="550" w:val="left"/>
          <w:tab w:pos="1550" w:val="left"/>
          <w:tab w:pos="4390" w:val="left"/>
          <w:tab w:pos="5110" w:val="left"/>
          <w:tab w:pos="5370" w:val="left"/>
          <w:tab w:pos="5850" w:val="left"/>
        </w:tabs>
        <w:autoSpaceDE w:val="0"/>
        <w:widowControl/>
        <w:spacing w:line="268" w:lineRule="exact" w:before="39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380.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KANU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GANDHI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25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/26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1947 </w:t>
      </w: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KANAIYO,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today sent a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and </w:t>
      </w:r>
      <w:r>
        <w:rPr>
          <w:rFonts w:ascii="Times" w:hAnsi="Times" w:eastAsia="Times"/>
          <w:b w:val="0"/>
          <w:i w:val="0"/>
          <w:color w:val="000000"/>
          <w:sz w:val="22"/>
        </w:rPr>
        <w:t>Amtussalaam through Satis Babu.</w:t>
      </w:r>
      <w:r>
        <w:rPr>
          <w:rFonts w:ascii="Times" w:hAnsi="Times" w:eastAsia="Times"/>
          <w:b w:val="0"/>
          <w:i w:val="0"/>
          <w:color w:val="000000"/>
          <w:sz w:val="22"/>
        </w:rPr>
        <w:t>I like your idea.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are not in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go </w:t>
      </w:r>
      <w:r>
        <w:rPr>
          <w:rFonts w:ascii="Times" w:hAnsi="Times" w:eastAsia="Times"/>
          <w:b w:val="0"/>
          <w:i w:val="0"/>
          <w:color w:val="000000"/>
          <w:sz w:val="22"/>
        </w:rPr>
        <w:t>Wardha.</w:t>
      </w:r>
      <w:r>
        <w:rPr>
          <w:rFonts w:ascii="Times" w:hAnsi="Times" w:eastAsia="Times"/>
          <w:b w:val="0"/>
          <w:i w:val="0"/>
          <w:color w:val="000000"/>
          <w:sz w:val="22"/>
        </w:rPr>
        <w:t>We will have to seek permission from Chittagong.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only if we have the permission.</w:t>
      </w:r>
      <w:r>
        <w:rPr>
          <w:rFonts w:ascii="Times" w:hAnsi="Times" w:eastAsia="Times"/>
          <w:b w:val="0"/>
          <w:i w:val="0"/>
          <w:color w:val="000000"/>
          <w:sz w:val="22"/>
        </w:rPr>
        <w:t>I have no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how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  <w:r>
        <w:rPr>
          <w:rFonts w:ascii="Times" w:hAnsi="Times" w:eastAsia="Times"/>
          <w:b w:val="0"/>
          <w:i w:val="0"/>
          <w:color w:val="000000"/>
          <w:sz w:val="22"/>
        </w:rPr>
        <w:t>I don’t know them when I am destined to reach there.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your idea is excellent, I don’t see how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>implemented.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have asked for a bag like Nirmal Babu’s.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Luckily an </w:t>
      </w:r>
      <w:r>
        <w:rPr>
          <w:rFonts w:ascii="Times" w:hAnsi="Times" w:eastAsia="Times"/>
          <w:b w:val="0"/>
          <w:i w:val="0"/>
          <w:color w:val="000000"/>
          <w:sz w:val="22"/>
        </w:rPr>
        <w:t>American friend has sent one.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keen on having it I shall give </w:t>
      </w:r>
      <w:r>
        <w:rPr>
          <w:rFonts w:ascii="Times" w:hAnsi="Times" w:eastAsia="Times"/>
          <w:b w:val="0"/>
          <w:i w:val="0"/>
          <w:color w:val="000000"/>
          <w:sz w:val="22"/>
        </w:rPr>
        <w:t>it to you.</w:t>
      </w:r>
      <w:r>
        <w:rPr>
          <w:rFonts w:ascii="Times" w:hAnsi="Times" w:eastAsia="Times"/>
          <w:b w:val="0"/>
          <w:i w:val="0"/>
          <w:color w:val="000000"/>
          <w:sz w:val="22"/>
        </w:rPr>
        <w:t>But you can make one like it out of khadi.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the </w:t>
      </w:r>
      <w:r>
        <w:rPr>
          <w:rFonts w:ascii="Times" w:hAnsi="Times" w:eastAsia="Times"/>
          <w:b w:val="0"/>
          <w:i w:val="0"/>
          <w:color w:val="000000"/>
          <w:sz w:val="22"/>
        </w:rPr>
        <w:t>American product have anything special about it?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began the letter yesterday.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so very busy meeting </w:t>
      </w:r>
      <w:r>
        <w:rPr>
          <w:rFonts w:ascii="Times" w:hAnsi="Times" w:eastAsia="Times"/>
          <w:b w:val="0"/>
          <w:i w:val="0"/>
          <w:color w:val="000000"/>
          <w:sz w:val="22"/>
        </w:rPr>
        <w:t>people that I hardly get time to write or even dictate letters. Hence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could</w:t>
      </w:r>
      <w:r>
        <w:rPr>
          <w:rFonts w:ascii="Times" w:hAnsi="Times" w:eastAsia="Times"/>
          <w:b w:val="0"/>
          <w:i w:val="0"/>
          <w:color w:val="000000"/>
          <w:sz w:val="22"/>
        </w:rPr>
        <w:t>complete</w:t>
      </w:r>
      <w:r>
        <w:rPr>
          <w:rFonts w:ascii="Times" w:hAnsi="Times" w:eastAsia="Times"/>
          <w:b w:val="0"/>
          <w:i w:val="0"/>
          <w:color w:val="000000"/>
          <w:sz w:val="22"/>
        </w:rPr>
        <w:t>this</w:t>
      </w:r>
      <w:r>
        <w:rPr>
          <w:rFonts w:ascii="Times" w:hAnsi="Times" w:eastAsia="Times"/>
          <w:b w:val="0"/>
          <w:i w:val="0"/>
          <w:color w:val="000000"/>
          <w:sz w:val="22"/>
        </w:rPr>
        <w:t>only</w:t>
      </w:r>
      <w:r>
        <w:rPr>
          <w:rFonts w:ascii="Times" w:hAnsi="Times" w:eastAsia="Times"/>
          <w:b w:val="0"/>
          <w:i w:val="0"/>
          <w:color w:val="000000"/>
          <w:sz w:val="22"/>
        </w:rPr>
        <w:t>after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morning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prayers. I might have to </w:t>
      </w:r>
      <w:r>
        <w:rPr>
          <w:rFonts w:ascii="Times" w:hAnsi="Times" w:eastAsia="Times"/>
          <w:b w:val="0"/>
          <w:i w:val="0"/>
          <w:color w:val="000000"/>
          <w:sz w:val="22"/>
        </w:rPr>
        <w:t>make a sudden dash to</w:t>
      </w:r>
      <w:r>
        <w:rPr>
          <w:rFonts w:ascii="Times" w:hAnsi="Times" w:eastAsia="Times"/>
          <w:b w:val="0"/>
          <w:i w:val="0"/>
          <w:color w:val="000000"/>
          <w:sz w:val="22"/>
        </w:rPr>
        <w:t>Delhi or to the Punjab.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might not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come to you. Even then let things go according to your </w:t>
      </w:r>
      <w:r>
        <w:rPr>
          <w:rFonts w:ascii="Times" w:hAnsi="Times" w:eastAsia="Times"/>
          <w:b w:val="0"/>
          <w:i w:val="0"/>
          <w:color w:val="000000"/>
          <w:sz w:val="22"/>
        </w:rPr>
        <w:t>idea.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not possible to write more.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632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278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Gujarati: Pyarelal Papers. Courtesy: Pyarelal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  <w:tr>
        <w:trPr>
          <w:trHeight w:hRule="exact" w:val="1082"/>
        </w:trPr>
        <w:tc>
          <w:tcPr>
            <w:tcW w:type="dxa" w:w="2172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0" w:after="0"/>
              <w:ind w:left="1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From the contents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“Letter to Satis Chandra Das Gupta”, 25-8-1947.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“Letter to District Magistrate, Chittagong”, 25-8-1947.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VALLABHBHAI</w:t>
      </w:r>
      <w:r>
        <w:rPr>
          <w:rFonts w:ascii="Times" w:hAnsi="Times" w:eastAsia="Times"/>
          <w:b w:val="0"/>
          <w:i/>
          <w:color w:val="000000"/>
          <w:sz w:val="24"/>
        </w:rPr>
        <w:t>PATEL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1947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VALLABHBHAI,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  <w:r>
        <w:rPr>
          <w:rFonts w:ascii="Times" w:hAnsi="Times" w:eastAsia="Times"/>
          <w:b w:val="0"/>
          <w:i w:val="0"/>
          <w:color w:val="000000"/>
          <w:sz w:val="22"/>
        </w:rPr>
        <w:t>It made painful reading.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done everything you could do.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leave Sushila in the jaws of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refugees in Wah feel sucure she may well be freed, otherwise let </w:t>
      </w:r>
      <w:r>
        <w:rPr>
          <w:rFonts w:ascii="Times" w:hAnsi="Times" w:eastAsia="Times"/>
          <w:b w:val="0"/>
          <w:i w:val="0"/>
          <w:color w:val="000000"/>
          <w:sz w:val="22"/>
        </w:rPr>
        <w:t>her die</w:t>
      </w:r>
      <w:r>
        <w:rPr>
          <w:rFonts w:ascii="Times" w:hAnsi="Times" w:eastAsia="Times"/>
          <w:b w:val="0"/>
          <w:i w:val="0"/>
          <w:color w:val="000000"/>
          <w:sz w:val="22"/>
        </w:rPr>
        <w:t>with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to know of her whereabouts only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wrote to me a letter from Wah soon after I left her there. </w:t>
      </w:r>
      <w:r>
        <w:rPr>
          <w:rFonts w:ascii="Times" w:hAnsi="Times" w:eastAsia="Times"/>
          <w:b w:val="0"/>
          <w:i w:val="0"/>
          <w:color w:val="000000"/>
          <w:sz w:val="22"/>
        </w:rPr>
        <w:t>After that there was none, so I had been wondering.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What is going to happen to the Punjab?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letter </w:t>
      </w:r>
      <w:r>
        <w:rPr>
          <w:rFonts w:ascii="Times" w:hAnsi="Times" w:eastAsia="Times"/>
          <w:b w:val="0"/>
          <w:i w:val="0"/>
          <w:color w:val="000000"/>
          <w:sz w:val="22"/>
        </w:rPr>
        <w:t>arrived only today.</w:t>
      </w:r>
      <w:r>
        <w:rPr>
          <w:rFonts w:ascii="Times" w:hAnsi="Times" w:eastAsia="Times"/>
          <w:b w:val="0"/>
          <w:i w:val="0"/>
          <w:color w:val="000000"/>
          <w:sz w:val="22"/>
        </w:rPr>
        <w:t>Can it all be true?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am being strongly pressed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>go to the</w:t>
      </w:r>
      <w:r>
        <w:rPr>
          <w:rFonts w:ascii="Times" w:hAnsi="Times" w:eastAsia="Times"/>
          <w:b w:val="0"/>
          <w:i w:val="0"/>
          <w:color w:val="000000"/>
          <w:sz w:val="22"/>
        </w:rPr>
        <w:t>Punjab.</w:t>
      </w:r>
      <w:r>
        <w:rPr>
          <w:rFonts w:ascii="Times" w:hAnsi="Times" w:eastAsia="Times"/>
          <w:b w:val="0"/>
          <w:i w:val="0"/>
          <w:color w:val="000000"/>
          <w:sz w:val="22"/>
        </w:rPr>
        <w:t>I do no know what to do.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 also writes that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go, though not just yet.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present arrangement </w:t>
      </w:r>
      <w:r>
        <w:rPr>
          <w:rFonts w:ascii="Times" w:hAnsi="Times" w:eastAsia="Times"/>
          <w:b w:val="0"/>
          <w:i w:val="0"/>
          <w:color w:val="000000"/>
          <w:sz w:val="22"/>
        </w:rPr>
        <w:t>I am here at least till Sunday.</w:t>
      </w:r>
      <w:r>
        <w:rPr>
          <w:rFonts w:ascii="Times" w:hAnsi="Times" w:eastAsia="Times"/>
          <w:b w:val="0"/>
          <w:i w:val="0"/>
          <w:color w:val="000000"/>
          <w:sz w:val="22"/>
        </w:rPr>
        <w:t>Then the idea is to be to Noakhali.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</w:t>
      </w:r>
      <w:r>
        <w:rPr>
          <w:rFonts w:ascii="Times" w:hAnsi="Times" w:eastAsia="Times"/>
          <w:b w:val="0"/>
          <w:i w:val="0"/>
          <w:color w:val="000000"/>
          <w:sz w:val="22"/>
        </w:rPr>
        <w:t>on to Bihar from there.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easily take a fortnight. I do not see </w:t>
      </w:r>
      <w:r>
        <w:rPr>
          <w:rFonts w:ascii="Times" w:hAnsi="Times" w:eastAsia="Times"/>
          <w:b w:val="0"/>
          <w:i w:val="0"/>
          <w:color w:val="000000"/>
          <w:sz w:val="22"/>
        </w:rPr>
        <w:t>what I could do in Delhi if I want there.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I would only be </w:t>
      </w:r>
      <w:r>
        <w:rPr>
          <w:rFonts w:ascii="Times" w:hAnsi="Times" w:eastAsia="Times"/>
          <w:b w:val="0"/>
          <w:i w:val="0"/>
          <w:color w:val="000000"/>
          <w:sz w:val="22"/>
        </w:rPr>
        <w:t>intruding.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Kripalani inquires if he may resign now.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talks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and others I had gathered that he would resign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fifteenth.</w:t>
      </w:r>
      <w:r>
        <w:rPr>
          <w:rFonts w:ascii="Times" w:hAnsi="Times" w:eastAsia="Times"/>
          <w:b w:val="0"/>
          <w:i w:val="0"/>
          <w:color w:val="000000"/>
          <w:sz w:val="22"/>
        </w:rPr>
        <w:t>None of you have a high opinion of him.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enjoy the confidence of his seniors, it is best to let him go.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who the next President shall me. The present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>appears dangerous to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that those of you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the danger may not be able to see what I see from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  <w:r>
        <w:rPr>
          <w:rFonts w:ascii="Times" w:hAnsi="Times" w:eastAsia="Times"/>
          <w:b w:val="0"/>
          <w:i w:val="0"/>
          <w:color w:val="000000"/>
          <w:sz w:val="22"/>
        </w:rPr>
        <w:t>This is the state of my mind.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see that my place is in this </w:t>
      </w:r>
      <w:r>
        <w:rPr>
          <w:rFonts w:ascii="Times" w:hAnsi="Times" w:eastAsia="Times"/>
          <w:b w:val="0"/>
          <w:i w:val="0"/>
          <w:color w:val="000000"/>
          <w:sz w:val="22"/>
        </w:rPr>
        <w:t>part of the country.</w:t>
      </w:r>
      <w:r>
        <w:rPr>
          <w:rFonts w:ascii="Times" w:hAnsi="Times" w:eastAsia="Times"/>
          <w:b w:val="0"/>
          <w:i w:val="0"/>
          <w:color w:val="000000"/>
          <w:sz w:val="22"/>
        </w:rPr>
        <w:t>I may include the</w:t>
      </w:r>
      <w:r>
        <w:rPr>
          <w:rFonts w:ascii="Times" w:hAnsi="Times" w:eastAsia="Times"/>
          <w:b w:val="0"/>
          <w:i w:val="0"/>
          <w:color w:val="000000"/>
          <w:sz w:val="22"/>
        </w:rPr>
        <w:t>Punjab also, though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doubt </w:t>
      </w:r>
      <w:r>
        <w:rPr>
          <w:rFonts w:ascii="Times" w:hAnsi="Times" w:eastAsia="Times"/>
          <w:b w:val="0"/>
          <w:i w:val="0"/>
          <w:color w:val="000000"/>
          <w:sz w:val="22"/>
        </w:rPr>
        <w:t>whether anyone would want my presence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How is your health?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Hyderabad problem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>complicated.</w:t>
      </w:r>
      <w:r>
        <w:rPr>
          <w:rFonts w:ascii="Times" w:hAnsi="Times" w:eastAsia="Times"/>
          <w:b w:val="0"/>
          <w:i w:val="0"/>
          <w:color w:val="000000"/>
          <w:sz w:val="22"/>
        </w:rPr>
        <w:t>But you will be able to cope with it.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Patro–2: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367-70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7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MANIBEHN</w:t>
      </w:r>
      <w:r>
        <w:rPr>
          <w:rFonts w:ascii="Times" w:hAnsi="Times" w:eastAsia="Times"/>
          <w:b w:val="0"/>
          <w:i/>
          <w:color w:val="000000"/>
          <w:sz w:val="24"/>
        </w:rPr>
        <w:t>PATEL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feel sorry for you.</w:t>
      </w:r>
      <w:r>
        <w:rPr>
          <w:rFonts w:ascii="Times" w:hAnsi="Times" w:eastAsia="Times"/>
          <w:b w:val="0"/>
          <w:i w:val="0"/>
          <w:color w:val="000000"/>
          <w:sz w:val="22"/>
        </w:rPr>
        <w:t>Why should I, though?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strong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carry the burden.</w:t>
      </w:r>
      <w:r>
        <w:rPr>
          <w:rFonts w:ascii="Times" w:hAnsi="Times" w:eastAsia="Times"/>
          <w:b w:val="0"/>
          <w:i w:val="0"/>
          <w:color w:val="000000"/>
          <w:sz w:val="22"/>
        </w:rPr>
        <w:t>Do that, and lighten some of Sardar’s.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only from you that Ramaswami was seriously injured.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was a letter to that effect but I did not believe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him at all.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do so now.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Forward the accompanying letters.</w:t>
      </w:r>
    </w:p>
    <w:p>
      <w:pPr>
        <w:autoSpaceDN w:val="0"/>
        <w:autoSpaceDE w:val="0"/>
        <w:widowControl/>
        <w:spacing w:line="220" w:lineRule="exact" w:before="4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Patro–4: Manibehn Patelne,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141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SATIS</w:t>
      </w:r>
      <w:r>
        <w:rPr>
          <w:rFonts w:ascii="Times" w:hAnsi="Times" w:eastAsia="Times"/>
          <w:b w:val="0"/>
          <w:i/>
          <w:color w:val="000000"/>
          <w:sz w:val="24"/>
        </w:rPr>
        <w:t>CHANDRA</w:t>
      </w:r>
      <w:r>
        <w:rPr>
          <w:rFonts w:ascii="Times" w:hAnsi="Times" w:eastAsia="Times"/>
          <w:b w:val="0"/>
          <w:i/>
          <w:color w:val="000000"/>
          <w:sz w:val="24"/>
        </w:rPr>
        <w:t>DAS</w:t>
      </w:r>
      <w:r>
        <w:rPr>
          <w:rFonts w:ascii="Times" w:hAnsi="Times" w:eastAsia="Times"/>
          <w:b w:val="0"/>
          <w:i/>
          <w:color w:val="000000"/>
          <w:sz w:val="24"/>
        </w:rPr>
        <w:t>GUPTA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SATIS</w:t>
      </w:r>
      <w:r>
        <w:rPr>
          <w:rFonts w:ascii="Times" w:hAnsi="Times" w:eastAsia="Times"/>
          <w:b w:val="0"/>
          <w:i w:val="0"/>
          <w:color w:val="000000"/>
          <w:sz w:val="16"/>
        </w:rPr>
        <w:t>BABU,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Three letters are enclosed herewith.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keep coming </w:t>
      </w:r>
      <w:r>
        <w:rPr>
          <w:rFonts w:ascii="Times" w:hAnsi="Times" w:eastAsia="Times"/>
          <w:b w:val="0"/>
          <w:i w:val="0"/>
          <w:color w:val="000000"/>
          <w:sz w:val="22"/>
        </w:rPr>
        <w:t>but I do not get all the news.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Will it be all right if I do not go there?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arise if I do not have to go to the Punjab.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here will keep me </w:t>
      </w:r>
      <w:r>
        <w:rPr>
          <w:rFonts w:ascii="Times" w:hAnsi="Times" w:eastAsia="Times"/>
          <w:b w:val="0"/>
          <w:i w:val="0"/>
          <w:color w:val="000000"/>
          <w:sz w:val="22"/>
        </w:rPr>
        <w:t>engaged till Sunday.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that I go to Noakhali unless I have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the Punjab or Delhi.</w:t>
      </w:r>
      <w:r>
        <w:rPr>
          <w:rFonts w:ascii="Times" w:hAnsi="Times" w:eastAsia="Times"/>
          <w:b w:val="0"/>
          <w:i w:val="0"/>
          <w:color w:val="000000"/>
          <w:sz w:val="22"/>
        </w:rPr>
        <w:t>They are asking me to go over to Sylhet.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</w:t>
      </w:r>
      <w:r>
        <w:rPr>
          <w:rFonts w:ascii="Times" w:hAnsi="Times" w:eastAsia="Times"/>
          <w:b w:val="0"/>
          <w:i w:val="0"/>
          <w:color w:val="000000"/>
          <w:sz w:val="22"/>
        </w:rPr>
        <w:t>can I choose where to go?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Pyarelal, Kanu, Amtussalaam [and] Prabhudas be relieved </w:t>
      </w:r>
      <w:r>
        <w:rPr>
          <w:rFonts w:ascii="Times" w:hAnsi="Times" w:eastAsia="Times"/>
          <w:b w:val="0"/>
          <w:i w:val="0"/>
          <w:color w:val="000000"/>
          <w:sz w:val="22"/>
        </w:rPr>
        <w:t>from there?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You,of course cannot be relieved from there nor Jiwan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Singh.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Kanu desires to have a camp at Chittagong Cantt. Have a talk </w:t>
      </w:r>
      <w:r>
        <w:rPr>
          <w:rFonts w:ascii="Times" w:hAnsi="Times" w:eastAsia="Times"/>
          <w:b w:val="0"/>
          <w:i w:val="0"/>
          <w:color w:val="000000"/>
          <w:sz w:val="22"/>
        </w:rPr>
        <w:t>with Kanu.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C. P. Ramaswami Ayyar, Dewan of Travancore, had been assaulted at a </w:t>
      </w:r>
      <w:r>
        <w:rPr>
          <w:rFonts w:ascii="Times" w:hAnsi="Times" w:eastAsia="Times"/>
          <w:b w:val="0"/>
          <w:i w:val="0"/>
          <w:color w:val="000000"/>
          <w:sz w:val="18"/>
        </w:rPr>
        <w:t>public meeting.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C. P. Ramaswami Ayyar”, 27-8-1947.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Indian National Army</w:t>
      </w:r>
    </w:p>
    <w:p>
      <w:pPr>
        <w:autoSpaceDN w:val="0"/>
        <w:tabs>
          <w:tab w:pos="2512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280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16" w:right="140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 article is enclosed.</w:t>
      </w:r>
      <w:r>
        <w:rPr>
          <w:rFonts w:ascii="Times" w:hAnsi="Times" w:eastAsia="Times"/>
          <w:b w:val="0"/>
          <w:i w:val="0"/>
          <w:color w:val="000000"/>
          <w:sz w:val="22"/>
        </w:rPr>
        <w:t>His it any substance?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the </w:t>
      </w:r>
      <w:r>
        <w:rPr>
          <w:rFonts w:ascii="Times" w:hAnsi="Times" w:eastAsia="Times"/>
          <w:b w:val="0"/>
          <w:i w:val="0"/>
          <w:color w:val="000000"/>
          <w:sz w:val="22"/>
        </w:rPr>
        <w:t>writer that you are my expert.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a deep study of dairy </w:t>
      </w:r>
      <w:r>
        <w:rPr>
          <w:rFonts w:ascii="Times" w:hAnsi="Times" w:eastAsia="Times"/>
          <w:b w:val="0"/>
          <w:i w:val="0"/>
          <w:color w:val="000000"/>
          <w:sz w:val="22"/>
        </w:rPr>
        <w:t>science.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DEV</w:t>
      </w:r>
      <w:r>
        <w:rPr>
          <w:rFonts w:ascii="Times" w:hAnsi="Times" w:eastAsia="Times"/>
          <w:b w:val="0"/>
          <w:i/>
          <w:color w:val="000000"/>
          <w:sz w:val="24"/>
        </w:rPr>
        <w:t>PRAKASH</w:t>
      </w:r>
      <w:r>
        <w:rPr>
          <w:rFonts w:ascii="Times" w:hAnsi="Times" w:eastAsia="Times"/>
          <w:b w:val="0"/>
          <w:i/>
          <w:color w:val="000000"/>
          <w:sz w:val="24"/>
        </w:rPr>
        <w:t>NAYYAR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Your three letters of the 17th, 18th and 22nd are lying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front </w:t>
      </w:r>
      <w:r>
        <w:rPr>
          <w:rFonts w:ascii="Times" w:hAnsi="Times" w:eastAsia="Times"/>
          <w:b w:val="0"/>
          <w:i w:val="0"/>
          <w:color w:val="000000"/>
          <w:sz w:val="22"/>
        </w:rPr>
        <w:t>of me.</w:t>
      </w:r>
      <w:r>
        <w:rPr>
          <w:rFonts w:ascii="Times" w:hAnsi="Times" w:eastAsia="Times"/>
          <w:b w:val="0"/>
          <w:i w:val="0"/>
          <w:color w:val="000000"/>
          <w:sz w:val="22"/>
        </w:rPr>
        <w:t>Mridulabehn may not be able to</w:t>
      </w:r>
      <w:r>
        <w:rPr>
          <w:rFonts w:ascii="Times" w:hAnsi="Times" w:eastAsia="Times"/>
          <w:b w:val="0"/>
          <w:i w:val="0"/>
          <w:color w:val="000000"/>
          <w:sz w:val="22"/>
        </w:rPr>
        <w:t>return at present.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sent to Amritsar.</w:t>
      </w:r>
      <w:r>
        <w:rPr>
          <w:rFonts w:ascii="Times" w:hAnsi="Times" w:eastAsia="Times"/>
          <w:b w:val="0"/>
          <w:i w:val="0"/>
          <w:color w:val="000000"/>
          <w:sz w:val="22"/>
        </w:rPr>
        <w:t>Mahesh should remain where he is most useful.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have had a talk with General Shah Nawaz.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refugees I shall </w:t>
      </w:r>
      <w:r>
        <w:rPr>
          <w:rFonts w:ascii="Times" w:hAnsi="Times" w:eastAsia="Times"/>
          <w:b w:val="0"/>
          <w:i w:val="0"/>
          <w:color w:val="000000"/>
          <w:sz w:val="22"/>
        </w:rPr>
        <w:t>try to send someone from here by and by.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some officer from </w:t>
      </w:r>
      <w:r>
        <w:rPr>
          <w:rFonts w:ascii="Times" w:hAnsi="Times" w:eastAsia="Times"/>
          <w:b w:val="0"/>
          <w:i w:val="0"/>
          <w:color w:val="000000"/>
          <w:sz w:val="22"/>
        </w:rPr>
        <w:t>there ought to meet the officers from 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Perhaps the problem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is very difficult all over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possible should be done.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consider both aspects of Saran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both the Muslim League’s memorial and the reply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sent to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here till Sunday at any rate.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intend leaving for </w:t>
      </w:r>
      <w:r>
        <w:rPr>
          <w:rFonts w:ascii="Times" w:hAnsi="Times" w:eastAsia="Times"/>
          <w:b w:val="0"/>
          <w:i w:val="0"/>
          <w:color w:val="000000"/>
          <w:sz w:val="22"/>
        </w:rPr>
        <w:t>Noakhali on Monday but one cannot say what will happen.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</w:t>
      </w:r>
      <w:r>
        <w:rPr>
          <w:rFonts w:ascii="Times" w:hAnsi="Times" w:eastAsia="Times"/>
          <w:b w:val="0"/>
          <w:i w:val="0"/>
          <w:color w:val="000000"/>
          <w:sz w:val="22"/>
        </w:rPr>
        <w:t>there on to Bihar, and of course the trip to the Punjab in between.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 w:val="0"/>
          <w:color w:val="000000"/>
          <w:sz w:val="22"/>
        </w:rPr>
        <w:t>my going or not going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Punjab depends upon the news coming </w:t>
      </w:r>
      <w:r>
        <w:rPr>
          <w:rFonts w:ascii="Times" w:hAnsi="Times" w:eastAsia="Times"/>
          <w:b w:val="0"/>
          <w:i w:val="0"/>
          <w:color w:val="000000"/>
          <w:sz w:val="22"/>
        </w:rPr>
        <w:t>from there.</w:t>
      </w:r>
      <w:r>
        <w:rPr>
          <w:rFonts w:ascii="Times" w:hAnsi="Times" w:eastAsia="Times"/>
          <w:b w:val="0"/>
          <w:i w:val="0"/>
          <w:color w:val="000000"/>
          <w:sz w:val="22"/>
        </w:rPr>
        <w:t>If I have to go my programme will change.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Sushila is still at the Wah Camp.</w:t>
      </w:r>
      <w:r>
        <w:rPr>
          <w:rFonts w:ascii="Times" w:hAnsi="Times" w:eastAsia="Times"/>
          <w:b w:val="0"/>
          <w:i w:val="0"/>
          <w:color w:val="000000"/>
          <w:sz w:val="22"/>
        </w:rPr>
        <w:t>Things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happening contrary </w:t>
      </w:r>
      <w:r>
        <w:rPr>
          <w:rFonts w:ascii="Times" w:hAnsi="Times" w:eastAsia="Times"/>
          <w:b w:val="0"/>
          <w:i w:val="0"/>
          <w:color w:val="000000"/>
          <w:sz w:val="22"/>
        </w:rPr>
        <w:t>to my anticipation.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it was very good that I left behind Sushila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people were very much afraid and their fear proved right. </w:t>
      </w:r>
      <w:r>
        <w:rPr>
          <w:rFonts w:ascii="Times" w:hAnsi="Times" w:eastAsia="Times"/>
          <w:b w:val="0"/>
          <w:i w:val="0"/>
          <w:color w:val="000000"/>
          <w:sz w:val="22"/>
        </w:rPr>
        <w:t>Thus Sushila’s stay has been all to the good.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your reply to the League memorial, I find it weak at </w:t>
      </w:r>
      <w:r>
        <w:rPr>
          <w:rFonts w:ascii="Times" w:hAnsi="Times" w:eastAsia="Times"/>
          <w:b w:val="0"/>
          <w:i w:val="0"/>
          <w:color w:val="000000"/>
          <w:sz w:val="22"/>
        </w:rPr>
        <w:t>several places.</w:t>
      </w:r>
      <w:r>
        <w:rPr>
          <w:rFonts w:ascii="Times" w:hAnsi="Times" w:eastAsia="Times"/>
          <w:b w:val="0"/>
          <w:i w:val="0"/>
          <w:color w:val="000000"/>
          <w:sz w:val="22"/>
        </w:rPr>
        <w:t>Of course I have not been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go deep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such a lengthy reply was not even required. On page </w:t>
      </w:r>
      <w:r>
        <w:rPr>
          <w:rFonts w:ascii="Times" w:hAnsi="Times" w:eastAsia="Times"/>
          <w:b w:val="0"/>
          <w:i w:val="0"/>
          <w:color w:val="000000"/>
          <w:sz w:val="22"/>
        </w:rPr>
        <w:t>9 you have stated about Rajbir that Hindus had committed no</w:t>
      </w:r>
      <w:r>
        <w:rPr>
          <w:rFonts w:ascii="Times" w:hAnsi="Times" w:eastAsia="Times"/>
          <w:b w:val="0"/>
          <w:i w:val="0"/>
          <w:color w:val="000000"/>
          <w:sz w:val="22"/>
        </w:rPr>
        <w:t>great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Saran District in Bihar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crime.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youths had done something and the Hindus extinguished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>the fire.</w:t>
      </w:r>
      <w:r>
        <w:rPr>
          <w:rFonts w:ascii="Times" w:hAnsi="Times" w:eastAsia="Times"/>
          <w:b w:val="0"/>
          <w:i w:val="0"/>
          <w:color w:val="000000"/>
          <w:sz w:val="22"/>
        </w:rPr>
        <w:t>Then why the collective fine of Rs. 5,000?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in the </w:t>
      </w:r>
      <w:r>
        <w:rPr>
          <w:rFonts w:ascii="Times" w:hAnsi="Times" w:eastAsia="Times"/>
          <w:b w:val="0"/>
          <w:i w:val="0"/>
          <w:color w:val="000000"/>
          <w:sz w:val="22"/>
        </w:rPr>
        <w:t>fourth column you say there was insufficient evidence.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fine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imposed. There are similar inconsistencies at some other places too. </w:t>
      </w:r>
      <w:r>
        <w:rPr>
          <w:rFonts w:ascii="Times" w:hAnsi="Times" w:eastAsia="Times"/>
          <w:b w:val="0"/>
          <w:i w:val="0"/>
          <w:color w:val="000000"/>
          <w:sz w:val="22"/>
        </w:rPr>
        <w:t>Perhaps there is no occasion for such a lengthy reply now.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whom </w:t>
      </w:r>
      <w:r>
        <w:rPr>
          <w:rFonts w:ascii="Times" w:hAnsi="Times" w:eastAsia="Times"/>
          <w:b w:val="0"/>
          <w:i w:val="0"/>
          <w:color w:val="000000"/>
          <w:sz w:val="22"/>
        </w:rPr>
        <w:t>has the</w:t>
      </w:r>
      <w:r>
        <w:rPr>
          <w:rFonts w:ascii="Times" w:hAnsi="Times" w:eastAsia="Times"/>
          <w:b w:val="0"/>
          <w:i w:val="0"/>
          <w:color w:val="000000"/>
          <w:sz w:val="22"/>
        </w:rPr>
        <w:t>memorial been drafted?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shall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answer your query about non-violence only </w:t>
      </w:r>
      <w:r>
        <w:rPr>
          <w:rFonts w:ascii="Times" w:hAnsi="Times" w:eastAsia="Times"/>
          <w:b w:val="0"/>
          <w:i w:val="0"/>
          <w:color w:val="000000"/>
          <w:sz w:val="22"/>
        </w:rPr>
        <w:t>after looking up the book.</w:t>
      </w:r>
      <w:r>
        <w:rPr>
          <w:rFonts w:ascii="Times" w:hAnsi="Times" w:eastAsia="Times"/>
          <w:b w:val="0"/>
          <w:i w:val="0"/>
          <w:color w:val="000000"/>
          <w:sz w:val="22"/>
        </w:rPr>
        <w:t>I shall try to obtain the book.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385.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4" w:lineRule="exact" w:before="28" w:after="0"/>
        <w:ind w:left="49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26, 1947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 huge crowd at the meeting and the audience was talking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themselves, creating a noise which, Gandhiji said, disabled him from speaking as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to.  As, however, a large part of the audience was patient, he said he would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few words.  He referred first to the fact that rehabilitation was not proceeding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rapidly as could be wished.  If the process was not completed in  time and the evacuees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return to their places, the peace, in spite of the  very large meetings every day,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prove transitory.  He drew pointed attention to the fact that the Lake Area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inhabited by rich men.  If they made up their minds to do their duty, it was 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them to make their contribution to the rehabilitation scheme.  If the police but </w:t>
      </w:r>
      <w:r>
        <w:rPr>
          <w:rFonts w:ascii="Times" w:hAnsi="Times" w:eastAsia="Times"/>
          <w:b w:val="0"/>
          <w:i w:val="0"/>
          <w:color w:val="000000"/>
          <w:sz w:val="18"/>
        </w:rPr>
        <w:t>did their duty without fear or favour , he said, half the work would be done.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next referred to the visit he  had from Anglo-Indian sisters and  brothers.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he was not able to address them at a meeting, he would  gladly mention them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his prayer meetings.  During the foreign regime, they were a favoured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community.  He could not hold out any hope that the favoured  treatment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continued during independence.  But they are  entitled  to  the  full  justice  that 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 right  of  every  citizen.  The  Anglo-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Indians were as much citizens as any other group in India.  It was the duty of both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and the Muslims to regard them as fully their equals and as brothers and </w:t>
      </w:r>
      <w:r>
        <w:rPr>
          <w:rFonts w:ascii="Times" w:hAnsi="Times" w:eastAsia="Times"/>
          <w:b w:val="0"/>
          <w:i w:val="0"/>
          <w:color w:val="000000"/>
          <w:sz w:val="18"/>
        </w:rPr>
        <w:t>sisters.</w:t>
      </w:r>
    </w:p>
    <w:p>
      <w:pPr>
        <w:autoSpaceDN w:val="0"/>
        <w:autoSpaceDE w:val="0"/>
        <w:widowControl/>
        <w:spacing w:line="260" w:lineRule="exact" w:before="0" w:after="18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He then referred to the provincial spirit that seemed to be infecting the  pro-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vinces.  Thus he saw in the papers that some Assamese thought that Assam belonged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exclusively to the Assamese.  If that spirit fired every province, to whom could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belong?  He held that the people of all the provinces belonged to India and India </w:t>
      </w:r>
      <w:r>
        <w:rPr>
          <w:rFonts w:ascii="Times" w:hAnsi="Times" w:eastAsia="Times"/>
          <w:b w:val="0"/>
          <w:i w:val="0"/>
          <w:color w:val="000000"/>
          <w:sz w:val="18"/>
        </w:rPr>
        <w:t>belonged to all.  They only condition was that no one could go and settle in another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282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meeting was held at Lake Maidan.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to exploit it or rule it or to injure its interest in any way.  All were servants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and they lived only in the spirit of service.  The same provincial spirit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 from Bihar against the Bengalis.  The extreme instance reported was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Darjeeling.  It was said that there was a Gurkha League whose business it was to 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entry into Darjeeling of the plainsmen.  They were reported to be resorting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 for the prosecution of their purpose.  He hoped that the poison was confined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few young men who lacked imagination and love for India.  He had the pleasure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meeting distinguished Gurkha officials who took pride in considering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India.  He had provided the golden rule of conduct.  No one could dare migrate </w:t>
      </w:r>
      <w:r>
        <w:rPr>
          <w:rFonts w:ascii="Times" w:hAnsi="Times" w:eastAsia="Times"/>
          <w:b w:val="0"/>
          <w:i w:val="0"/>
          <w:color w:val="000000"/>
          <w:sz w:val="18"/>
        </w:rPr>
        <w:t>to any province to its injury and no force should be used to attain one’s end.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7-9-1947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TELEGRAM TO DR. CHALAPATHI RAO</w:t>
      </w:r>
    </w:p>
    <w:p>
      <w:pPr>
        <w:autoSpaceDN w:val="0"/>
        <w:autoSpaceDE w:val="0"/>
        <w:widowControl/>
        <w:spacing w:line="294" w:lineRule="exact" w:before="84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August 26,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SORRY,          TELL         SATHSASTRI         HIS       FAST        UNWARRANTED.      HE </w:t>
      </w:r>
    </w:p>
    <w:p>
      <w:pPr>
        <w:autoSpaceDN w:val="0"/>
        <w:tabs>
          <w:tab w:pos="581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   BREAK      IT        AND         LIVE    TO               SERVE.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  the  original: Pyarelal  Papers.    Nehru  Memorial  Museum 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 Beladevi  Nayyar  and  Dr.  Sushila  Nayyar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387.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A. K.</w:t>
      </w:r>
      <w:r>
        <w:rPr>
          <w:rFonts w:ascii="Times" w:hAnsi="Times" w:eastAsia="Times"/>
          <w:b w:val="0"/>
          <w:i/>
          <w:color w:val="000000"/>
          <w:sz w:val="24"/>
        </w:rPr>
        <w:t>BHAGWAT</w:t>
      </w:r>
    </w:p>
    <w:p>
      <w:pPr>
        <w:autoSpaceDN w:val="0"/>
        <w:autoSpaceDE w:val="0"/>
        <w:widowControl/>
        <w:spacing w:line="266" w:lineRule="exact" w:before="86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1947</w:t>
      </w:r>
    </w:p>
    <w:p>
      <w:pPr>
        <w:autoSpaceDN w:val="0"/>
        <w:tabs>
          <w:tab w:pos="550" w:val="left"/>
          <w:tab w:pos="1290" w:val="left"/>
        </w:tabs>
        <w:autoSpaceDE w:val="0"/>
        <w:widowControl/>
        <w:spacing w:line="27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BHAGWAT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gone through it after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>prayer.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we cannot do anything to advocate preservation of </w:t>
      </w:r>
      <w:r>
        <w:rPr>
          <w:rFonts w:ascii="Times" w:hAnsi="Times" w:eastAsia="Times"/>
          <w:b w:val="0"/>
          <w:i w:val="0"/>
          <w:color w:val="000000"/>
          <w:sz w:val="22"/>
        </w:rPr>
        <w:t>health without milk.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practical experience it is difficult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>this fear.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certainly experiment with those who can live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milk.</w:t>
      </w:r>
    </w:p>
    <w:p>
      <w:pPr>
        <w:autoSpaceDN w:val="0"/>
        <w:autoSpaceDE w:val="0"/>
        <w:widowControl/>
        <w:spacing w:line="28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Let all work together in Uruli.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is desirable to go by the </w:t>
      </w:r>
      <w:r>
        <w:rPr>
          <w:rFonts w:ascii="Times" w:hAnsi="Times" w:eastAsia="Times"/>
          <w:b w:val="0"/>
          <w:i w:val="0"/>
          <w:color w:val="000000"/>
          <w:sz w:val="22"/>
        </w:rPr>
        <w:t>opinions of Balkoba and Manibhai.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limits of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rules personal life should be raised as high as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telegram of August 26, 1947 which read: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“Sathsastri fasting seventeenth day. Condition serious causing anxiety. Pray guide </w:t>
      </w:r>
      <w:r>
        <w:rPr>
          <w:rFonts w:ascii="Times" w:hAnsi="Times" w:eastAsia="Times"/>
          <w:b w:val="0"/>
          <w:i w:val="0"/>
          <w:color w:val="000000"/>
          <w:sz w:val="18"/>
        </w:rPr>
        <w:t>him. He would see you after recovery.”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Nature Cure Clinic, Uruli Kanchan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24" w:right="134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Mehta is here.</w:t>
      </w:r>
      <w:r>
        <w:rPr>
          <w:rFonts w:ascii="Times" w:hAnsi="Times" w:eastAsia="Times"/>
          <w:b w:val="0"/>
          <w:i w:val="0"/>
          <w:color w:val="000000"/>
          <w:sz w:val="22"/>
        </w:rPr>
        <w:t>Nothing has been settled with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 am not there, it is because I am helpless.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 W. 2725. Courtesy: Manibhai B.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C. P.</w:t>
      </w:r>
      <w:r>
        <w:rPr>
          <w:rFonts w:ascii="Times" w:hAnsi="Times" w:eastAsia="Times"/>
          <w:b w:val="0"/>
          <w:i/>
          <w:color w:val="000000"/>
          <w:sz w:val="24"/>
        </w:rPr>
        <w:t>RAMASWAMI</w:t>
      </w:r>
      <w:r>
        <w:rPr>
          <w:rFonts w:ascii="Times" w:hAnsi="Times" w:eastAsia="Times"/>
          <w:b w:val="0"/>
          <w:i/>
          <w:color w:val="000000"/>
          <w:sz w:val="24"/>
        </w:rPr>
        <w:t>AYYAR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will forgive me for this belated solicitude about you.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</w:t>
      </w:r>
      <w:r>
        <w:rPr>
          <w:rFonts w:ascii="Times" w:hAnsi="Times" w:eastAsia="Times"/>
          <w:b w:val="0"/>
          <w:i w:val="0"/>
          <w:color w:val="000000"/>
          <w:sz w:val="22"/>
        </w:rPr>
        <w:t>perplexed about your attitude on Travancore.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newspapers only </w:t>
      </w:r>
      <w:r>
        <w:rPr>
          <w:rFonts w:ascii="Times" w:hAnsi="Times" w:eastAsia="Times"/>
          <w:b w:val="0"/>
          <w:i w:val="0"/>
          <w:color w:val="000000"/>
          <w:sz w:val="22"/>
        </w:rPr>
        <w:t>casually.</w:t>
      </w:r>
      <w:r>
        <w:rPr>
          <w:rFonts w:ascii="Times" w:hAnsi="Times" w:eastAsia="Times"/>
          <w:b w:val="0"/>
          <w:i w:val="0"/>
          <w:color w:val="000000"/>
          <w:sz w:val="22"/>
        </w:rPr>
        <w:t>No time.</w:t>
      </w:r>
      <w:r>
        <w:rPr>
          <w:rFonts w:ascii="Times" w:hAnsi="Times" w:eastAsia="Times"/>
          <w:b w:val="0"/>
          <w:i w:val="0"/>
          <w:color w:val="000000"/>
          <w:sz w:val="22"/>
        </w:rPr>
        <w:t>When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about the attack on you, I regarded it </w:t>
      </w:r>
      <w:r>
        <w:rPr>
          <w:rFonts w:ascii="Times" w:hAnsi="Times" w:eastAsia="Times"/>
          <w:b w:val="0"/>
          <w:i w:val="0"/>
          <w:color w:val="000000"/>
          <w:sz w:val="22"/>
        </w:rPr>
        <w:t>as of no consequence.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have been a mere scratch, probably a </w:t>
      </w:r>
      <w:r>
        <w:rPr>
          <w:rFonts w:ascii="Times" w:hAnsi="Times" w:eastAsia="Times"/>
          <w:b w:val="0"/>
          <w:i w:val="0"/>
          <w:color w:val="000000"/>
          <w:sz w:val="22"/>
        </w:rPr>
        <w:t>made-up affair.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Krishna Hutheesing and Manibehn opened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to the serious attack.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I could not be guilty of any unholy wish.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will regain your original health and vigour.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amazed at my unbelief.</w:t>
      </w:r>
      <w:r>
        <w:rPr>
          <w:rFonts w:ascii="Times" w:hAnsi="Times" w:eastAsia="Times"/>
          <w:b w:val="0"/>
          <w:i w:val="0"/>
          <w:color w:val="000000"/>
          <w:sz w:val="22"/>
        </w:rPr>
        <w:t>Pardon me for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C. P.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AMASWAMI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YYAR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DHIRU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DHIRU,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nothing wrong about your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Bombay if Balkoba wants to take you along.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what you say about eczema.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should be shown to Balkoba.</w:t>
      </w:r>
    </w:p>
    <w:p>
      <w:pPr>
        <w:autoSpaceDN w:val="0"/>
        <w:autoSpaceDE w:val="0"/>
        <w:widowControl/>
        <w:spacing w:line="240" w:lineRule="exact" w:before="68" w:after="28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7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284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“Letter to Manibehn Patel”, 26-8-1947.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9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27, 1947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the present was his second visit to Motiaburz. The first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Maulana Saheb Abul Kalam Azad and he visited them years ago because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fight between Hindus and Muslim workmen. Fortunately when they reached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scene of trouble, it was almost over but they got undeserved credit. The present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happy occasion. The Hindus and the Muslims had adjusted their differences and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friends. He hoped that this was a lasting friendship. He wanted to say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words to the workmen in the working men’s locality. He hoped that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distinction between the Hindus and the Muslims in labour. They were all labourers.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communal canker entered the labour ranks, both would weaken labour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themselves and the country. Labour was a great leveller of all distinctions.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realized that truth, he would like them to go a step further. Labour, because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chose to remain unintelligent, either became subservient or insolently believed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damaging capitalists’s goods and machinary or even in killing capitalists. He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lobourer by conviction and a Bhangi. As such his interests were bound with those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and he wished to tell them that violence would never save them. They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killing the goose that laid golden eggs. What he had been saying for years was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was far superior to capital. Without labour gold, silver and copper were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useless burden. It was labour which extracted precious ore from the bowels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earth. He could quite conceive of labour existing without metal. Labour was priceless,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gold. He wanted marriage between capital and labour. They could work wonders in </w:t>
      </w:r>
      <w:r>
        <w:rPr>
          <w:rFonts w:ascii="Times" w:hAnsi="Times" w:eastAsia="Times"/>
          <w:b w:val="0"/>
          <w:i w:val="0"/>
          <w:color w:val="000000"/>
          <w:sz w:val="18"/>
        </w:rPr>
        <w:t>co-operation. But that could happen only when labour was intelligent enough to 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operate with itself and then offer co-operation with capital on terms of honourable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equality. Capital controlled labour because it knew the art of combination. Drops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separation could only fade away; drops in co-operation made the ocean which carried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its broad bosom ocean greyhounds. Similarly, if all the labourers in any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world combined together, they could not be tempted by higher wages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helplessly allow themselves to be attracted for a pittance. A true and non-violent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combination of labour would act like a magnet attracting to it all the needed capital.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Capitalists would then exist only as trustees. When that happy day dawned,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no difference between capital and labour. The labour will have ample food,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and sanitary dwellings, all the necessary education for their children, ample </w:t>
      </w:r>
      <w:r>
        <w:rPr>
          <w:rFonts w:ascii="Times" w:hAnsi="Times" w:eastAsia="Times"/>
          <w:b w:val="0"/>
          <w:i w:val="0"/>
          <w:color w:val="000000"/>
          <w:sz w:val="18"/>
        </w:rPr>
        <w:t>leisure for self-education and proper medical assistance.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he came to the nationalist Muslims who had sent him the following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on the grounds of Clive Jute Mills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716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note: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expressed the opinion that the nationalist Muslims should join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League. Then does it imply that the Congress has now become a communal </w:t>
      </w:r>
      <w:r>
        <w:rPr>
          <w:rFonts w:ascii="Times" w:hAnsi="Times" w:eastAsia="Times"/>
          <w:b w:val="0"/>
          <w:i w:val="0"/>
          <w:color w:val="000000"/>
          <w:sz w:val="18"/>
        </w:rPr>
        <w:t>organization.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was not guilty of asking them to discard nationalism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expecting the Congress to be another Hindu Sabha. He hoped that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never commit suicide by being communal organization. When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ceased to represent all who were proud to call themselves Indians, whether prince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pauper, Hindus, Muslims or any other, it will have destroyed itself. Therefore,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advise a Muslim Congressman to join the League if the condition of joining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League was to discard or suppress his Congress membership. He would vote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resolutions of the League which were in the nation’s interest and against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were contrary to the nation’s interest. He had in mind several Muslims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staunch faith who were neither in the Congress nor in the League. He advised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nationalist Muslim friends to join the League if they wanted to affect the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masses. Real nationalists needed no encouragement from him or anyone else.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Nationalism, like virtue, was its own reward. His one warning was that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think of power or bettering their worldly prospects by joining the one 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organization. A nationalist would ever think of service, never of power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riches. There could be one President of the Congress or the League. Presidentship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by merit and strength of service. The League had become what it was, not by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Congress cajolery. The Qaid-e-Azam was an able President, whom neither riches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 titles could buy. He was a front-rank barrister and rich man. Being the son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merchant he knew how to multiply his earnings as a lawyer by wise investments.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acknowledgement did not mean that Gandhiji liked all his ways or that the latter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led the Muslims in the right way. He had his differences with the Qaid-e-Azam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League. But he could not withhold merit where it was due. It was, he hoped, clear </w:t>
      </w:r>
      <w:r>
        <w:rPr>
          <w:rFonts w:ascii="Times" w:hAnsi="Times" w:eastAsia="Times"/>
          <w:b w:val="0"/>
          <w:i w:val="0"/>
          <w:color w:val="000000"/>
          <w:sz w:val="18"/>
        </w:rPr>
        <w:t>to the nationalist Muslims under what conditions he advised them to join the League.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52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came to the question addressed to him by some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>Azad Hind Fauj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7-9-1947</w:t>
      </w:r>
    </w:p>
    <w:p>
      <w:pPr>
        <w:autoSpaceDN w:val="0"/>
        <w:tabs>
          <w:tab w:pos="550" w:val="left"/>
          <w:tab w:pos="2512" w:val="left"/>
        </w:tabs>
        <w:autoSpaceDE w:val="0"/>
        <w:widowControl/>
        <w:spacing w:line="256" w:lineRule="exact" w:before="18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came to a close as it started raining.  For Gandhiji’s reply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Indian National Army,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28-8-1947. </w:t>
      </w:r>
      <w:r>
        <w:rPr>
          <w:rFonts w:ascii="Times" w:hAnsi="Times" w:eastAsia="Times"/>
          <w:b w:val="0"/>
          <w:i w:val="0"/>
          <w:color w:val="000000"/>
          <w:sz w:val="22"/>
        </w:rPr>
        <w:t>286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</w:p>
    <w:p>
      <w:pPr>
        <w:autoSpaceDN w:val="0"/>
        <w:autoSpaceDE w:val="0"/>
        <w:widowControl/>
        <w:spacing w:line="294" w:lineRule="exact" w:before="12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August 27,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all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don’t know where I may be tomorrow.</w:t>
      </w:r>
      <w:r>
        <w:rPr>
          <w:rFonts w:ascii="Times" w:hAnsi="Times" w:eastAsia="Times"/>
          <w:b w:val="0"/>
          <w:i w:val="0"/>
          <w:color w:val="000000"/>
          <w:sz w:val="22"/>
        </w:rPr>
        <w:t>The time is critical.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AMRIT</w:t>
      </w:r>
      <w:r>
        <w:rPr>
          <w:rFonts w:ascii="Times" w:hAnsi="Times" w:eastAsia="Times"/>
          <w:b w:val="0"/>
          <w:i/>
          <w:color w:val="000000"/>
          <w:sz w:val="24"/>
        </w:rPr>
        <w:t>KAUR</w:t>
      </w:r>
    </w:p>
    <w:p>
      <w:pPr>
        <w:autoSpaceDN w:val="0"/>
        <w:autoSpaceDE w:val="0"/>
        <w:widowControl/>
        <w:spacing w:line="294" w:lineRule="exact" w:before="12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>August 28,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Ten days for cleaning up a first-class house?</w:t>
      </w:r>
      <w:r>
        <w:rPr>
          <w:rFonts w:ascii="Times" w:hAnsi="Times" w:eastAsia="Times"/>
          <w:b w:val="0"/>
          <w:i w:val="0"/>
          <w:color w:val="000000"/>
          <w:sz w:val="22"/>
        </w:rPr>
        <w:t>What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>commentary!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Are you in charge of physical health only or moral also?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 seems to be worse than the former.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waiting, watching and </w:t>
      </w:r>
      <w:r>
        <w:rPr>
          <w:rFonts w:ascii="Times" w:hAnsi="Times" w:eastAsia="Times"/>
          <w:b w:val="0"/>
          <w:i w:val="0"/>
          <w:color w:val="000000"/>
          <w:sz w:val="22"/>
        </w:rPr>
        <w:t>praying.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3708. Courtesy: Amrit Kaur. Also G. N. 6517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D. B.</w:t>
      </w:r>
      <w:r>
        <w:rPr>
          <w:rFonts w:ascii="Times" w:hAnsi="Times" w:eastAsia="Times"/>
          <w:b w:val="0"/>
          <w:i/>
          <w:color w:val="000000"/>
          <w:sz w:val="24"/>
        </w:rPr>
        <w:t>KALELKAR</w:t>
      </w:r>
    </w:p>
    <w:p>
      <w:pPr>
        <w:autoSpaceDN w:val="0"/>
        <w:autoSpaceDE w:val="0"/>
        <w:widowControl/>
        <w:spacing w:line="244" w:lineRule="exact" w:before="28" w:after="0"/>
        <w:ind w:left="49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28,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told Amritlal that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of my draft resolution was preserved he could make in it </w:t>
      </w:r>
      <w:r>
        <w:rPr>
          <w:rFonts w:ascii="Times" w:hAnsi="Times" w:eastAsia="Times"/>
          <w:b w:val="0"/>
          <w:i w:val="0"/>
          <w:color w:val="000000"/>
          <w:sz w:val="22"/>
        </w:rPr>
        <w:t>any changes he liked.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last resort the general body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 has an unfettered right to alter even the substance.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of course, be a question whether it could retain me after it has </w:t>
      </w:r>
      <w:r>
        <w:rPr>
          <w:rFonts w:ascii="Times" w:hAnsi="Times" w:eastAsia="Times"/>
          <w:b w:val="0"/>
          <w:i w:val="0"/>
          <w:color w:val="000000"/>
          <w:sz w:val="22"/>
        </w:rPr>
        <w:t>altered the substance.</w:t>
      </w:r>
      <w:r>
        <w:rPr>
          <w:rFonts w:ascii="Times" w:hAnsi="Times" w:eastAsia="Times"/>
          <w:b w:val="0"/>
          <w:i w:val="0"/>
          <w:color w:val="000000"/>
          <w:sz w:val="22"/>
        </w:rPr>
        <w:t>But that will be considered if and when such an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placed among those  of August 27 and 29.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illegible in the source.   The letter was received by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>on August 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7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occasion arises.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might agree that the teaching of two scripts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unscientific, but I regard knowledge of both the scripts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indispensable, so much so that I would not give a certificate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course in the national language to a candidate who did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both the scripts.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be eligible for the certificate only </w:t>
      </w:r>
      <w:r>
        <w:rPr>
          <w:rFonts w:ascii="Times" w:hAnsi="Times" w:eastAsia="Times"/>
          <w:b w:val="0"/>
          <w:i w:val="0"/>
          <w:color w:val="000000"/>
          <w:sz w:val="22"/>
        </w:rPr>
        <w:t>when he had learnt the second script, too.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not correct to say that because I have not used the phrase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“whereas” in the draft resolution, the language of the draft is not </w:t>
      </w:r>
      <w:r>
        <w:rPr>
          <w:rFonts w:ascii="Times" w:hAnsi="Times" w:eastAsia="Times"/>
          <w:b w:val="0"/>
          <w:i w:val="0"/>
          <w:color w:val="000000"/>
          <w:sz w:val="22"/>
        </w:rPr>
        <w:t>legal.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is used in court documents. And those who draft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are mostly lawyers, they use the language of court </w:t>
      </w:r>
      <w:r>
        <w:rPr>
          <w:rFonts w:ascii="Times" w:hAnsi="Times" w:eastAsia="Times"/>
          <w:b w:val="0"/>
          <w:i w:val="0"/>
          <w:color w:val="000000"/>
          <w:sz w:val="22"/>
        </w:rPr>
        <w:t>documents and make the resolutions uncouth.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even a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is an appeal.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has a right to make changes under pressure of </w:t>
      </w:r>
      <w:r>
        <w:rPr>
          <w:rFonts w:ascii="Times" w:hAnsi="Times" w:eastAsia="Times"/>
          <w:b w:val="0"/>
          <w:i w:val="0"/>
          <w:color w:val="000000"/>
          <w:sz w:val="22"/>
        </w:rPr>
        <w:t>new circumstances.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not, in this case, wish to yield to such pressure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think that that will harm the country.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my emphaitc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in the present circumstances is to be cling all the more </w:t>
      </w:r>
      <w:r>
        <w:rPr>
          <w:rFonts w:ascii="Times" w:hAnsi="Times" w:eastAsia="Times"/>
          <w:b w:val="0"/>
          <w:i w:val="0"/>
          <w:color w:val="000000"/>
          <w:sz w:val="22"/>
        </w:rPr>
        <w:t>resolutely to the policy to which we have adhered till now.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ever since I understood the problem, Hindi and </w:t>
      </w:r>
      <w:r>
        <w:rPr>
          <w:rFonts w:ascii="Times" w:hAnsi="Times" w:eastAsia="Times"/>
          <w:b w:val="0"/>
          <w:i w:val="0"/>
          <w:color w:val="000000"/>
          <w:sz w:val="22"/>
        </w:rPr>
        <w:t>Hindustani have been two forms of the same language.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difference between Urdu and Hindustani as there is between </w:t>
      </w:r>
      <w:r>
        <w:rPr>
          <w:rFonts w:ascii="Times" w:hAnsi="Times" w:eastAsia="Times"/>
          <w:b w:val="0"/>
          <w:i w:val="0"/>
          <w:color w:val="000000"/>
          <w:sz w:val="22"/>
        </w:rPr>
        <w:t>Hindi and Hindustani.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would, thus, describe Hindustanias a language midway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and Hindi, one which would bring about a confluence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two.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Accordingly, if in course of time only one script survives in 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will have become and will remain one from of Hindi and </w:t>
      </w:r>
      <w:r>
        <w:rPr>
          <w:rFonts w:ascii="Times" w:hAnsi="Times" w:eastAsia="Times"/>
          <w:b w:val="0"/>
          <w:i w:val="0"/>
          <w:color w:val="000000"/>
          <w:sz w:val="22"/>
        </w:rPr>
        <w:t>Urdu.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object if the Governments do not make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two scripts obligatory but only encourage it. If we keep our </w:t>
      </w:r>
      <w:r>
        <w:rPr>
          <w:rFonts w:ascii="Times" w:hAnsi="Times" w:eastAsia="Times"/>
          <w:b w:val="0"/>
          <w:i w:val="0"/>
          <w:color w:val="000000"/>
          <w:sz w:val="22"/>
        </w:rPr>
        <w:t>house in order and clean it regularly, we shall have done our duty.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tantamount to harassing the Urdu-speaking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>make the Nagari script compulsory for all.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earnestly appeal to all the members of the Conference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only acquire a good knowledge of both the scripts, but </w:t>
      </w:r>
      <w:r>
        <w:rPr>
          <w:rFonts w:ascii="Times" w:hAnsi="Times" w:eastAsia="Times"/>
          <w:b w:val="0"/>
          <w:i w:val="0"/>
          <w:color w:val="000000"/>
          <w:sz w:val="22"/>
        </w:rPr>
        <w:t>also boldly advocate such a policy in public.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then shall we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influence the various State Governments.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G. N. 10990</w:t>
      </w:r>
    </w:p>
    <w:p>
      <w:pPr>
        <w:autoSpaceDN w:val="0"/>
        <w:tabs>
          <w:tab w:pos="2512" w:val="left"/>
        </w:tabs>
        <w:autoSpaceDE w:val="0"/>
        <w:widowControl/>
        <w:spacing w:line="294" w:lineRule="exact" w:before="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288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LILAVATI</w:t>
      </w:r>
      <w:r>
        <w:rPr>
          <w:rFonts w:ascii="Times" w:hAnsi="Times" w:eastAsia="Times"/>
          <w:b w:val="0"/>
          <w:i/>
          <w:color w:val="000000"/>
          <w:sz w:val="24"/>
        </w:rPr>
        <w:t>ASAR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LILAVATI,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being tested quite severely, and also </w:t>
      </w:r>
      <w:r>
        <w:rPr>
          <w:rFonts w:ascii="Times" w:hAnsi="Times" w:eastAsia="Times"/>
          <w:b w:val="0"/>
          <w:i w:val="0"/>
          <w:color w:val="000000"/>
          <w:sz w:val="22"/>
        </w:rPr>
        <w:t>having sweet experiences of the women there.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extremely busy </w:t>
      </w:r>
      <w:r>
        <w:rPr>
          <w:rFonts w:ascii="Times" w:hAnsi="Times" w:eastAsia="Times"/>
          <w:b w:val="0"/>
          <w:i w:val="0"/>
          <w:color w:val="000000"/>
          <w:sz w:val="22"/>
        </w:rPr>
        <w:t>these days.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Dwarkadas recovers completely, half your anxiety will </w:t>
      </w:r>
      <w:r>
        <w:rPr>
          <w:rFonts w:ascii="Times" w:hAnsi="Times" w:eastAsia="Times"/>
          <w:b w:val="0"/>
          <w:i w:val="0"/>
          <w:color w:val="000000"/>
          <w:sz w:val="22"/>
        </w:rPr>
        <w:t>be over.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by blessings and tell him that he should get well </w:t>
      </w:r>
      <w:r>
        <w:rPr>
          <w:rFonts w:ascii="Times" w:hAnsi="Times" w:eastAsia="Times"/>
          <w:b w:val="0"/>
          <w:i w:val="0"/>
          <w:color w:val="000000"/>
          <w:sz w:val="22"/>
        </w:rPr>
        <w:t>soon.</w:t>
      </w:r>
      <w:r>
        <w:rPr>
          <w:rFonts w:ascii="Times" w:hAnsi="Times" w:eastAsia="Times"/>
          <w:b w:val="0"/>
          <w:i w:val="0"/>
          <w:color w:val="000000"/>
          <w:sz w:val="22"/>
        </w:rPr>
        <w:t>I hope you are calm.</w:t>
      </w:r>
      <w:r>
        <w:rPr>
          <w:rFonts w:ascii="Times" w:hAnsi="Times" w:eastAsia="Times"/>
          <w:b w:val="0"/>
          <w:i w:val="0"/>
          <w:color w:val="000000"/>
          <w:sz w:val="22"/>
        </w:rPr>
        <w:t>And do go on with your studies.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pass the final examination.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ILAVATI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ADIES</w:t>
      </w:r>
      <w:r>
        <w:rPr>
          <w:rFonts w:ascii="Times" w:hAnsi="Times" w:eastAsia="Times"/>
          <w:b w:val="0"/>
          <w:i w:val="0"/>
          <w:color w:val="000000"/>
          <w:sz w:val="20"/>
        </w:rPr>
        <w:t>’ H</w:t>
      </w:r>
      <w:r>
        <w:rPr>
          <w:rFonts w:ascii="Times" w:hAnsi="Times" w:eastAsia="Times"/>
          <w:b w:val="0"/>
          <w:i w:val="0"/>
          <w:color w:val="000000"/>
          <w:sz w:val="18"/>
        </w:rPr>
        <w:t>OSTEL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S.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EDICAL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OLLEGE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AREL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9612. Also C. W. 6584.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MAHARAJA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MAHARAJA SAHEB,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already sent you an acknowledgement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sum of Rs. </w:t>
      </w:r>
      <w:r>
        <w:rPr>
          <w:rFonts w:ascii="Times" w:hAnsi="Times" w:eastAsia="Times"/>
          <w:b w:val="0"/>
          <w:i w:val="0"/>
          <w:color w:val="000000"/>
          <w:sz w:val="22"/>
        </w:rPr>
        <w:t>100, 000 sent by you.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that I have with me Rs. 150,000 </w:t>
      </w:r>
      <w:r>
        <w:rPr>
          <w:rFonts w:ascii="Times" w:hAnsi="Times" w:eastAsia="Times"/>
          <w:b w:val="0"/>
          <w:i w:val="0"/>
          <w:color w:val="000000"/>
          <w:sz w:val="22"/>
        </w:rPr>
        <w:t>earmarked for use in</w:t>
      </w:r>
      <w:r>
        <w:rPr>
          <w:rFonts w:ascii="Times" w:hAnsi="Times" w:eastAsia="Times"/>
          <w:b w:val="0"/>
          <w:i w:val="0"/>
          <w:color w:val="000000"/>
          <w:sz w:val="22"/>
        </w:rPr>
        <w:t>Noakhali.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thus able to carry on my work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present.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have on hand relief work in Tripura, Chittagong </w:t>
      </w:r>
      <w:r>
        <w:rPr>
          <w:rFonts w:ascii="Times" w:hAnsi="Times" w:eastAsia="Times"/>
          <w:b w:val="0"/>
          <w:i w:val="0"/>
          <w:color w:val="000000"/>
          <w:sz w:val="22"/>
        </w:rPr>
        <w:t>near Noakhali, Calcutta and Bihar, for which I have a small sum.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facilitate my work, if in addition to it, I can use for the relief of both </w:t>
      </w:r>
      <w:r>
        <w:rPr>
          <w:rFonts w:ascii="Times" w:hAnsi="Times" w:eastAsia="Times"/>
          <w:b w:val="0"/>
          <w:i w:val="0"/>
          <w:color w:val="000000"/>
          <w:sz w:val="22"/>
        </w:rPr>
        <w:t>Hindu and Muslim victims in these parts the sum received from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Kindly let me have your reply.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 M. U./XXIII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716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DHIRENDRA</w:t>
      </w:r>
      <w:r>
        <w:rPr>
          <w:rFonts w:ascii="Times" w:hAnsi="Times" w:eastAsia="Times"/>
          <w:b w:val="0"/>
          <w:i/>
          <w:color w:val="000000"/>
          <w:sz w:val="24"/>
        </w:rPr>
        <w:t>NATH</w:t>
      </w:r>
      <w:r>
        <w:rPr>
          <w:rFonts w:ascii="Times" w:hAnsi="Times" w:eastAsia="Times"/>
          <w:b w:val="0"/>
          <w:i/>
          <w:color w:val="000000"/>
          <w:sz w:val="24"/>
        </w:rPr>
        <w:t>CHATTERJEE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1947</w:t>
      </w:r>
    </w:p>
    <w:p>
      <w:pPr>
        <w:autoSpaceDN w:val="0"/>
        <w:autoSpaceDE w:val="0"/>
        <w:widowControl/>
        <w:spacing w:line="240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CHI. DHIREN,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 after your examination.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</w:t>
      </w:r>
      <w:r>
        <w:rPr>
          <w:rFonts w:ascii="Times" w:hAnsi="Times" w:eastAsia="Times"/>
          <w:b w:val="0"/>
          <w:i w:val="0"/>
          <w:color w:val="000000"/>
          <w:sz w:val="22"/>
        </w:rPr>
        <w:t>will tell you what to do.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nothing to be said 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have passed the third level in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>without much effort and with distinction.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sad that you are not keeping well.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to do a good deal </w:t>
      </w:r>
      <w:r>
        <w:rPr>
          <w:rFonts w:ascii="Times" w:hAnsi="Times" w:eastAsia="Times"/>
          <w:b w:val="0"/>
          <w:i w:val="0"/>
          <w:color w:val="000000"/>
          <w:sz w:val="22"/>
        </w:rPr>
        <w:t>with your mind. I find that your mind is not stable.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 turn affects </w:t>
      </w:r>
      <w:r>
        <w:rPr>
          <w:rFonts w:ascii="Times" w:hAnsi="Times" w:eastAsia="Times"/>
          <w:b w:val="0"/>
          <w:i w:val="0"/>
          <w:color w:val="000000"/>
          <w:sz w:val="22"/>
        </w:rPr>
        <w:t>the body.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5107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4" w:lineRule="exact" w:before="28" w:after="0"/>
        <w:ind w:left="49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28, 1947</w:t>
      </w:r>
    </w:p>
    <w:p>
      <w:pPr>
        <w:autoSpaceDN w:val="0"/>
        <w:autoSpaceDE w:val="0"/>
        <w:widowControl/>
        <w:spacing w:line="260" w:lineRule="exact" w:before="50" w:after="26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addressed after prayer the students of Calcutta. He said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teaching in his own way from his early youth and probably the very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he addressed after his return to India in 1915 was that of students. Since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addressed numerous student-meetings throughout his many wanderings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He was not new to them nor were they new to him. But of late he had ceased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 meetings as he used to do before. He was, therefore, glad that he was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 the students. Their Vice-Chancellor was good enough to see him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evening’s proceedings. He was nervous about the students’ behaviour towards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Shaheed Saheb. He said that he would have only the prayer and his usual after-prayer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speech. It should not have been so. Everywhere there appeared to be anarchy in the </w:t>
      </w:r>
      <w:r>
        <w:rPr>
          <w:rFonts w:ascii="Times" w:hAnsi="Times" w:eastAsia="Times"/>
          <w:b w:val="0"/>
          <w:i w:val="0"/>
          <w:color w:val="000000"/>
          <w:sz w:val="18"/>
        </w:rPr>
        <w:t>student world. They did not tender obedience to their teachers and their Vice-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Chancellor. On the contrary. they expected obedience from their teachers. It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painful exhibition on the part of those who were to be the future leaders of the nation.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gave an exhibition of unruliness that evening. He was forced with placards in </w:t>
      </w:r>
      <w:r>
        <w:rPr>
          <w:rFonts w:ascii="Times" w:hAnsi="Times" w:eastAsia="Times"/>
          <w:b w:val="0"/>
          <w:i w:val="0"/>
          <w:color w:val="000000"/>
          <w:sz w:val="18"/>
        </w:rPr>
        <w:t>the foreign tongue depicting his comrade Shaheed Saheb in unbecoming language. 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9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290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110" w:right="288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Son of Amrita Lal Chattarjee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Held in the University Science College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16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to them that inasmuch as they had insulted Shaheed Saheb,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insulted the speaker. Shaheed Saheb could not be insulted by the language 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him. But the speaker could not take up that attitude. The students should be,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above all, humble and correct. They had an object lesson in their Vice-Chancellor.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Chief Minister, Shaheed Saheb and he sat on the platform provided for them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Vice-Chancellor sat among the rest of the visitors. His humility reminded him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Krishna who, when Raja Yudhishthira performed his </w:t>
      </w:r>
      <w:r>
        <w:rPr>
          <w:rFonts w:ascii="Times" w:hAnsi="Times" w:eastAsia="Times"/>
          <w:b w:val="0"/>
          <w:i/>
          <w:color w:val="000000"/>
          <w:sz w:val="18"/>
        </w:rPr>
        <w:t>yajna,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chose the menial work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washing the feet of the guests. Thereby he showed his innate nobility. The greatest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 great had to be the lowliest by choice. If he could speak from his knowledge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belief, the life of a student was to correspond to the life of a sannyasi up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his studies ended. He was to be under the strictest discipline. He could not marry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 indulge in dissipation. He could not indulge in drinks and the like. His behaviour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 be a pattern of exemplary self-restraint. Had they lived at all up to the pattern,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not have done what they did at the prayer meeting.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evening before he had a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some members of the Azad Hind Fauj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his opinion about them. He said that he had come in close contact with some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officers of the Fauj. In referring to the Fauj he felt constrained to refer to Nataji who,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of opinion, was dead in the body but lived in the servants of India. He had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pleasure of coming in touch with Subhas Babu when the latter had just returned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with the determination to sacrifice a lucrative career that was open to him.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perferred selfless service to selfish ambition and placed himself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Deshbandhu. Therefore he was able to come in close touch with the speaker. 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Subhas Babu became a non-violent non-co-operator, he never saw eye to eye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speaker in his unadulterated non-violence. His was a life full of perilous adventure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romance. His daring was unequalled. He scraped together an army composed of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drawn from all provinces, belonging to all religions and by his glorious example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infused into them the spirit of willing discipline and obedience. It was not a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 for his handful of army which his genius had scraped together to offer battle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mightiest empire of modern times. Gandhiji was told by the officers of the Azad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 Fauj that Subhas Babu had advised the members of the Army to carry out what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(Gandhiji) might suggest; for the struggle in India was of his (Gandhiji’s) conception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struggle outside India was of Netaji’s. His answer to the question asked was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members of the Azad Hind Fauj were not to expect to be absorbed in the current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military ranks nor to be a separate unit of the army in any of the two parts of India. He </w:t>
      </w:r>
      <w:r>
        <w:rPr>
          <w:rFonts w:ascii="Times" w:hAnsi="Times" w:eastAsia="Times"/>
          <w:b w:val="0"/>
          <w:i w:val="0"/>
          <w:color w:val="000000"/>
          <w:sz w:val="18"/>
        </w:rPr>
        <w:t>held it to be impracticable at least for some time to come. The best thing for them was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then invited Nirmal Kumar Bose to translate his speech,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continued to speak at the request of the audience.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27-8-1947.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24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3870" w:val="left"/>
          <w:tab w:pos="63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work as a separate compact body of servants of India. It would be best for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 together on a plot of land, to turn their swords into ploughshares and grow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food for the hungry millions. If they did not like the suggestion, they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absorbed into the civil life and serve the country. ‘Once a soldier always a soldier’,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a dangerous doctrine in free India. He had lived in South Africa for 20 years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every Boer was a first-class soldier when soldiering was necessary, otherwise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a wonderful farmer. Such was General Botha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 Such is Field Marshal Smuts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a great lawyer, a great farmer, owning a magnificent farm and everyone knew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to be a distinguished soldier. What was Netaji himself? Was he less than Field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Marshal Smuts? Soldiering was never his profession. Today when India was shaking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communalism and fratricidal disturbances, let the members of the Fauj set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noble example of what they were under Netaji, who evoked such affection from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that he (the speaker) had known his officers being unable to think of him </w:t>
      </w:r>
      <w:r>
        <w:rPr>
          <w:rFonts w:ascii="Times" w:hAnsi="Times" w:eastAsia="Times"/>
          <w:b w:val="0"/>
          <w:i w:val="0"/>
          <w:color w:val="000000"/>
          <w:sz w:val="18"/>
        </w:rPr>
        <w:t>without tears. Let them translate that affection into action.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 spite of all his affection and respect for Netaji, they had differences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was a matter of no consequence. Such divergence would exist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>best of friends. Let the students too, whether, they believed in violence or non-</w:t>
      </w:r>
      <w:r>
        <w:rPr>
          <w:rFonts w:ascii="Times" w:hAnsi="Times" w:eastAsia="Times"/>
          <w:b w:val="0"/>
          <w:i w:val="0"/>
          <w:color w:val="000000"/>
          <w:sz w:val="18"/>
        </w:rPr>
        <w:t>violence, understand that strictest discipline was common to both.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7-9-1947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AN</w:t>
      </w:r>
      <w:r>
        <w:rPr>
          <w:rFonts w:ascii="Times" w:hAnsi="Times" w:eastAsia="Times"/>
          <w:b w:val="0"/>
          <w:i/>
          <w:color w:val="000000"/>
          <w:sz w:val="24"/>
        </w:rPr>
        <w:t>ASHRAM</w:t>
      </w:r>
      <w:r>
        <w:rPr>
          <w:rFonts w:ascii="Times" w:hAnsi="Times" w:eastAsia="Times"/>
          <w:b w:val="0"/>
          <w:i/>
          <w:color w:val="000000"/>
          <w:sz w:val="24"/>
        </w:rPr>
        <w:t>INMATE</w:t>
      </w:r>
    </w:p>
    <w:p>
      <w:pPr>
        <w:autoSpaceDN w:val="0"/>
        <w:autoSpaceDE w:val="0"/>
        <w:widowControl/>
        <w:spacing w:line="294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>August 28,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so glad if your boy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is cured.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379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Louis Botha (1862-1919); Prime Minister of the Union of South Africa,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1910-19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Jan Christian Smuts (1870-1950); Prime Minister of South Africa, 1919-24,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1938-48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this and the following two letters were written </w:t>
      </w:r>
      <w:r>
        <w:rPr>
          <w:rFonts w:ascii="Times" w:hAnsi="Times" w:eastAsia="Times"/>
          <w:b w:val="0"/>
          <w:i w:val="0"/>
          <w:color w:val="000000"/>
          <w:sz w:val="18"/>
        </w:rPr>
        <w:t>between August 28 and 31.</w:t>
      </w:r>
    </w:p>
    <w:p>
      <w:pPr>
        <w:autoSpaceDN w:val="0"/>
        <w:tabs>
          <w:tab w:pos="550" w:val="left"/>
          <w:tab w:pos="2512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was suffering from an incurable disease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 </w:t>
      </w:r>
      <w:r>
        <w:rPr>
          <w:rFonts w:ascii="Times" w:hAnsi="Times" w:eastAsia="Times"/>
          <w:b w:val="0"/>
          <w:i w:val="0"/>
          <w:color w:val="000000"/>
          <w:sz w:val="22"/>
        </w:rPr>
        <w:t>292</w:t>
      </w:r>
    </w:p>
    <w:p>
      <w:pPr>
        <w:sectPr>
          <w:pgSz w:w="9360" w:h="12960"/>
          <w:pgMar w:top="524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MOHANLAL</w:t>
      </w:r>
      <w:r>
        <w:rPr>
          <w:rFonts w:ascii="Times" w:hAnsi="Times" w:eastAsia="Times"/>
          <w:b w:val="0"/>
          <w:i/>
          <w:color w:val="000000"/>
          <w:sz w:val="24"/>
        </w:rPr>
        <w:t>NAYYAR</w:t>
      </w:r>
    </w:p>
    <w:p>
      <w:pPr>
        <w:autoSpaceDN w:val="0"/>
        <w:autoSpaceDE w:val="0"/>
        <w:widowControl/>
        <w:spacing w:line="294" w:lineRule="exact" w:before="12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August 28, 1947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. . . What does it matter if everything you </w:t>
      </w:r>
      <w:r>
        <w:rPr>
          <w:rFonts w:ascii="Times" w:hAnsi="Times" w:eastAsia="Times"/>
          <w:b w:val="0"/>
          <w:i w:val="0"/>
          <w:color w:val="000000"/>
          <w:sz w:val="22"/>
        </w:rPr>
        <w:t>possess in Gujrat is lost?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general conflagration no one may </w:t>
      </w:r>
      <w:r>
        <w:rPr>
          <w:rFonts w:ascii="Times" w:hAnsi="Times" w:eastAsia="Times"/>
          <w:b w:val="0"/>
          <w:i w:val="0"/>
          <w:color w:val="000000"/>
          <w:sz w:val="22"/>
        </w:rPr>
        <w:t>expect to escape.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her proper place.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under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care. Pyarelal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meet me today or tomorrow.</w:t>
      </w:r>
      <w:r>
        <w:rPr>
          <w:rFonts w:ascii="Times" w:hAnsi="Times" w:eastAsia="Times"/>
          <w:b w:val="0"/>
          <w:i w:val="0"/>
          <w:color w:val="000000"/>
          <w:sz w:val="22"/>
        </w:rPr>
        <w:t>He is expected.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380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TARADEVI</w:t>
      </w:r>
      <w:r>
        <w:rPr>
          <w:rFonts w:ascii="Times" w:hAnsi="Times" w:eastAsia="Times"/>
          <w:b w:val="0"/>
          <w:i/>
          <w:color w:val="000000"/>
          <w:sz w:val="24"/>
        </w:rPr>
        <w:t>NAYYAR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August 28, 1947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worry about Sushila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the Lord and Master </w:t>
      </w:r>
      <w:r>
        <w:rPr>
          <w:rFonts w:ascii="Times" w:hAnsi="Times" w:eastAsia="Times"/>
          <w:b w:val="0"/>
          <w:i w:val="0"/>
          <w:color w:val="000000"/>
          <w:sz w:val="22"/>
        </w:rPr>
        <w:t>of all.</w:t>
      </w:r>
      <w:r>
        <w:rPr>
          <w:rFonts w:ascii="Times" w:hAnsi="Times" w:eastAsia="Times"/>
          <w:b w:val="0"/>
          <w:i w:val="0"/>
          <w:color w:val="000000"/>
          <w:sz w:val="22"/>
        </w:rPr>
        <w:t>Let us not cease to trust in Him.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has brought news </w:t>
      </w:r>
      <w:r>
        <w:rPr>
          <w:rFonts w:ascii="Times" w:hAnsi="Times" w:eastAsia="Times"/>
          <w:b w:val="0"/>
          <w:i w:val="0"/>
          <w:color w:val="000000"/>
          <w:sz w:val="22"/>
        </w:rPr>
        <w:t>that Sushila is all right.</w:t>
      </w:r>
      <w:r>
        <w:rPr>
          <w:rFonts w:ascii="Times" w:hAnsi="Times" w:eastAsia="Times"/>
          <w:b w:val="0"/>
          <w:i w:val="0"/>
          <w:color w:val="000000"/>
          <w:sz w:val="22"/>
        </w:rPr>
        <w:t>I hope you are keeping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</w:t>
      </w:r>
      <w:r>
        <w:rPr>
          <w:rFonts w:ascii="Times" w:hAnsi="Times" w:eastAsia="Times"/>
          <w:b w:val="0"/>
          <w:i w:val="0"/>
          <w:color w:val="000000"/>
          <w:sz w:val="22"/>
        </w:rPr>
        <w:t>delightfully naughty!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380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KISHORELAL</w:t>
      </w:r>
      <w:r>
        <w:rPr>
          <w:rFonts w:ascii="Times" w:hAnsi="Times" w:eastAsia="Times"/>
          <w:b w:val="0"/>
          <w:i/>
          <w:color w:val="000000"/>
          <w:sz w:val="24"/>
        </w:rPr>
        <w:t>G.</w:t>
      </w:r>
      <w:r>
        <w:rPr>
          <w:rFonts w:ascii="Times" w:hAnsi="Times" w:eastAsia="Times"/>
          <w:b w:val="0"/>
          <w:i/>
          <w:color w:val="000000"/>
          <w:sz w:val="24"/>
        </w:rPr>
        <w:t>MASHRUWALA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got up at 2.30 and sat down to write letters.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no time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day.</w:t>
      </w:r>
      <w:r>
        <w:rPr>
          <w:rFonts w:ascii="Times" w:hAnsi="Times" w:eastAsia="Times"/>
          <w:b w:val="0"/>
          <w:i w:val="0"/>
          <w:color w:val="000000"/>
          <w:sz w:val="22"/>
        </w:rPr>
        <w:t>I have to see visitors.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is before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it that our points of view </w:t>
      </w:r>
      <w:r>
        <w:rPr>
          <w:rFonts w:ascii="Times" w:hAnsi="Times" w:eastAsia="Times"/>
          <w:b w:val="0"/>
          <w:i w:val="0"/>
          <w:color w:val="000000"/>
          <w:sz w:val="22"/>
        </w:rPr>
        <w:t>differ, though both of us have the same end in view.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old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between us.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remember our difference of view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the verses in the morning prayers?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allegorical </w:t>
      </w:r>
      <w:r>
        <w:rPr>
          <w:rFonts w:ascii="Times" w:hAnsi="Times" w:eastAsia="Times"/>
          <w:b w:val="0"/>
          <w:i w:val="0"/>
          <w:color w:val="000000"/>
          <w:sz w:val="22"/>
        </w:rPr>
        <w:t>meanings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them. . . 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them innocent.</w:t>
      </w:r>
      <w:r>
        <w:rPr>
          <w:rFonts w:ascii="Times" w:hAnsi="Times" w:eastAsia="Times"/>
          <w:b w:val="0"/>
          <w:i w:val="0"/>
          <w:color w:val="000000"/>
          <w:sz w:val="22"/>
        </w:rPr>
        <w:t>You found them objectionable.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know whether it is so even today. 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16" w:lineRule="exact" w:before="272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sister and brother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Nandini, daughter of Mohanlal Nayyar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Two words here are illegible.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is illegible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7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saying that God deludes man, I am not disregarding God or </w:t>
      </w:r>
      <w:r>
        <w:rPr>
          <w:rFonts w:ascii="Times" w:hAnsi="Times" w:eastAsia="Times"/>
          <w:b w:val="0"/>
          <w:i w:val="0"/>
          <w:color w:val="000000"/>
          <w:sz w:val="22"/>
        </w:rPr>
        <w:t>violating Truth, nor am I</w:t>
      </w:r>
      <w:r>
        <w:rPr>
          <w:rFonts w:ascii="Times" w:hAnsi="Times" w:eastAsia="Times"/>
          <w:b w:val="0"/>
          <w:i w:val="0"/>
          <w:color w:val="000000"/>
          <w:sz w:val="22"/>
        </w:rPr>
        <w:t>using ambiguous language.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the </w:t>
      </w:r>
      <w:r>
        <w:rPr>
          <w:rFonts w:ascii="Times" w:hAnsi="Times" w:eastAsia="Times"/>
          <w:b w:val="0"/>
          <w:i w:val="0"/>
          <w:color w:val="000000"/>
          <w:sz w:val="22"/>
        </w:rPr>
        <w:t>saying “God confounds those whom He wants to destroy”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babbles and tries in vain to describe, in his imperfect speech, Him </w:t>
      </w:r>
      <w:r>
        <w:rPr>
          <w:rFonts w:ascii="Times" w:hAnsi="Times" w:eastAsia="Times"/>
          <w:b w:val="0"/>
          <w:i w:val="0"/>
          <w:color w:val="000000"/>
          <w:sz w:val="22"/>
        </w:rPr>
        <w:t>who transcends speech and thought, who is “Not this, not this”.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</w:t>
      </w:r>
      <w:r>
        <w:rPr>
          <w:rFonts w:ascii="Times" w:hAnsi="Times" w:eastAsia="Times"/>
          <w:b w:val="0"/>
          <w:i w:val="0"/>
          <w:color w:val="000000"/>
          <w:sz w:val="22"/>
        </w:rPr>
        <w:t>else can he do?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he has risen to the highest level of preserving </w:t>
      </w:r>
      <w:r>
        <w:rPr>
          <w:rFonts w:ascii="Times" w:hAnsi="Times" w:eastAsia="Times"/>
          <w:b w:val="0"/>
          <w:i w:val="0"/>
          <w:color w:val="000000"/>
          <w:sz w:val="22"/>
        </w:rPr>
        <w:t>unbroken silence or living in complete solitude, he must use speech.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Islam, to attain the state of non-duality.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 M.U./XXIII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MIRABEHN</w:t>
      </w:r>
    </w:p>
    <w:p>
      <w:pPr>
        <w:autoSpaceDN w:val="0"/>
        <w:autoSpaceDE w:val="0"/>
        <w:widowControl/>
        <w:spacing w:line="266" w:lineRule="exact" w:before="16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2.50 a. m., August 29,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your two letters yesterday.</w:t>
      </w:r>
      <w:r>
        <w:rPr>
          <w:rFonts w:ascii="Times" w:hAnsi="Times" w:eastAsia="Times"/>
          <w:b w:val="0"/>
          <w:i w:val="0"/>
          <w:color w:val="000000"/>
          <w:sz w:val="22"/>
        </w:rPr>
        <w:t>I am glad you are better.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55 years is as nothing for a disciplined life. But “you are </w:t>
      </w:r>
      <w:r>
        <w:rPr>
          <w:rFonts w:ascii="Times" w:hAnsi="Times" w:eastAsia="Times"/>
          <w:b w:val="0"/>
          <w:i w:val="0"/>
          <w:color w:val="000000"/>
          <w:sz w:val="22"/>
        </w:rPr>
        <w:t>care-ful for nothing.”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of this when we meet and can talk</w:t>
      </w:r>
      <w:r>
        <w:rPr>
          <w:rFonts w:ascii="Times" w:hAnsi="Times" w:eastAsia="Times"/>
          <w:b w:val="0"/>
          <w:i w:val="0"/>
          <w:color w:val="000000"/>
          <w:sz w:val="22"/>
        </w:rPr>
        <w:t>“outside business”.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movement has become uncertain.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will know from the papers where I am the next day.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“Look </w:t>
      </w:r>
      <w:r>
        <w:rPr>
          <w:rFonts w:ascii="Times" w:hAnsi="Times" w:eastAsia="Times"/>
          <w:b w:val="0"/>
          <w:i w:val="0"/>
          <w:color w:val="000000"/>
          <w:sz w:val="22"/>
        </w:rPr>
        <w:t>at the sparrows.”</w:t>
      </w:r>
      <w:r>
        <w:rPr>
          <w:rFonts w:ascii="Times" w:hAnsi="Times" w:eastAsia="Times"/>
          <w:b w:val="0"/>
          <w:i w:val="0"/>
          <w:color w:val="000000"/>
          <w:sz w:val="22"/>
        </w:rPr>
        <w:t>They do not know what they will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next </w:t>
      </w:r>
      <w:r>
        <w:rPr>
          <w:rFonts w:ascii="Times" w:hAnsi="Times" w:eastAsia="Times"/>
          <w:b w:val="0"/>
          <w:i w:val="0"/>
          <w:color w:val="000000"/>
          <w:sz w:val="22"/>
        </w:rPr>
        <w:t>moment.</w:t>
      </w:r>
      <w:r>
        <w:rPr>
          <w:rFonts w:ascii="Times" w:hAnsi="Times" w:eastAsia="Times"/>
          <w:b w:val="0"/>
          <w:i w:val="0"/>
          <w:color w:val="000000"/>
          <w:sz w:val="22"/>
        </w:rPr>
        <w:t>Let us literally live from moment to moment.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25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6529. Courtesy: Mirabehn. Also G. N. 9924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101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294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110" w:right="345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source has this in English.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letter is incomplete.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Philippians,  IV, 6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39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JOHN</w:t>
      </w:r>
      <w:r>
        <w:rPr>
          <w:rFonts w:ascii="Times" w:hAnsi="Times" w:eastAsia="Times"/>
          <w:b w:val="0"/>
          <w:i/>
          <w:color w:val="000000"/>
          <w:sz w:val="24"/>
        </w:rPr>
        <w:t>HAYNES</w:t>
      </w:r>
      <w:r>
        <w:rPr>
          <w:rFonts w:ascii="Times" w:hAnsi="Times" w:eastAsia="Times"/>
          <w:b w:val="0"/>
          <w:i/>
          <w:color w:val="000000"/>
          <w:sz w:val="24"/>
        </w:rPr>
        <w:t>HOLMES</w:t>
      </w:r>
    </w:p>
    <w:p>
      <w:pPr>
        <w:autoSpaceDN w:val="0"/>
        <w:autoSpaceDE w:val="0"/>
        <w:widowControl/>
        <w:spacing w:line="270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Air Mail   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August 29, 1947</w:t>
      </w:r>
    </w:p>
    <w:p>
      <w:pPr>
        <w:autoSpaceDN w:val="0"/>
        <w:tabs>
          <w:tab w:pos="550" w:val="left"/>
          <w:tab w:pos="1450" w:val="left"/>
        </w:tabs>
        <w:autoSpaceDE w:val="0"/>
        <w:widowControl/>
        <w:spacing w:line="316" w:lineRule="exact" w:before="10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HOLMES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Many thanks for yours of 11th instant.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forwarding your letter with enclosures to Punditji.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</w:t>
      </w:r>
      <w:r>
        <w:rPr>
          <w:rFonts w:ascii="Times" w:hAnsi="Times" w:eastAsia="Times"/>
          <w:b w:val="0"/>
          <w:i w:val="0"/>
          <w:color w:val="000000"/>
          <w:sz w:val="22"/>
        </w:rPr>
        <w:t>sad story.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all looking forward to your arrival.</w:t>
      </w:r>
    </w:p>
    <w:p>
      <w:pPr>
        <w:autoSpaceDN w:val="0"/>
        <w:autoSpaceDE w:val="0"/>
        <w:widowControl/>
        <w:spacing w:line="220" w:lineRule="exact" w:before="46" w:after="26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ENNEBUNK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AINE</w:t>
      </w:r>
    </w:p>
    <w:p>
      <w:pPr>
        <w:sectPr>
          <w:type w:val="continuous"/>
          <w:pgSz w:w="9360" w:h="12960"/>
          <w:pgMar w:top="716" w:right="1402" w:bottom="348" w:left="1440" w:header="720" w:footer="720" w:gutter="0"/>
          <w:cols w:num="2" w:equalWidth="0">
            <w:col w:w="3474" w:space="0"/>
            <w:col w:w="304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5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402" w:bottom="348" w:left="1440" w:header="720" w:footer="720" w:gutter="0"/>
          <w:cols w:num="2" w:equalWidth="0">
            <w:col w:w="3474" w:space="0"/>
            <w:col w:w="304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ORK</w:t>
      </w:r>
      <w:r>
        <w:rPr>
          <w:rFonts w:ascii="Times" w:hAnsi="Times" w:eastAsia="Times"/>
          <w:b w:val="0"/>
          <w:i w:val="0"/>
          <w:color w:val="000000"/>
          <w:sz w:val="20"/>
        </w:rPr>
        <w:t>, U. S. A.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10969. Courtesy: Roger W. Holmes and Mrs. Frances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L. Brown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JAWAHARLAL</w:t>
      </w:r>
      <w:r>
        <w:rPr>
          <w:rFonts w:ascii="Times" w:hAnsi="Times" w:eastAsia="Times"/>
          <w:b w:val="0"/>
          <w:i/>
          <w:color w:val="000000"/>
          <w:sz w:val="24"/>
        </w:rPr>
        <w:t>NEHRU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Herewith is a letter from one Sardar Ajit Singh.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he </w:t>
      </w:r>
      <w:r>
        <w:rPr>
          <w:rFonts w:ascii="Times" w:hAnsi="Times" w:eastAsia="Times"/>
          <w:b w:val="0"/>
          <w:i w:val="0"/>
          <w:color w:val="000000"/>
          <w:sz w:val="22"/>
        </w:rPr>
        <w:t>is insistent on my going to the Punjab without a moment’s delay.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rPr>
          <w:rFonts w:ascii="Times" w:hAnsi="Times" w:eastAsia="Times"/>
          <w:b w:val="0"/>
          <w:i w:val="0"/>
          <w:color w:val="000000"/>
          <w:sz w:val="22"/>
        </w:rPr>
        <w:t>will judge what I should do.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it be any use my going after life and </w:t>
      </w:r>
      <w:r>
        <w:rPr>
          <w:rFonts w:ascii="Times" w:hAnsi="Times" w:eastAsia="Times"/>
          <w:b w:val="0"/>
          <w:i w:val="0"/>
          <w:color w:val="000000"/>
          <w:sz w:val="22"/>
        </w:rPr>
        <w:t>property are destroyed to the saturation point?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it not be a </w:t>
      </w:r>
      <w:r>
        <w:rPr>
          <w:rFonts w:ascii="Times" w:hAnsi="Times" w:eastAsia="Times"/>
          <w:b w:val="0"/>
          <w:i w:val="0"/>
          <w:color w:val="000000"/>
          <w:sz w:val="22"/>
        </w:rPr>
        <w:t>mockery?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put before you for consideration the thoughts welling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me. I have three wires pressing me to go.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393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(1879-1964); American clergyman; founder-member of American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Liberties Union; editor or Unity;  author of My Gandhi   and other works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wired his reply the same day saying: “I still think that time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come for you to visit the  Punjab but feel your presence in Delhi very desirable so </w:t>
      </w:r>
      <w:r>
        <w:rPr>
          <w:rFonts w:ascii="Times" w:hAnsi="Times" w:eastAsia="Times"/>
          <w:b w:val="0"/>
          <w:i w:val="0"/>
          <w:color w:val="000000"/>
          <w:sz w:val="18"/>
        </w:rPr>
        <w:t>as to keep in touch with the Punjab situation and advise us.”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type w:val="continuous"/>
          <w:pgSz w:w="9360" w:h="12960"/>
          <w:pgMar w:top="7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AMRIT</w:t>
      </w:r>
      <w:r>
        <w:rPr>
          <w:rFonts w:ascii="Times" w:hAnsi="Times" w:eastAsia="Times"/>
          <w:b w:val="0"/>
          <w:i/>
          <w:color w:val="000000"/>
          <w:sz w:val="24"/>
        </w:rPr>
        <w:t>KAUR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note even when you were tired.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must not lose faith in humanity.</w:t>
      </w:r>
      <w:r>
        <w:rPr>
          <w:rFonts w:ascii="Times" w:hAnsi="Times" w:eastAsia="Times"/>
          <w:b w:val="0"/>
          <w:i w:val="0"/>
          <w:color w:val="000000"/>
          <w:sz w:val="22"/>
        </w:rPr>
        <w:t>Humanity is an</w:t>
      </w:r>
      <w:r>
        <w:rPr>
          <w:rFonts w:ascii="Times" w:hAnsi="Times" w:eastAsia="Times"/>
          <w:b w:val="0"/>
          <w:i w:val="0"/>
          <w:color w:val="000000"/>
          <w:sz w:val="22"/>
        </w:rPr>
        <w:t>ocean.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</w:t>
      </w:r>
      <w:r>
        <w:rPr>
          <w:rFonts w:ascii="Times" w:hAnsi="Times" w:eastAsia="Times"/>
          <w:b w:val="0"/>
          <w:i w:val="0"/>
          <w:color w:val="000000"/>
          <w:sz w:val="22"/>
        </w:rPr>
        <w:t>few drops are dirty, the ocean does not become dirty.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not let </w:t>
      </w:r>
      <w:r>
        <w:rPr>
          <w:rFonts w:ascii="Times" w:hAnsi="Times" w:eastAsia="Times"/>
          <w:b w:val="0"/>
          <w:i w:val="0"/>
          <w:color w:val="000000"/>
          <w:sz w:val="22"/>
        </w:rPr>
        <w:t>your body suffer.</w:t>
      </w:r>
      <w:r>
        <w:rPr>
          <w:rFonts w:ascii="Times" w:hAnsi="Times" w:eastAsia="Times"/>
          <w:b w:val="0"/>
          <w:i w:val="0"/>
          <w:color w:val="000000"/>
          <w:sz w:val="22"/>
        </w:rPr>
        <w:t>You have to take much work from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</w:t>
      </w:r>
      <w:r>
        <w:rPr>
          <w:rFonts w:ascii="Times" w:hAnsi="Times" w:eastAsia="Times"/>
          <w:b w:val="0"/>
          <w:i w:val="0"/>
          <w:color w:val="000000"/>
          <w:sz w:val="22"/>
        </w:rPr>
        <w:t>glad Sushila is keeping well.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her place was in the </w:t>
      </w:r>
      <w:r>
        <w:rPr>
          <w:rFonts w:ascii="Times" w:hAnsi="Times" w:eastAsia="Times"/>
          <w:b w:val="0"/>
          <w:i w:val="0"/>
          <w:color w:val="000000"/>
          <w:sz w:val="22"/>
        </w:rPr>
        <w:t>Wah Camp so long as the men needed her services.</w:t>
      </w:r>
    </w:p>
    <w:p>
      <w:pPr>
        <w:autoSpaceDN w:val="0"/>
        <w:autoSpaceDE w:val="0"/>
        <w:widowControl/>
        <w:spacing w:line="240" w:lineRule="exact" w:before="54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work here goes on.</w:t>
      </w:r>
      <w:r>
        <w:rPr>
          <w:rFonts w:ascii="Times" w:hAnsi="Times" w:eastAsia="Times"/>
          <w:b w:val="0"/>
          <w:i w:val="0"/>
          <w:color w:val="000000"/>
          <w:sz w:val="22"/>
        </w:rPr>
        <w:t>I cannot yet go to Noakhali.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 </w:t>
      </w:r>
      <w:r>
        <w:rPr>
          <w:rFonts w:ascii="Times" w:hAnsi="Times" w:eastAsia="Times"/>
          <w:b w:val="0"/>
          <w:i w:val="0"/>
          <w:color w:val="000000"/>
          <w:sz w:val="22"/>
        </w:rPr>
        <w:t>me there, as also in Bihar and Sylhet.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J. wires I should be in </w:t>
      </w:r>
      <w:r>
        <w:rPr>
          <w:rFonts w:ascii="Times" w:hAnsi="Times" w:eastAsia="Times"/>
          <w:b w:val="0"/>
          <w:i w:val="0"/>
          <w:color w:val="000000"/>
          <w:sz w:val="22"/>
        </w:rPr>
        <w:t>Delhi.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806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  <w:p>
            <w:pPr>
              <w:autoSpaceDN w:val="0"/>
              <w:autoSpaceDE w:val="0"/>
              <w:widowControl/>
              <w:spacing w:line="240" w:lineRule="exact" w:before="20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C. W. 3709. Courtesy: Amrit Kaur. Also G. N. 6518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BALKRISHNA</w:t>
      </w:r>
      <w:r>
        <w:rPr>
          <w:rFonts w:ascii="Times" w:hAnsi="Times" w:eastAsia="Times"/>
          <w:b w:val="0"/>
          <w:i/>
          <w:color w:val="000000"/>
          <w:sz w:val="24"/>
        </w:rPr>
        <w:t>BHAVE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BALKOBA,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40" w:lineRule="exact" w:before="54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goshala.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see no harm in </w:t>
      </w:r>
      <w:r>
        <w:rPr>
          <w:rFonts w:ascii="Times" w:hAnsi="Times" w:eastAsia="Times"/>
          <w:b w:val="0"/>
          <w:i w:val="0"/>
          <w:color w:val="000000"/>
          <w:sz w:val="22"/>
        </w:rPr>
        <w:t>accepting donations from persons who offer them without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 </w:t>
      </w:r>
      <w:r>
        <w:rPr>
          <w:rFonts w:ascii="Times" w:hAnsi="Times" w:eastAsia="Times"/>
          <w:b w:val="0"/>
          <w:i w:val="0"/>
          <w:color w:val="000000"/>
          <w:sz w:val="22"/>
        </w:rPr>
        <w:t>of any return and purely from philanthropic motives.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Do you wish to take Dhirubhai along with you?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replied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that, if you do, I shall have no objection.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taking care of your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what you say about the building.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54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ALKOBAJI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IJDHAM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RULI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ANCHAN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OONA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2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825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9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296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1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“Letter to E. W. Aryanayakum”, 20-8-1947.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“Letter to Dhiru”, 27-8-1947.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16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RAMPRASAD</w:t>
      </w:r>
      <w:r>
        <w:rPr>
          <w:rFonts w:ascii="Times" w:hAnsi="Times" w:eastAsia="Times"/>
          <w:b w:val="0"/>
          <w:i/>
          <w:color w:val="000000"/>
          <w:sz w:val="24"/>
        </w:rPr>
        <w:t>VYAS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RAMPRASAD,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  <w:r>
        <w:rPr>
          <w:rFonts w:ascii="Times" w:hAnsi="Times" w:eastAsia="Times"/>
          <w:b w:val="0"/>
          <w:i w:val="0"/>
          <w:color w:val="000000"/>
          <w:sz w:val="22"/>
        </w:rPr>
        <w:t>I shall be very glad if Jivram gets well.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how the expenditure on food is met at Pilani.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is given clearly.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PREMI</w:t>
      </w:r>
      <w:r>
        <w:rPr>
          <w:rFonts w:ascii="Times" w:hAnsi="Times" w:eastAsia="Times"/>
          <w:b w:val="0"/>
          <w:i/>
          <w:color w:val="000000"/>
          <w:sz w:val="24"/>
        </w:rPr>
        <w:t>JAIRAMDAS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  <w:r>
        <w:rPr>
          <w:rFonts w:ascii="Times" w:hAnsi="Times" w:eastAsia="Times"/>
          <w:b w:val="0"/>
          <w:i w:val="0"/>
          <w:color w:val="000000"/>
          <w:sz w:val="22"/>
        </w:rPr>
        <w:t>God is my guide.</w:t>
      </w:r>
      <w:r>
        <w:rPr>
          <w:rFonts w:ascii="Times" w:hAnsi="Times" w:eastAsia="Times"/>
          <w:b w:val="0"/>
          <w:i w:val="0"/>
          <w:color w:val="000000"/>
          <w:sz w:val="22"/>
        </w:rPr>
        <w:t>But the same can be said for all.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don’t know where I shall be tomorrow.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here is </w:t>
      </w:r>
      <w:r>
        <w:rPr>
          <w:rFonts w:ascii="Times" w:hAnsi="Times" w:eastAsia="Times"/>
          <w:b w:val="0"/>
          <w:i w:val="0"/>
          <w:color w:val="000000"/>
          <w:sz w:val="22"/>
        </w:rPr>
        <w:t>tough.</w:t>
      </w:r>
      <w:r>
        <w:rPr>
          <w:rFonts w:ascii="Times" w:hAnsi="Times" w:eastAsia="Times"/>
          <w:b w:val="0"/>
          <w:i w:val="0"/>
          <w:color w:val="000000"/>
          <w:sz w:val="22"/>
        </w:rPr>
        <w:t>Who can say what will happen ultimately?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Father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have replied to his telegram.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regularly help him?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p>
      <w:pPr>
        <w:autoSpaceDN w:val="0"/>
        <w:autoSpaceDE w:val="0"/>
        <w:widowControl/>
        <w:spacing w:line="266" w:lineRule="exact" w:before="42" w:after="0"/>
        <w:ind w:left="0" w:right="7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ABDUL</w:t>
      </w:r>
      <w:r>
        <w:rPr>
          <w:rFonts w:ascii="Times" w:hAnsi="Times" w:eastAsia="Times"/>
          <w:b w:val="0"/>
          <w:i/>
          <w:color w:val="000000"/>
          <w:sz w:val="24"/>
        </w:rPr>
        <w:t>QAYYUM</w:t>
      </w:r>
      <w:r>
        <w:rPr>
          <w:rFonts w:ascii="Times" w:hAnsi="Times" w:eastAsia="Times"/>
          <w:b w:val="0"/>
          <w:i/>
          <w:color w:val="000000"/>
          <w:sz w:val="24"/>
        </w:rPr>
        <w:t>ANSARI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1947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ANSARI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Manubehn told me about your illness. In my view it is a crime </w:t>
      </w:r>
      <w:r>
        <w:rPr>
          <w:rFonts w:ascii="Times" w:hAnsi="Times" w:eastAsia="Times"/>
          <w:b w:val="0"/>
          <w:i w:val="0"/>
          <w:color w:val="000000"/>
          <w:sz w:val="22"/>
        </w:rPr>
        <w:t>for a voluntary worker to fall ill.</w:t>
      </w:r>
      <w:r>
        <w:rPr>
          <w:rFonts w:ascii="Times" w:hAnsi="Times" w:eastAsia="Times"/>
          <w:b w:val="0"/>
          <w:i w:val="0"/>
          <w:color w:val="000000"/>
          <w:sz w:val="22"/>
        </w:rPr>
        <w:t>I hope you have recovered by now.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20" w:lineRule="exact" w:before="82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Jairamdas Doulatram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Minister for Rehabilitation, Bihar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DR.</w:t>
      </w:r>
      <w:r>
        <w:rPr>
          <w:rFonts w:ascii="Times" w:hAnsi="Times" w:eastAsia="Times"/>
          <w:b w:val="0"/>
          <w:i/>
          <w:color w:val="000000"/>
          <w:sz w:val="24"/>
        </w:rPr>
        <w:t>SYED</w:t>
      </w:r>
      <w:r>
        <w:rPr>
          <w:rFonts w:ascii="Times" w:hAnsi="Times" w:eastAsia="Times"/>
          <w:b w:val="0"/>
          <w:i/>
          <w:color w:val="000000"/>
          <w:sz w:val="24"/>
        </w:rPr>
        <w:t>MAHMUD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1947</w:t>
      </w:r>
    </w:p>
    <w:p>
      <w:pPr>
        <w:autoSpaceDN w:val="0"/>
        <w:tabs>
          <w:tab w:pos="550" w:val="left"/>
        </w:tabs>
        <w:autoSpaceDE w:val="0"/>
        <w:widowControl/>
        <w:spacing w:line="282" w:lineRule="exact" w:before="62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MAHMUD,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 have your letter.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 do not know what happened but things </w:t>
      </w:r>
      <w:r>
        <w:rPr>
          <w:rFonts w:ascii="Times" w:hAnsi="Times" w:eastAsia="Times"/>
          <w:b w:val="0"/>
          <w:i w:val="0"/>
          <w:color w:val="000000"/>
          <w:sz w:val="24"/>
        </w:rPr>
        <w:t>seem to be all right.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were to come with me but stayed back.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work there </w:t>
      </w:r>
      <w:r>
        <w:rPr>
          <w:rFonts w:ascii="Times" w:hAnsi="Times" w:eastAsia="Times"/>
          <w:b w:val="0"/>
          <w:i w:val="0"/>
          <w:color w:val="000000"/>
          <w:sz w:val="22"/>
        </w:rPr>
        <w:t>goes on smoothly, it is just as well that you did.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Mehboob did meet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do not have a moment to spare.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began at 2.30 a.m. for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I get very little time for writing.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rPr>
          <w:rFonts w:ascii="Times" w:hAnsi="Times" w:eastAsia="Times"/>
          <w:b w:val="0"/>
          <w:i w:val="0"/>
          <w:color w:val="000000"/>
          <w:sz w:val="22"/>
        </w:rPr>
        <w:t>one wants to do public work one must meet people.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Begum </w:t>
      </w:r>
      <w:r>
        <w:rPr>
          <w:rFonts w:ascii="Times" w:hAnsi="Times" w:eastAsia="Times"/>
          <w:b w:val="0"/>
          <w:i w:val="0"/>
          <w:color w:val="000000"/>
          <w:sz w:val="22"/>
        </w:rPr>
        <w:t>Saheba is well.</w:t>
      </w:r>
      <w:r>
        <w:rPr>
          <w:rFonts w:ascii="Times" w:hAnsi="Times" w:eastAsia="Times"/>
          <w:b w:val="0"/>
          <w:i w:val="0"/>
          <w:color w:val="000000"/>
          <w:sz w:val="22"/>
        </w:rPr>
        <w:t>It is good you will be staying in Ranchi for some days.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5107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4" w:lineRule="exact" w:before="28" w:after="0"/>
        <w:ind w:left="49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29, 1947</w:t>
      </w:r>
    </w:p>
    <w:p>
      <w:pPr>
        <w:autoSpaceDN w:val="0"/>
        <w:autoSpaceDE w:val="0"/>
        <w:widowControl/>
        <w:spacing w:line="24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therefore, commenced his speech by congratulating Shaheed Saheb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other Muslims on standing. He purposely kept seated because he had learnt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their culture did not require standing as a mark of respect when any national song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sung. It was an unnecessary importation from the West. A respectful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posture on such occasions was the correct attitude. After all, it was the mental attitude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mattered, not the superficial appearance. He then suggested that there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universal notation for </w:t>
      </w:r>
      <w:r>
        <w:rPr>
          <w:rFonts w:ascii="Times" w:hAnsi="Times" w:eastAsia="Times"/>
          <w:b w:val="0"/>
          <w:i/>
          <w:color w:val="000000"/>
          <w:sz w:val="18"/>
        </w:rPr>
        <w:t>Vande Mataram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if it was to stir millions; it must be sung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millions in one tune and one mode. After all, national songs could only be two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three. But they should all have their common notation. It was up to the Santiniketan </w:t>
      </w:r>
      <w:r>
        <w:rPr>
          <w:rFonts w:ascii="Times" w:hAnsi="Times" w:eastAsia="Times"/>
          <w:b w:val="0"/>
          <w:i w:val="0"/>
          <w:color w:val="000000"/>
          <w:sz w:val="18"/>
        </w:rPr>
        <w:t>authorities or some such authoritative society to produce an acceptable notation.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referred to the Christians. He had had the pleasure of receiving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the day before. They said that the major communities had taken care of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 but what was to happen to the Christian Indians? Were they to have no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has: “The standard time today began at 2.30 a.m.”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on Tolly Gunge Police Ground.  When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Vande Mataram </w:t>
      </w:r>
      <w:r>
        <w:rPr>
          <w:rFonts w:ascii="Times" w:hAnsi="Times" w:eastAsia="Times"/>
          <w:b w:val="0"/>
          <w:i w:val="0"/>
          <w:color w:val="000000"/>
          <w:sz w:val="18"/>
        </w:rPr>
        <w:t>was sung everyone including Suhrawardy and other Muslims had stood up.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7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seats in the Governments or the legislatures? He told the friends that the poisonous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favouritism of the foreign rule was dead and gone. Merit should now be the sole test.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well-ordered society there should be no minority. Why should they not feel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of the forty crores, but not a mere handful in the forty crores? Whatever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religion, all born in India and proud of their birth were equal in the eye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law. On the strength of merit, i.e., intellectual capacity, self-sacrifice, courage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incorruptibility, a Christian could be the Chief Minister without exhibiting greater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merit than a Hindu or Muslim. Religion was a purely personal matter. He expected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what was true of the Union was equally true of Pakistan. He asked his Christian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brethren also not to take their Christianity as it was interpreted in the West.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knew that there they fought with one another as never before. After all Jesus was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depicted as wearing the Arabian flowing robe. He was the essence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meekness. Gandhiji hoped that the Christians of India would express in their lives, </w:t>
      </w:r>
      <w:r>
        <w:rPr>
          <w:rFonts w:ascii="Times" w:hAnsi="Times" w:eastAsia="Times"/>
          <w:b w:val="0"/>
          <w:i w:val="0"/>
          <w:color w:val="000000"/>
          <w:sz w:val="18"/>
        </w:rPr>
        <w:t>Jesus, the crucified of the Bible, and not as interpreted in the West with its blood-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stained fingers. He had no desire to criticize the West. He knew and valued the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virtues of the West. But he was bound to point out that Jesus of Asia was </w:t>
      </w:r>
      <w:r>
        <w:rPr>
          <w:rFonts w:ascii="Times" w:hAnsi="Times" w:eastAsia="Times"/>
          <w:b w:val="0"/>
          <w:i w:val="0"/>
          <w:color w:val="000000"/>
          <w:sz w:val="18"/>
        </w:rPr>
        <w:t>misrepresented in the West except in individuals.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he answered the question whether the minorities would have recognition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religious minorities had; thus, whether Bengalis of Bihar, though a minority,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recognition. This was a ticklish question. In his opinion an Indian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citizen of India enjoying equal rights in every part of India. Therefore, a Bengali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right in Bihar as a Bihari. But he wished to emphasize that a Bengali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merge in the Bihari. He must never be guilty of exploiting Biharis or feeling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stranger or behaving as a stranger in Bihar. If the speaker brought his Gujarat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manners to Bengal and imposed himself on the province, he would expect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Bengalis to expel him. He could not then claim the rights of an Indian as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Bengalis. All rights flowed from duties previously and duly performed. One thing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stress, that in both the Dominions of India, the use of force for the assertion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must be eschewed altogether if they were to make any progress. Thus, neither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Bengalis nor the Biharis could assert themselves at the point of the sword, 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the Boundary Commission Award similarly be changed. It was the first lesson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learnt in a democratic, independent India. Their independence was yet only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fortnight old. Liberty never meant the licence to do anything at will. Independence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meant the voluntary restraint and discipline, voluntary acceptance of the rule of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making of which the whole of India had its hand through its elected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representatives. The only force at the disposal of democracy was that of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opinion. Satyagraha, civil disobedience and fasts had nothing in common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of force, veiled or open. But even these had restricted use in democracy.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even think of them whilst the Governments were settling down and the </w:t>
      </w:r>
      <w:r>
        <w:rPr>
          <w:rFonts w:ascii="Times" w:hAnsi="Times" w:eastAsia="Times"/>
          <w:b w:val="0"/>
          <w:i w:val="0"/>
          <w:color w:val="000000"/>
          <w:sz w:val="18"/>
        </w:rPr>
        <w:t>communal distemper was still stalking from one province to another.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7-9-1947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2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</w:t>
      </w:r>
      <w:r>
        <w:rPr>
          <w:rFonts w:ascii="Times" w:hAnsi="Times" w:eastAsia="Times"/>
          <w:b w:val="0"/>
          <w:i/>
          <w:color w:val="000000"/>
          <w:sz w:val="24"/>
        </w:rPr>
        <w:t>ABOUT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STUDENTS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says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begun writing in time about the student world of India.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opinion was highly necessary. The late H. G. Wells has somewhere described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students as “Undergraduate Intelligence”. The exploitation of the half-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baked student world is highly dangerous. It tears the students under exploita-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tion from the essential work of study and its assimilation. In these critical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times the harm done by the exploitation of “Undergraduate Intelli-gence”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recoils upon the exploiters. Your writing referred to above gives rise to one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question: Was it not Gandhiji who first drew the students to politics? I know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this is not true. But it is necessary for you to reiterate your position.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second thing is: What should students’ organizations do? What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their objective? Today, as you know, students’ organizations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considered as stepping-stones to entrance into political life. Some exploit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for that purpose.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during this week I had the misfortune to experience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“Undergraduate Intelligence” can do. I was invited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Vice-Chancellor to address a students’ gathering.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Sad to say,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indulged in a hostile demonstration against Shaheed Saheb.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they saw reason and they repented. And they gave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how half-baked intelligence could do right under </w:t>
      </w:r>
      <w:r>
        <w:rPr>
          <w:rFonts w:ascii="Times" w:hAnsi="Times" w:eastAsia="Times"/>
          <w:b w:val="0"/>
          <w:i w:val="0"/>
          <w:color w:val="000000"/>
          <w:sz w:val="22"/>
        </w:rPr>
        <w:t>wise guidance. This would be apparent from the report of my post-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speech in the current issue of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hope that the rendering into Gujarati in the columns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>will be quite in keeping with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in </w:t>
      </w:r>
      <w:r>
        <w:rPr>
          <w:rFonts w:ascii="Times" w:hAnsi="Times" w:eastAsia="Times"/>
          <w:b w:val="0"/>
          <w:i w:val="0"/>
          <w:color w:val="000000"/>
          <w:sz w:val="22"/>
        </w:rPr>
        <w:t>English.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rendering is the translation of the speech that </w:t>
      </w:r>
      <w:r>
        <w:rPr>
          <w:rFonts w:ascii="Times" w:hAnsi="Times" w:eastAsia="Times"/>
          <w:b w:val="0"/>
          <w:i w:val="0"/>
          <w:color w:val="000000"/>
          <w:sz w:val="22"/>
        </w:rPr>
        <w:t>was delivered in Hindustani. But it has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possible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>properly edited Hindustani and its</w:t>
      </w:r>
      <w:r>
        <w:rPr>
          <w:rFonts w:ascii="Times" w:hAnsi="Times" w:eastAsia="Times"/>
          <w:b w:val="0"/>
          <w:i w:val="0"/>
          <w:color w:val="000000"/>
          <w:sz w:val="22"/>
        </w:rPr>
        <w:t>authorized English translation.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shoulder that burden? I have deprived myself of the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Pyarelal and Dr. Sushila Nayyar, who are engaged in better work. </w:t>
      </w:r>
      <w:r>
        <w:rPr>
          <w:rFonts w:ascii="Times" w:hAnsi="Times" w:eastAsia="Times"/>
          <w:b w:val="0"/>
          <w:i w:val="0"/>
          <w:color w:val="000000"/>
          <w:sz w:val="22"/>
        </w:rPr>
        <w:t>Rajkumari’s services have been unavailable for several months.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</w:t>
      </w:r>
      <w:r>
        <w:rPr>
          <w:rFonts w:ascii="Times" w:hAnsi="Times" w:eastAsia="Times"/>
          <w:b w:val="0"/>
          <w:i w:val="0"/>
          <w:color w:val="000000"/>
          <w:sz w:val="22"/>
        </w:rPr>
        <w:t>she has become a Minister.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one compact students’ organization, it can become a </w:t>
      </w:r>
      <w:r>
        <w:rPr>
          <w:rFonts w:ascii="Times" w:hAnsi="Times" w:eastAsia="Times"/>
          <w:b w:val="0"/>
          <w:i w:val="0"/>
          <w:color w:val="000000"/>
          <w:sz w:val="22"/>
        </w:rPr>
        <w:t>mighty instrument of service.</w:t>
      </w:r>
      <w:r>
        <w:rPr>
          <w:rFonts w:ascii="Times" w:hAnsi="Times" w:eastAsia="Times"/>
          <w:b w:val="0"/>
          <w:i w:val="0"/>
          <w:color w:val="000000"/>
          <w:sz w:val="22"/>
        </w:rPr>
        <w:t>Their objective can only be one: Never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an adaptation of the original in Gujarati, which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7-9-1947.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28-8-1947.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7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of finding a lucrative career but fitting themselves for </w:t>
      </w:r>
      <w:r>
        <w:rPr>
          <w:rFonts w:ascii="Times" w:hAnsi="Times" w:eastAsia="Times"/>
          <w:b w:val="0"/>
          <w:i w:val="0"/>
          <w:color w:val="000000"/>
          <w:sz w:val="22"/>
        </w:rPr>
        <w:t>the service of the motherland.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were to do so, their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>would attain a great height.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is only for thsoe who had </w:t>
      </w:r>
      <w:r>
        <w:rPr>
          <w:rFonts w:ascii="Times" w:hAnsi="Times" w:eastAsia="Times"/>
          <w:b w:val="0"/>
          <w:i w:val="0"/>
          <w:color w:val="000000"/>
          <w:sz w:val="22"/>
        </w:rPr>
        <w:t>completed their studies.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studying, the only occupation of </w:t>
      </w:r>
      <w:r>
        <w:rPr>
          <w:rFonts w:ascii="Times" w:hAnsi="Times" w:eastAsia="Times"/>
          <w:b w:val="0"/>
          <w:i w:val="0"/>
          <w:color w:val="000000"/>
          <w:sz w:val="22"/>
        </w:rPr>
        <w:t>students must be to increase their knowledge.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today, is detrimental, conceived in terms of the masses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to show that the present education has been of </w:t>
      </w:r>
      <w:r>
        <w:rPr>
          <w:rFonts w:ascii="Times" w:hAnsi="Times" w:eastAsia="Times"/>
          <w:b w:val="0"/>
          <w:i w:val="0"/>
          <w:color w:val="000000"/>
          <w:sz w:val="22"/>
        </w:rPr>
        <w:t>some use to the country.</w:t>
      </w:r>
      <w:r>
        <w:rPr>
          <w:rFonts w:ascii="Times" w:hAnsi="Times" w:eastAsia="Times"/>
          <w:b w:val="0"/>
          <w:i w:val="0"/>
          <w:color w:val="000000"/>
          <w:sz w:val="22"/>
        </w:rPr>
        <w:t>I regard it as negligible.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 be </w:t>
      </w:r>
      <w:r>
        <w:rPr>
          <w:rFonts w:ascii="Times" w:hAnsi="Times" w:eastAsia="Times"/>
          <w:b w:val="0"/>
          <w:i w:val="0"/>
          <w:color w:val="000000"/>
          <w:sz w:val="22"/>
        </w:rPr>
        <w:t>deceived by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acid test of its usefulness is this: Does it make,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an effective contribution to the production of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clothing? What part does the student world play in stopping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senseless slaughter? All education in a country has got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demonstrably in promotion of the progress of the country in which it </w:t>
      </w:r>
      <w:r>
        <w:rPr>
          <w:rFonts w:ascii="Times" w:hAnsi="Times" w:eastAsia="Times"/>
          <w:b w:val="0"/>
          <w:i w:val="0"/>
          <w:color w:val="000000"/>
          <w:sz w:val="22"/>
        </w:rPr>
        <w:t>is given.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deny that education in India has not served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purpose? Hence one purpose of the organization should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the defects of the present education and seek to remove them </w:t>
      </w:r>
      <w:r>
        <w:rPr>
          <w:rFonts w:ascii="Times" w:hAnsi="Times" w:eastAsia="Times"/>
          <w:b w:val="0"/>
          <w:i w:val="0"/>
          <w:color w:val="000000"/>
          <w:sz w:val="22"/>
        </w:rPr>
        <w:t>so far as possible in their own selves.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correct conduct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convert to their view the heads of education.</w:t>
      </w:r>
      <w:r>
        <w:rPr>
          <w:rFonts w:ascii="Times" w:hAnsi="Times" w:eastAsia="Times"/>
          <w:b w:val="0"/>
          <w:i w:val="0"/>
          <w:color w:val="000000"/>
          <w:sz w:val="22"/>
        </w:rPr>
        <w:t>If they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so,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never be entangled in party politics.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revised scheme,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and creative programme will naturally have its due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Indirectly their action will keep the politics of the country free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spirit of exploitation.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Now for the first question.</w:t>
      </w:r>
      <w:r>
        <w:rPr>
          <w:rFonts w:ascii="Times" w:hAnsi="Times" w:eastAsia="Times"/>
          <w:b w:val="0"/>
          <w:i w:val="0"/>
          <w:color w:val="000000"/>
          <w:sz w:val="22"/>
        </w:rPr>
        <w:t>What I said in the matter of students’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at the time of the country’s battle for freedom is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>forgotten.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invite the students to devote themselves to politics </w:t>
      </w:r>
      <w:r>
        <w:rPr>
          <w:rFonts w:ascii="Times" w:hAnsi="Times" w:eastAsia="Times"/>
          <w:b w:val="0"/>
          <w:i w:val="0"/>
          <w:color w:val="000000"/>
          <w:sz w:val="22"/>
        </w:rPr>
        <w:t>whilst they were in schools and colleges.</w:t>
      </w:r>
      <w:r>
        <w:rPr>
          <w:rFonts w:ascii="Times" w:hAnsi="Times" w:eastAsia="Times"/>
          <w:b w:val="0"/>
          <w:i w:val="0"/>
          <w:color w:val="000000"/>
          <w:sz w:val="22"/>
        </w:rPr>
        <w:t>I had suggested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and that they should quit these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institutions and throw themselves into the battle for freedom.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encouraged national universities and national schools and colleges.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the snare of the education given in our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>colleges was too strong for the students.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handful were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disengage themselves from it.</w:t>
      </w:r>
      <w:r>
        <w:rPr>
          <w:rFonts w:ascii="Times" w:hAnsi="Times" w:eastAsia="Times"/>
          <w:b w:val="0"/>
          <w:i w:val="0"/>
          <w:color w:val="000000"/>
          <w:sz w:val="22"/>
        </w:rPr>
        <w:t>Thus it is not proper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 drew </w:t>
      </w:r>
      <w:r>
        <w:rPr>
          <w:rFonts w:ascii="Times" w:hAnsi="Times" w:eastAsia="Times"/>
          <w:b w:val="0"/>
          <w:i w:val="0"/>
          <w:color w:val="000000"/>
          <w:sz w:val="22"/>
        </w:rPr>
        <w:t>the students to the politics of the country.</w:t>
      </w:r>
      <w:r>
        <w:rPr>
          <w:rFonts w:ascii="Times" w:hAnsi="Times" w:eastAsia="Times"/>
          <w:b w:val="0"/>
          <w:i w:val="0"/>
          <w:color w:val="000000"/>
          <w:sz w:val="22"/>
        </w:rPr>
        <w:t>Moreover,</w:t>
      </w:r>
      <w:r>
        <w:rPr>
          <w:rFonts w:ascii="Times" w:hAnsi="Times" w:eastAsia="Times"/>
          <w:b w:val="0"/>
          <w:i w:val="0"/>
          <w:color w:val="000000"/>
          <w:sz w:val="22"/>
        </w:rPr>
        <w:t>when,</w:t>
      </w:r>
      <w:r>
        <w:rPr>
          <w:rFonts w:ascii="Times" w:hAnsi="Times" w:eastAsia="Times"/>
          <w:b w:val="0"/>
          <w:i w:val="0"/>
          <w:color w:val="000000"/>
          <w:sz w:val="22"/>
        </w:rPr>
        <w:t>after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2"/>
        </w:rPr>
        <w:t>years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exile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>South</w:t>
      </w:r>
      <w:r>
        <w:rPr>
          <w:rFonts w:ascii="Times" w:hAnsi="Times" w:eastAsia="Times"/>
          <w:b w:val="0"/>
          <w:i w:val="0"/>
          <w:color w:val="000000"/>
          <w:sz w:val="22"/>
        </w:rPr>
        <w:t>Africa, I</w:t>
      </w:r>
      <w:r>
        <w:rPr>
          <w:rFonts w:ascii="Times" w:hAnsi="Times" w:eastAsia="Times"/>
          <w:b w:val="0"/>
          <w:i w:val="0"/>
          <w:color w:val="000000"/>
          <w:sz w:val="22"/>
        </w:rPr>
        <w:t>returned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 in 1915, the students,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they were engaged in their studies, had already been drawn to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life.</w:t>
      </w:r>
      <w:r>
        <w:rPr>
          <w:rFonts w:ascii="Times" w:hAnsi="Times" w:eastAsia="Times"/>
          <w:b w:val="0"/>
          <w:i w:val="0"/>
          <w:color w:val="000000"/>
          <w:sz w:val="22"/>
        </w:rPr>
        <w:t>Probably, there was no other way.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foreign rulers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devised the whole life of the country that nobody could engage in </w:t>
      </w:r>
      <w:r>
        <w:rPr>
          <w:rFonts w:ascii="Times" w:hAnsi="Times" w:eastAsia="Times"/>
          <w:b w:val="0"/>
          <w:i w:val="0"/>
          <w:color w:val="000000"/>
          <w:sz w:val="22"/>
        </w:rPr>
        <w:t>politics suitable for the deliverance of the country from bondage.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rulers had so devised and controlled the education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that the youth remained under that control and millions were </w:t>
      </w:r>
      <w:r>
        <w:rPr>
          <w:rFonts w:ascii="Times" w:hAnsi="Times" w:eastAsia="Times"/>
          <w:b w:val="0"/>
          <w:i w:val="0"/>
          <w:color w:val="000000"/>
          <w:sz w:val="22"/>
        </w:rPr>
        <w:t>kept in comparative darkness.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the way in which foreign </w:t>
      </w:r>
      <w:r>
        <w:rPr>
          <w:rFonts w:ascii="Times" w:hAnsi="Times" w:eastAsia="Times"/>
          <w:b w:val="0"/>
          <w:i w:val="0"/>
          <w:color w:val="000000"/>
          <w:sz w:val="22"/>
        </w:rPr>
        <w:t>control was rendered as permanent as possible.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colleges and schools controlled by foreign rulers, patriotic workers </w:t>
      </w:r>
      <w:r>
        <w:rPr>
          <w:rFonts w:ascii="Times" w:hAnsi="Times" w:eastAsia="Times"/>
          <w:b w:val="0"/>
          <w:i w:val="0"/>
          <w:color w:val="000000"/>
          <w:sz w:val="22"/>
        </w:rPr>
        <w:t>were left with no other choice.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what extent this foreign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>was misused need not be considered here.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30, 1947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7-9-1947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</w:t>
      </w:r>
      <w:r>
        <w:rPr>
          <w:rFonts w:ascii="Times" w:hAnsi="Times" w:eastAsia="Times"/>
          <w:b w:val="0"/>
          <w:i/>
          <w:color w:val="000000"/>
          <w:sz w:val="24"/>
        </w:rPr>
        <w:t>SWARAJ ASHRAM,</w:t>
      </w:r>
      <w:r>
        <w:rPr>
          <w:rFonts w:ascii="Times" w:hAnsi="Times" w:eastAsia="Times"/>
          <w:b w:val="0"/>
          <w:i/>
          <w:color w:val="000000"/>
          <w:sz w:val="24"/>
        </w:rPr>
        <w:t>VEDCHHI</w:t>
      </w:r>
    </w:p>
    <w:p>
      <w:pPr>
        <w:autoSpaceDN w:val="0"/>
        <w:autoSpaceDE w:val="0"/>
        <w:widowControl/>
        <w:spacing w:line="28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printed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work done  in this Ashram during </w:t>
      </w:r>
      <w:r>
        <w:rPr>
          <w:rFonts w:ascii="Times" w:hAnsi="Times" w:eastAsia="Times"/>
          <w:b w:val="0"/>
          <w:i w:val="0"/>
          <w:color w:val="000000"/>
          <w:sz w:val="22"/>
        </w:rPr>
        <w:t>1945-46 has been received.</w:t>
      </w:r>
      <w:r>
        <w:rPr>
          <w:rFonts w:ascii="Times" w:hAnsi="Times" w:eastAsia="Times"/>
          <w:b w:val="0"/>
          <w:i w:val="0"/>
          <w:color w:val="000000"/>
          <w:sz w:val="22"/>
        </w:rPr>
        <w:t>It is an interesting document.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portion from it has been reproduced below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 that the reader would obtain a copy of the whole report </w:t>
      </w:r>
      <w:r>
        <w:rPr>
          <w:rFonts w:ascii="Times" w:hAnsi="Times" w:eastAsia="Times"/>
          <w:b w:val="0"/>
          <w:i w:val="0"/>
          <w:color w:val="000000"/>
          <w:sz w:val="22"/>
        </w:rPr>
        <w:t>and read it.</w:t>
      </w:r>
      <w:r>
        <w:rPr>
          <w:rFonts w:ascii="Times" w:hAnsi="Times" w:eastAsia="Times"/>
          <w:b w:val="0"/>
          <w:i w:val="0"/>
          <w:color w:val="000000"/>
          <w:sz w:val="22"/>
        </w:rPr>
        <w:t>The activities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 are likely to be useful in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understanding what I have recently written about education.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given there may be imperfect but all the activities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originated from and have bearings on the present situation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and help in improving it.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Ku. Annapurna Chunilal Mehta, Vedchhi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Shri Sumant Morarji, Titwa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Shri Kanjibhai Jagabhai Dasharibehn, Beda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Shri Makanji Kotabhai Chowdhari, Amba Pardi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Shri Velji Kanji Chowdhary, Vedchhi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Shri Jhaverbhai Shankarbhai Patel</w:t>
      </w:r>
    </w:p>
    <w:p>
      <w:pPr>
        <w:autoSpaceDN w:val="0"/>
        <w:autoSpaceDE w:val="0"/>
        <w:widowControl/>
        <w:spacing w:line="300" w:lineRule="exact" w:before="2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six village workers are engaged in these activities.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30, 1947</w:t>
      </w:r>
    </w:p>
    <w:p>
      <w:pPr>
        <w:autoSpaceDN w:val="0"/>
        <w:autoSpaceDE w:val="0"/>
        <w:widowControl/>
        <w:spacing w:line="300" w:lineRule="exact" w:before="4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28-9-1947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here; it explained the various constructive activities of the </w:t>
      </w:r>
      <w:r>
        <w:rPr>
          <w:rFonts w:ascii="Times" w:hAnsi="Times" w:eastAsia="Times"/>
          <w:b w:val="0"/>
          <w:i w:val="0"/>
          <w:color w:val="000000"/>
          <w:sz w:val="18"/>
        </w:rPr>
        <w:t>Ashram.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414.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LORD</w:t>
      </w:r>
      <w:r>
        <w:rPr>
          <w:rFonts w:ascii="Times" w:hAnsi="Times" w:eastAsia="Times"/>
          <w:b w:val="0"/>
          <w:i/>
          <w:color w:val="000000"/>
          <w:sz w:val="24"/>
        </w:rPr>
        <w:t>MOUNTBATTEN</w:t>
      </w:r>
    </w:p>
    <w:p>
      <w:pPr>
        <w:autoSpaceDN w:val="0"/>
        <w:autoSpaceDE w:val="0"/>
        <w:widowControl/>
        <w:spacing w:line="266" w:lineRule="exact" w:before="12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</w:t>
      </w:r>
      <w:r>
        <w:rPr>
          <w:rFonts w:ascii="Times" w:hAnsi="Times" w:eastAsia="Times"/>
          <w:b w:val="0"/>
          <w:i/>
          <w:color w:val="000000"/>
          <w:sz w:val="22"/>
        </w:rPr>
        <w:t>30, 1947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 which His Excellency the Governor </w:t>
      </w:r>
      <w:r>
        <w:rPr>
          <w:rFonts w:ascii="Times" w:hAnsi="Times" w:eastAsia="Times"/>
          <w:b w:val="0"/>
          <w:i w:val="0"/>
          <w:color w:val="000000"/>
          <w:sz w:val="22"/>
        </w:rPr>
        <w:t>sent me yesterday afternoon.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if Shaheed Saheb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legitimately appropriate the compliment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pay us.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suitable conditions were ready for us to take the credit for what </w:t>
      </w:r>
      <w:r>
        <w:rPr>
          <w:rFonts w:ascii="Times" w:hAnsi="Times" w:eastAsia="Times"/>
          <w:b w:val="0"/>
          <w:i w:val="0"/>
          <w:color w:val="000000"/>
          <w:sz w:val="22"/>
        </w:rPr>
        <w:t>appears to have been a magical performance.</w:t>
      </w:r>
    </w:p>
    <w:p>
      <w:pPr>
        <w:autoSpaceDN w:val="0"/>
        <w:autoSpaceDE w:val="0"/>
        <w:widowControl/>
        <w:spacing w:line="260" w:lineRule="exact" w:before="40" w:after="6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Am I right in gathering from your letter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like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try the same thing for the Punjab?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correspondence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Pandit and the Sardar.</w:t>
      </w:r>
    </w:p>
    <w:p>
      <w:pPr>
        <w:sectPr>
          <w:pgSz w:w="9360" w:h="12960"/>
          <w:pgMar w:top="716" w:right="1376" w:bottom="34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new office </w:t>
      </w:r>
      <w:r>
        <w:rPr>
          <w:rFonts w:ascii="Times" w:hAnsi="Times" w:eastAsia="Times"/>
          <w:b w:val="0"/>
          <w:i w:val="0"/>
          <w:color w:val="000000"/>
          <w:sz w:val="22"/>
        </w:rPr>
        <w:t>Viceroy.</w:t>
      </w:r>
    </w:p>
    <w:p>
      <w:pPr>
        <w:sectPr>
          <w:type w:val="continuous"/>
          <w:pgSz w:w="9360" w:h="12960"/>
          <w:pgMar w:top="716" w:right="1376" w:bottom="348" w:left="1440" w:header="720" w:footer="720" w:gutter="0"/>
          <w:cols w:num="2" w:equalWidth="0">
            <w:col w:w="2824" w:space="0"/>
            <w:col w:w="372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unduly more arduous than as</w:t>
      </w:r>
    </w:p>
    <w:p>
      <w:pPr>
        <w:sectPr>
          <w:type w:val="nextColumn"/>
          <w:pgSz w:w="9360" w:h="12960"/>
          <w:pgMar w:top="716" w:right="1376" w:bottom="348" w:left="1440" w:header="720" w:footer="720" w:gutter="0"/>
          <w:cols w:num="2" w:equalWidth="0">
            <w:col w:w="2824" w:space="0"/>
            <w:col w:w="372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filled me with joy when I read in the papers that Lady </w:t>
      </w:r>
      <w:r>
        <w:rPr>
          <w:rFonts w:ascii="Times" w:hAnsi="Times" w:eastAsia="Times"/>
          <w:b w:val="0"/>
          <w:i w:val="0"/>
          <w:color w:val="000000"/>
          <w:sz w:val="22"/>
        </w:rPr>
        <w:t>Mountbatten had flown to the Punjab.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she is none the worse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trying visit.</w:t>
      </w:r>
    </w:p>
    <w:p>
      <w:pPr>
        <w:autoSpaceDN w:val="0"/>
        <w:autoSpaceDE w:val="0"/>
        <w:widowControl/>
        <w:spacing w:line="220" w:lineRule="exact" w:before="126" w:after="0"/>
        <w:ind w:left="0" w:right="1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1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OUNTBATTEN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URMA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OVERNMENT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278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August 26, the addressee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wrote: “In the Punjab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55 thousand soldiers and large-scale rioting on our hands.  In Bengal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forces consist of one man, and there is no rioting.  As a serving officer, as well 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administrator, may I be allowed to pay my tribute to the One-man Boundary </w:t>
      </w:r>
      <w:r>
        <w:rPr>
          <w:rFonts w:ascii="Times" w:hAnsi="Times" w:eastAsia="Times"/>
          <w:b w:val="0"/>
          <w:i w:val="0"/>
          <w:color w:val="000000"/>
          <w:sz w:val="18"/>
        </w:rPr>
        <w:t>Force, not forgetting his Second in Command, Mr. Suhrawardy.”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Governor-General of independent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type w:val="continuous"/>
          <w:pgSz w:w="9360" w:h="12960"/>
          <w:pgMar w:top="716" w:right="137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JAWAHARLAL</w:t>
      </w:r>
      <w:r>
        <w:rPr>
          <w:rFonts w:ascii="Times" w:hAnsi="Times" w:eastAsia="Times"/>
          <w:b w:val="0"/>
          <w:i/>
          <w:color w:val="000000"/>
          <w:sz w:val="24"/>
        </w:rPr>
        <w:t>NEHRU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1947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going to the Punjab, I won’t move without your and </w:t>
      </w:r>
      <w:r>
        <w:rPr>
          <w:rFonts w:ascii="Times" w:hAnsi="Times" w:eastAsia="Times"/>
          <w:b w:val="0"/>
          <w:i w:val="0"/>
          <w:color w:val="000000"/>
          <w:sz w:val="22"/>
        </w:rPr>
        <w:t>Vallabhbhai’s wish.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say, however, that every day pressure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put upon me to rush to the Punjab before it is too late.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I could send you all that comes to me so as to enable you to </w:t>
      </w:r>
      <w:r>
        <w:rPr>
          <w:rFonts w:ascii="Times" w:hAnsi="Times" w:eastAsia="Times"/>
          <w:b w:val="0"/>
          <w:i w:val="0"/>
          <w:color w:val="000000"/>
          <w:sz w:val="22"/>
        </w:rPr>
        <w:t>come to the right decision.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not going to the Punjab, would I be of much use in </w:t>
      </w:r>
      <w:r>
        <w:rPr>
          <w:rFonts w:ascii="Times" w:hAnsi="Times" w:eastAsia="Times"/>
          <w:b w:val="0"/>
          <w:i w:val="0"/>
          <w:color w:val="000000"/>
          <w:sz w:val="22"/>
        </w:rPr>
        <w:t>Delhi as an adviser or consultant? I fancy I am not built that way.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has value only when I am actually working at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>thing.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disturb when I give academic advice as on food, </w:t>
      </w:r>
      <w:r>
        <w:rPr>
          <w:rFonts w:ascii="Times" w:hAnsi="Times" w:eastAsia="Times"/>
          <w:b w:val="0"/>
          <w:i w:val="0"/>
          <w:color w:val="000000"/>
          <w:sz w:val="22"/>
        </w:rPr>
        <w:t>clothing, the use of the military.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think, the more I sense </w:t>
      </w:r>
      <w:r>
        <w:rPr>
          <w:rFonts w:ascii="Times" w:hAnsi="Times" w:eastAsia="Times"/>
          <w:b w:val="0"/>
          <w:i w:val="0"/>
          <w:color w:val="000000"/>
          <w:sz w:val="22"/>
        </w:rPr>
        <w:t>the truth of this opinion.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to myself I would probably rush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and if necessary break myself in the attempt to stop the </w:t>
      </w:r>
      <w:r>
        <w:rPr>
          <w:rFonts w:ascii="Times" w:hAnsi="Times" w:eastAsia="Times"/>
          <w:b w:val="0"/>
          <w:i w:val="0"/>
          <w:color w:val="000000"/>
          <w:sz w:val="22"/>
        </w:rPr>
        <w:t>warring elements from committing suicide.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letter I just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Lord Mountbatten I get the same impression.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</w:t>
      </w:r>
      <w:r>
        <w:rPr>
          <w:rFonts w:ascii="Times" w:hAnsi="Times" w:eastAsia="Times"/>
          <w:b w:val="0"/>
          <w:i w:val="0"/>
          <w:color w:val="000000"/>
          <w:sz w:val="22"/>
        </w:rPr>
        <w:t>welcome my immediate going to the Punjab.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this side I have work which must help you all.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 The Last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394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VALLABHBHAI</w:t>
      </w:r>
      <w:r>
        <w:rPr>
          <w:rFonts w:ascii="Times" w:hAnsi="Times" w:eastAsia="Times"/>
          <w:b w:val="0"/>
          <w:i/>
          <w:color w:val="000000"/>
          <w:sz w:val="24"/>
        </w:rPr>
        <w:t>PATEL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ELIAGHATA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VALLABHBHAI,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from Jawahar also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similar to what you have sent.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reply is contained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accompanying letter.</w:t>
      </w:r>
      <w:r>
        <w:rPr>
          <w:rFonts w:ascii="Times" w:hAnsi="Times" w:eastAsia="Times"/>
          <w:b w:val="0"/>
          <w:i w:val="0"/>
          <w:color w:val="000000"/>
          <w:sz w:val="22"/>
        </w:rPr>
        <w:t>I therefore do not write more here.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give all of you the strength and the wisdom the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 demands.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ever think that you would have to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difficult situation so soon 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His will be done.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Horace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with me.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218" w:lineRule="exact" w:before="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Patro–2: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370-1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to “Letter to Jawaharlal Nehru”, 29-8-1947.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Deputy Prime Minister the addressee was in charge of Home, States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Information and Broadcasting.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Horace G. Alexander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676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MANIBEHN</w:t>
      </w:r>
      <w:r>
        <w:rPr>
          <w:rFonts w:ascii="Times" w:hAnsi="Times" w:eastAsia="Times"/>
          <w:b w:val="0"/>
          <w:i/>
          <w:color w:val="000000"/>
          <w:sz w:val="24"/>
        </w:rPr>
        <w:t>PATEL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1947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All the letters are enclosed.</w:t>
      </w:r>
      <w:r>
        <w:rPr>
          <w:rFonts w:ascii="Times" w:hAnsi="Times" w:eastAsia="Times"/>
          <w:b w:val="0"/>
          <w:i w:val="0"/>
          <w:color w:val="000000"/>
          <w:sz w:val="22"/>
        </w:rPr>
        <w:t>Send them to the addressees.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 </w:t>
      </w:r>
      <w:r>
        <w:rPr>
          <w:rFonts w:ascii="Times" w:hAnsi="Times" w:eastAsia="Times"/>
          <w:b w:val="0"/>
          <w:i w:val="0"/>
          <w:color w:val="000000"/>
          <w:sz w:val="22"/>
        </w:rPr>
        <w:t>am not burdening you with too much work.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only way I can </w:t>
      </w:r>
      <w:r>
        <w:rPr>
          <w:rFonts w:ascii="Times" w:hAnsi="Times" w:eastAsia="Times"/>
          <w:b w:val="0"/>
          <w:i w:val="0"/>
          <w:color w:val="000000"/>
          <w:sz w:val="22"/>
        </w:rPr>
        <w:t>get the letters delivered in time.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to Sardar the letter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>Jawaharlal and then have it delivered as soon as you can.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Patro–4: Manibehn Patelne,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</w:t>
      </w:r>
      <w:r>
        <w:rPr>
          <w:rFonts w:ascii="Times" w:hAnsi="Times" w:eastAsia="Times"/>
          <w:b w:val="0"/>
          <w:i/>
          <w:color w:val="000000"/>
          <w:sz w:val="24"/>
        </w:rPr>
        <w:t>INTERVIEW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RANDOLPH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CHURCHILL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1947</w:t>
      </w:r>
    </w:p>
    <w:p>
      <w:pPr>
        <w:autoSpaceDN w:val="0"/>
        <w:autoSpaceDE w:val="0"/>
        <w:widowControl/>
        <w:spacing w:line="260" w:lineRule="exact" w:before="5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his views on partition were very well known, and he,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how, considered partition to be a sin. But whether there would be reunion or not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for him to decide. If the people of both States became so friendly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>voluntarily wished to be one, there would indeed be nothing like it.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My Days with Gandhi, </w:t>
      </w:r>
      <w:r>
        <w:rPr>
          <w:rFonts w:ascii="Times" w:hAnsi="Times" w:eastAsia="Times"/>
          <w:b w:val="0"/>
          <w:i w:val="0"/>
          <w:color w:val="000000"/>
          <w:sz w:val="18"/>
        </w:rPr>
        <w:t>p. 268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419.</w:t>
      </w:r>
      <w:r>
        <w:rPr>
          <w:rFonts w:ascii="Times" w:hAnsi="Times" w:eastAsia="Times"/>
          <w:b w:val="0"/>
          <w:i/>
          <w:color w:val="000000"/>
          <w:sz w:val="24"/>
        </w:rPr>
        <w:t>SPEECH 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84" w:lineRule="exact" w:before="28" w:after="0"/>
        <w:ind w:left="49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30, 1947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this was Shaheed Saheb’s constituency. He was,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glad that he was expected to visit Barasat. He noticed the absence of the Pakistan flag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the Muslim League flag. Why did not the Hindus of Barasat go out of their way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invite their Muslim brethren to fly the Pakistan flag side by side with the tricolour?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never meant that the Muslims were to impose the Pakistan flag or the League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flag on the Hindus. He would apply the same rule where the Muslims were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majority. If a Hindu girl was in their midst, they should encourage the solitary girl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unfurl the tricolour and recite </w:t>
      </w:r>
      <w:r>
        <w:rPr>
          <w:rFonts w:ascii="Times" w:hAnsi="Times" w:eastAsia="Times"/>
          <w:b w:val="0"/>
          <w:i/>
          <w:color w:val="000000"/>
          <w:sz w:val="18"/>
        </w:rPr>
        <w:t>Ramdhun.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was the sure sign of Hindu-Muslim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friendship which then would be capable of bearing the severest strain upon it. No </w:t>
      </w:r>
      <w:r>
        <w:rPr>
          <w:rFonts w:ascii="Times" w:hAnsi="Times" w:eastAsia="Times"/>
          <w:b w:val="0"/>
          <w:i w:val="0"/>
          <w:color w:val="000000"/>
          <w:sz w:val="18"/>
        </w:rPr>
        <w:t>doubt, they learnt the daily tale of family strife in the Punjab. It had become difficult</w:t>
      </w:r>
    </w:p>
    <w:p>
      <w:pPr>
        <w:autoSpaceDN w:val="0"/>
        <w:autoSpaceDE w:val="0"/>
        <w:widowControl/>
        <w:spacing w:line="220" w:lineRule="exact" w:before="2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Winston Churchill, who met Gandhiji in the evening and asked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his ideas regarding the reunion of Pakistan and India; Suhrawardy was also </w:t>
      </w:r>
      <w:r>
        <w:rPr>
          <w:rFonts w:ascii="Times" w:hAnsi="Times" w:eastAsia="Times"/>
          <w:b w:val="0"/>
          <w:i w:val="0"/>
          <w:color w:val="000000"/>
          <w:sz w:val="18"/>
        </w:rPr>
        <w:t>present.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16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Muslims to live in the East and the Hindus and Sikhs in the West. Was there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 transfer of crores of population? The way to stem the tide of this savagery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inhuman conduct was for the Hinuds and Muslims of the two divisions of Bengal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preserve their equanimity and to demonstrate by their unbreakable friendship the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all the communities to live. The way of mutual strife and exclusiveness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to perdition and slavery. If there was heart friendship, he could not understand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objection of Muslims, wherever they were in a majority, to being included in Western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 as in Murshidabad and Malda or for the Hindu majority, to being included in </w:t>
      </w:r>
      <w:r>
        <w:rPr>
          <w:rFonts w:ascii="Times" w:hAnsi="Times" w:eastAsia="Times"/>
          <w:b w:val="0"/>
          <w:i w:val="0"/>
          <w:color w:val="000000"/>
          <w:sz w:val="18"/>
        </w:rPr>
        <w:t>Pakistan. This was a sign not of friendship but of unworthy and mutual distrust.</w:t>
      </w:r>
    </w:p>
    <w:p>
      <w:pPr>
        <w:autoSpaceDN w:val="0"/>
        <w:autoSpaceDE w:val="0"/>
        <w:widowControl/>
        <w:spacing w:line="26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referred to a letter he had received from the local Gurkha League saying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was misinformed by his correspondent on the strength of whose letter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his advice to the Gurkhas of Darjeeling. They contended that they claimed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as much Indians as any. They could have no repugnance towards the Bengalis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Marwaris who had settled in Darjeeling. But they expected Gandhiji to share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apprehension if they found the Bengalis or the Marwaris to be lording over them. Let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not be proud of their learning or riches and treat the Gurkhas as if they were born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bearers of burden. Would he not expect perfect equality among them and expect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Bengalis to lift them up by giving them knowledge of letters and the Marwaris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share with them the secret of conducting honest trade? Gandhiji said that he had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hesitationin endorsing the Gurkha position and hoped that the Bengalis, Marwaris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others who had settled on that beautiful hill, would share with their Gurkha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brothers their best and show them that they were their friends and servants, in no </w:t>
      </w:r>
      <w:r>
        <w:rPr>
          <w:rFonts w:ascii="Times" w:hAnsi="Times" w:eastAsia="Times"/>
          <w:b w:val="0"/>
          <w:i w:val="0"/>
          <w:color w:val="000000"/>
          <w:sz w:val="18"/>
        </w:rPr>
        <w:t>sense exploiters.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came to refer to a question which Professor Nirmal Kumar Bose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for him as a result of his discussions with visitors. What did he mean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bread labour and what was its application to the present state? The economics of bread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was the living way of life. It meant that every man bad to labour with his body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his food and clothing. If Gandhiji could convince the people of the value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necessity of bread labour there never would be any want of bread and cloth.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 hesitation in saying to the people with confidence that they must starve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 naked if they would neither work on the land nor spin and weave. They read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papers that the whole of India was on the brink of starvation and nakedness. If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 was accepted, they would soon find that India had enough food and enough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masses would produce for themselves. No doubt they should be assisted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matter of using the land wisely and should also be supplied with spinning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weaving accessories, and instructors. He added that he had not hesitated even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his method with Mr. Casey (Governor of Bengal) who was taking keen</w:t>
      </w:r>
    </w:p>
    <w:p>
      <w:pPr>
        <w:autoSpaceDN w:val="0"/>
        <w:autoSpaceDE w:val="0"/>
        <w:widowControl/>
        <w:spacing w:line="220" w:lineRule="exact" w:before="38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26-8-1947.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December 1945.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2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interest in the water supply of Bengal. No doubt, Mr. Casey’s was gigantic scheme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requiring years and tons of money. His was an efficient but unambitious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inexpensive programme.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7-9-1947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</w:t>
      </w:r>
      <w:r>
        <w:rPr>
          <w:rFonts w:ascii="Times" w:hAnsi="Times" w:eastAsia="Times"/>
          <w:b w:val="0"/>
          <w:i/>
          <w:color w:val="000000"/>
          <w:sz w:val="24"/>
        </w:rPr>
        <w:t>THE</w:t>
      </w:r>
      <w:r>
        <w:rPr>
          <w:rFonts w:ascii="Times" w:hAnsi="Times" w:eastAsia="Times"/>
          <w:b w:val="0"/>
          <w:i/>
          <w:color w:val="000000"/>
          <w:sz w:val="24"/>
        </w:rPr>
        <w:t>NATIONAL</w:t>
      </w:r>
      <w:r>
        <w:rPr>
          <w:rFonts w:ascii="Times" w:hAnsi="Times" w:eastAsia="Times"/>
          <w:b w:val="0"/>
          <w:i/>
          <w:color w:val="000000"/>
          <w:sz w:val="24"/>
        </w:rPr>
        <w:t>FLAG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Radha Kumud Mookerji brought the above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and on my drawing attention to the popular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Sudarshan Chakra as a symbol of violence,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said it was wholly </w:t>
      </w:r>
      <w:r>
        <w:rPr>
          <w:rFonts w:ascii="Times" w:hAnsi="Times" w:eastAsia="Times"/>
          <w:b w:val="0"/>
          <w:i w:val="0"/>
          <w:color w:val="000000"/>
          <w:sz w:val="22"/>
        </w:rPr>
        <w:t>wrong.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August 31, 1947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7-9-1947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</w:t>
      </w:r>
      <w:r>
        <w:rPr>
          <w:rFonts w:ascii="Times" w:hAnsi="Times" w:eastAsia="Times"/>
          <w:b w:val="0"/>
          <w:i/>
          <w:color w:val="000000"/>
          <w:sz w:val="24"/>
        </w:rPr>
        <w:t>QUESTION BOX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You have often stated while you were in Noakhali that failure of your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mission there would be the failure of your own ahimsa and not of ahimsa itself.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light of what has been achieved here (Calcutta), do you think that your ahimsa has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succeeded or is on the way to success?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It is a correct statement that has been attributed to me. </w:t>
      </w:r>
      <w:r>
        <w:rPr>
          <w:rFonts w:ascii="Times" w:hAnsi="Times" w:eastAsia="Times"/>
          <w:b w:val="0"/>
          <w:i w:val="0"/>
          <w:color w:val="000000"/>
          <w:sz w:val="22"/>
        </w:rPr>
        <w:t>Ahimsa is always infallible.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therefore, it appears to have failed, </w:t>
      </w:r>
      <w:r>
        <w:rPr>
          <w:rFonts w:ascii="Times" w:hAnsi="Times" w:eastAsia="Times"/>
          <w:b w:val="0"/>
          <w:i w:val="0"/>
          <w:color w:val="000000"/>
          <w:sz w:val="22"/>
        </w:rPr>
        <w:t>the failure is due to the inaptitude of the votary.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ahimsa has failed in Noakhali, nor can it be said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>succeeded.</w:t>
      </w:r>
      <w:r>
        <w:rPr>
          <w:rFonts w:ascii="Times" w:hAnsi="Times" w:eastAsia="Times"/>
          <w:b w:val="0"/>
          <w:i w:val="0"/>
          <w:color w:val="000000"/>
          <w:sz w:val="22"/>
        </w:rPr>
        <w:t>It is on its trial.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I talk of my ahimsa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think of it as limited to myself.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include all my co-workers in </w:t>
      </w:r>
      <w:r>
        <w:rPr>
          <w:rFonts w:ascii="Times" w:hAnsi="Times" w:eastAsia="Times"/>
          <w:b w:val="0"/>
          <w:i w:val="0"/>
          <w:color w:val="000000"/>
          <w:sz w:val="22"/>
        </w:rPr>
        <w:t>Noakhali.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or failure would, therefore, be attributable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>aggregate of the activities of my co-workers and myself.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 about Noakhali applies to Calcutta. It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to state that the application of ahimsa to the communal problem </w:t>
      </w:r>
      <w:r>
        <w:rPr>
          <w:rFonts w:ascii="Times" w:hAnsi="Times" w:eastAsia="Times"/>
          <w:b w:val="0"/>
          <w:i w:val="0"/>
          <w:color w:val="000000"/>
          <w:sz w:val="22"/>
        </w:rPr>
        <w:t>in this great city has succeeded beyond doubt.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remarked, it is wrong to contend that the establishment of friendliness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two communities was a miracle.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were ready </w:t>
      </w:r>
      <w:r>
        <w:rPr>
          <w:rFonts w:ascii="Times" w:hAnsi="Times" w:eastAsia="Times"/>
          <w:b w:val="0"/>
          <w:i w:val="0"/>
          <w:color w:val="000000"/>
          <w:sz w:val="22"/>
        </w:rPr>
        <w:t>and Shaheed Saheb and I appeared on the scene to take the credit for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 The note pointed out that the chakra on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flag was taken from the Buddha’s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Dhamma-Chakka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that its origin could be traced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farther back to Vishnu’s Sudarshan Chakra which had a spiritual significance.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Tri-Colour”, 3-8-1947.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2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what has happened.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Anyway, it is premature to predicate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application. The first thing naturally is that we, the two </w:t>
      </w:r>
      <w:r>
        <w:rPr>
          <w:rFonts w:ascii="Times" w:hAnsi="Times" w:eastAsia="Times"/>
          <w:b w:val="0"/>
          <w:i w:val="0"/>
          <w:color w:val="000000"/>
          <w:sz w:val="22"/>
        </w:rPr>
        <w:t>partners, have one mind and are believers in ahimsa.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being </w:t>
      </w:r>
      <w:r>
        <w:rPr>
          <w:rFonts w:ascii="Times" w:hAnsi="Times" w:eastAsia="Times"/>
          <w:b w:val="0"/>
          <w:i w:val="0"/>
          <w:color w:val="000000"/>
          <w:sz w:val="22"/>
        </w:rPr>
        <w:t>assured,</w:t>
      </w:r>
      <w:r>
        <w:rPr>
          <w:rFonts w:ascii="Times" w:hAnsi="Times" w:eastAsia="Times"/>
          <w:b w:val="0"/>
          <w:i w:val="0"/>
          <w:color w:val="000000"/>
          <w:sz w:val="22"/>
        </w:rPr>
        <w:t>I would say that if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the science and its application, it is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succeed.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August 31,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7-9-1947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CHIMANLAL N.</w:t>
      </w:r>
      <w:r>
        <w:rPr>
          <w:rFonts w:ascii="Times" w:hAnsi="Times" w:eastAsia="Times"/>
          <w:b w:val="0"/>
          <w:i/>
          <w:color w:val="000000"/>
          <w:sz w:val="24"/>
        </w:rPr>
        <w:t>SHAH</w:t>
      </w:r>
    </w:p>
    <w:p>
      <w:pPr>
        <w:autoSpaceDN w:val="0"/>
        <w:autoSpaceDE w:val="0"/>
        <w:widowControl/>
        <w:spacing w:line="266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got both your letters.</w:t>
      </w:r>
      <w:r>
        <w:rPr>
          <w:rFonts w:ascii="Times" w:hAnsi="Times" w:eastAsia="Times"/>
          <w:b w:val="0"/>
          <w:i w:val="0"/>
          <w:color w:val="000000"/>
          <w:sz w:val="22"/>
        </w:rPr>
        <w:t>Radhakisan may be given Rs. 75,000.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understand why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not reach you.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knows if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went wrong at this end.</w:t>
      </w:r>
      <w:r>
        <w:rPr>
          <w:rFonts w:ascii="Times" w:hAnsi="Times" w:eastAsia="Times"/>
          <w:b w:val="0"/>
          <w:i w:val="0"/>
          <w:color w:val="000000"/>
          <w:sz w:val="22"/>
        </w:rPr>
        <w:t>I cannot do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promptly.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Which Vallabhbhai?</w:t>
      </w:r>
      <w:r>
        <w:rPr>
          <w:rFonts w:ascii="Times" w:hAnsi="Times" w:eastAsia="Times"/>
          <w:b w:val="0"/>
          <w:i w:val="0"/>
          <w:color w:val="000000"/>
          <w:sz w:val="22"/>
        </w:rPr>
        <w:t>It is all right if Bhansali has</w:t>
      </w:r>
      <w:r>
        <w:rPr>
          <w:rFonts w:ascii="Times" w:hAnsi="Times" w:eastAsia="Times"/>
          <w:b w:val="0"/>
          <w:i w:val="0"/>
          <w:color w:val="000000"/>
          <w:sz w:val="22"/>
        </w:rPr>
        <w:t>left.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have its effect.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rather crazy but that does not affect his </w:t>
      </w:r>
      <w:r>
        <w:rPr>
          <w:rFonts w:ascii="Times" w:hAnsi="Times" w:eastAsia="Times"/>
          <w:b w:val="0"/>
          <w:i w:val="0"/>
          <w:color w:val="000000"/>
          <w:sz w:val="22"/>
        </w:rPr>
        <w:t>nobility.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form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423.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PRABHAKAR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PRABHAKAR,</w:t>
      </w:r>
    </w:p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cannot be so ill because of smoking </w:t>
      </w:r>
      <w:r>
        <w:rPr>
          <w:rFonts w:ascii="Times" w:hAnsi="Times" w:eastAsia="Times"/>
          <w:b w:val="0"/>
          <w:i/>
          <w:color w:val="000000"/>
          <w:sz w:val="22"/>
        </w:rPr>
        <w:t>bidis.</w:t>
      </w:r>
    </w:p>
    <w:p>
      <w:pPr>
        <w:autoSpaceDN w:val="0"/>
        <w:autoSpaceDE w:val="0"/>
        <w:widowControl/>
        <w:spacing w:line="294" w:lineRule="exact" w:before="6" w:after="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go to the Andhra High School. Return soon.</w:t>
      </w:r>
    </w:p>
    <w:p>
      <w:pPr>
        <w:sectPr>
          <w:pgSz w:w="9360" w:h="12960"/>
          <w:pgMar w:top="504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that Zohra</w:t>
      </w:r>
    </w:p>
    <w:p>
      <w:pPr>
        <w:sectPr>
          <w:type w:val="continuous"/>
          <w:pgSz w:w="9360" w:h="12960"/>
          <w:pgMar w:top="504" w:right="1400" w:bottom="348" w:left="1440" w:header="720" w:footer="720" w:gutter="0"/>
          <w:cols w:num="2" w:equalWidth="0">
            <w:col w:w="2448" w:space="0"/>
            <w:col w:w="407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66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Kamala have recovered.</w:t>
      </w:r>
    </w:p>
    <w:p>
      <w:pPr>
        <w:sectPr>
          <w:type w:val="nextColumn"/>
          <w:pgSz w:w="9360" w:h="12960"/>
          <w:pgMar w:top="504" w:right="1400" w:bottom="348" w:left="1440" w:header="720" w:footer="720" w:gutter="0"/>
          <w:cols w:num="2" w:equalWidth="0">
            <w:col w:w="2448" w:space="0"/>
            <w:col w:w="407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Chimanlal N. Shah”, 20-8-1947.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Akbar Chavda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type w:val="continuous"/>
          <w:pgSz w:w="9360" w:h="12960"/>
          <w:pgMar w:top="504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</w:t>
      </w:r>
      <w:r>
        <w:rPr>
          <w:rFonts w:ascii="Times" w:hAnsi="Times" w:eastAsia="Times"/>
          <w:b w:val="0"/>
          <w:i/>
          <w:color w:val="000000"/>
          <w:sz w:val="24"/>
        </w:rPr>
        <w:t>ADDRESS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MUSLIM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MERCHANTS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08" w:after="0"/>
        <w:ind w:left="49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31, 1947</w:t>
      </w:r>
    </w:p>
    <w:p>
      <w:pPr>
        <w:autoSpaceDN w:val="0"/>
        <w:autoSpaceDE w:val="0"/>
        <w:widowControl/>
        <w:spacing w:line="24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speech before the moneyed men Gandhiji said that he want to them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beggar. Somehow or other when he began life after studies he found that he had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gift of begging from the rich and the poor alike. He hoped that his appeal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 in vain. There were two ways of rebuilding and rehabilitation—either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or the rich men of Calcutta had to find the money. He held that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found the funds, it would carry no merit. But if the moneyed men took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duty, it carried double merit. They as citizens,would have of their own free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discharged their duty and it would be a substantial proof of real friendship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>communities.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in his speech congratulated the organizers of the function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to cement Hindu-Muslim unity. He asked them to form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committees, for raising funds, and making expenditure for rehabilitation work.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were interested and those who were in a position to pay should sit together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devise the programme. They should not merely think of rehabilitating these poor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sufferers in the kind of </w:t>
      </w:r>
      <w:r>
        <w:rPr>
          <w:rFonts w:ascii="Times" w:hAnsi="Times" w:eastAsia="Times"/>
          <w:b w:val="0"/>
          <w:i/>
          <w:color w:val="000000"/>
          <w:sz w:val="18"/>
        </w:rPr>
        <w:t>bustees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existed today and which the poor had been forced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choose as their abodes. But they should think more as to how these people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 with comfort. Those who had money should not think that it was for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alone. As a matter of fact, they must look upon themselves as trustees and should pay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cause of suffering humanity. They knew that Dr. P. C. Ghosh, their Chief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Minister, wanted a crore for rehabilitation work. They should apply themselves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that. If Hindus and Muslims, rich and poor, could work together, it was bound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in East and West Punjab and the work that they would do here would be the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whole country.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spectacular meetings were, no doubt, necessary, but they were not all.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which led to permanent friendship was contented rehabilitation. All parties,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groups, had to do their duty in the direction. For the purity of hearts it was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all to forget the past. Forgetfulness properly cultivated was a great gift. It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rich gift bestowed upon man by the Maker. The rich men would not be able to put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hands into their pockets, if they had not the faculty for forgetting the past.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the rich men, after Shaheed Saheb and he had withdrawn, to sit together and not </w:t>
      </w:r>
      <w:r>
        <w:rPr>
          <w:rFonts w:ascii="Times" w:hAnsi="Times" w:eastAsia="Times"/>
          <w:b w:val="0"/>
          <w:i w:val="0"/>
          <w:color w:val="000000"/>
          <w:sz w:val="18"/>
        </w:rPr>
        <w:t>to leave the Hotel till they had come to a wise decision.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21-9-1947,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18"/>
        </w:rPr>
        <w:t>1-9-1947</w:t>
      </w:r>
    </w:p>
    <w:p>
      <w:pPr>
        <w:autoSpaceDN w:val="0"/>
        <w:autoSpaceDE w:val="0"/>
        <w:widowControl/>
        <w:spacing w:line="220" w:lineRule="exact" w:before="2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Muslims of the Lower Chitpur Road held a function for Hindu-Muslim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unity at the Grand Hotel.  Gandhiji, who was accompanied by Suhrawardy,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presented with a purse of Rs. 1,001 by Haji Shamshuddin, Chairman of the Reception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Committee, for repairing Hindu temples.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Amrita Bazar Patrika.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716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84" w:lineRule="exact" w:before="108" w:after="0"/>
        <w:ind w:left="49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31, 1947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prayer Gandhiji said that as he had addressed the meeting of the wealthy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men, he did not propose to say much to the audience. He was glad to be informed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Kamal Babu, their M.L.A., that there was now perfect friendship between the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 and that the evacuees were ready to return. The great obstacle was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factories where they were earning their livelihood had not started working.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neighbours had undertaken to renovate the evacuated premises. If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 was cent per cent true, the truth will work its way into the whole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affected parts of Calcutta. He informed the audience that he proposed to leave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Noakhali on Tuesday. If Shaheed Saheb too could accompany him at the same time,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do so. He did not propose to stay in Noakhali for long and hoped to return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 to finish the work that had begun under happy auspices. Meanwhile,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hoped that the work of rehabilitation would be continued with double speed. It did not </w:t>
      </w:r>
      <w:r>
        <w:rPr>
          <w:rFonts w:ascii="Times" w:hAnsi="Times" w:eastAsia="Times"/>
          <w:b w:val="0"/>
          <w:i w:val="0"/>
          <w:color w:val="000000"/>
          <w:sz w:val="18"/>
        </w:rPr>
        <w:t>admit of delay if there was to be lasting peace.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>21-9-1947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426.</w:t>
      </w:r>
      <w:r>
        <w:rPr>
          <w:rFonts w:ascii="Times" w:hAnsi="Times" w:eastAsia="Times"/>
          <w:b w:val="0"/>
          <w:i/>
          <w:color w:val="000000"/>
          <w:sz w:val="24"/>
        </w:rPr>
        <w:t>TALK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WITH PYARELAL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1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31, 1947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resolve to go to Noakhali has collapsed after this evening’s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go to Noakhali or for that matter anywhere </w:t>
      </w:r>
      <w:r>
        <w:rPr>
          <w:rFonts w:ascii="Times" w:hAnsi="Times" w:eastAsia="Times"/>
          <w:b w:val="0"/>
          <w:i w:val="0"/>
          <w:color w:val="000000"/>
          <w:sz w:val="22"/>
        </w:rPr>
        <w:t>when Calcutta is in flames.</w:t>
      </w:r>
      <w:r>
        <w:rPr>
          <w:rFonts w:ascii="Times" w:hAnsi="Times" w:eastAsia="Times"/>
          <w:b w:val="0"/>
          <w:i w:val="0"/>
          <w:color w:val="000000"/>
          <w:sz w:val="22"/>
        </w:rPr>
        <w:t>Today’s incident to 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sign and </w:t>
      </w:r>
      <w:r>
        <w:rPr>
          <w:rFonts w:ascii="Times" w:hAnsi="Times" w:eastAsia="Times"/>
          <w:b w:val="0"/>
          <w:i w:val="0"/>
          <w:color w:val="000000"/>
          <w:sz w:val="22"/>
        </w:rPr>
        <w:t>warning from God.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for the time being, therefore, to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>Noakhali without me.</w:t>
      </w:r>
      <w:r>
        <w:rPr>
          <w:rFonts w:ascii="Times" w:hAnsi="Times" w:eastAsia="Times"/>
          <w:b w:val="0"/>
          <w:i w:val="0"/>
          <w:color w:val="000000"/>
          <w:sz w:val="22"/>
        </w:rPr>
        <w:t>You can tell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Noakhali that if my </w:t>
      </w:r>
      <w:r>
        <w:rPr>
          <w:rFonts w:ascii="Times" w:hAnsi="Times" w:eastAsia="Times"/>
          <w:b w:val="0"/>
          <w:i w:val="0"/>
          <w:color w:val="000000"/>
          <w:sz w:val="22"/>
        </w:rPr>
        <w:t>colleagues for any reason cannot be there,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find me, surely,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midst.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then casually he hinted that if the conflagration spread he would have no </w:t>
      </w:r>
      <w:r>
        <w:rPr>
          <w:rFonts w:ascii="Times" w:hAnsi="Times" w:eastAsia="Times"/>
          <w:b w:val="0"/>
          <w:i w:val="0"/>
          <w:color w:val="000000"/>
          <w:sz w:val="18"/>
        </w:rPr>
        <w:t>alternative but to fast.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not often said that there is yet another fast in store for </w:t>
      </w:r>
      <w:r>
        <w:rPr>
          <w:rFonts w:ascii="Times" w:hAnsi="Times" w:eastAsia="Times"/>
          <w:b w:val="0"/>
          <w:i w:val="0"/>
          <w:color w:val="000000"/>
          <w:sz w:val="22"/>
        </w:rPr>
        <w:t>me?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14-9-1947, and </w:t>
      </w:r>
      <w:r>
        <w:rPr>
          <w:rFonts w:ascii="Times" w:hAnsi="Times" w:eastAsia="Times"/>
          <w:b w:val="0"/>
          <w:i/>
          <w:color w:val="000000"/>
          <w:sz w:val="18"/>
        </w:rPr>
        <w:t>Mahatma Gandhi—The Last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404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 along with Charubhushan Chowdhary met Gandhiji to appraise him </w:t>
      </w:r>
      <w:r>
        <w:rPr>
          <w:rFonts w:ascii="Times" w:hAnsi="Times" w:eastAsia="Times"/>
          <w:b w:val="0"/>
          <w:i w:val="0"/>
          <w:color w:val="000000"/>
          <w:sz w:val="18"/>
        </w:rPr>
        <w:t>of the situation in Noakhali and to seek his advice.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a violent demonstration by some Hindus on August 31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front of the house where Gandhiji and H.S. Suhrawardy were staying.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</w:t>
      </w:r>
      <w:r>
        <w:rPr>
          <w:rFonts w:ascii="Times" w:hAnsi="Times" w:eastAsia="Times"/>
          <w:b w:val="0"/>
          <w:i w:val="0"/>
          <w:color w:val="000000"/>
          <w:sz w:val="18"/>
        </w:rPr>
        <w:t>to the Press”, 1-9-1947.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will give you a talisman.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are in doubt, or when </w:t>
      </w:r>
      <w:r>
        <w:rPr>
          <w:rFonts w:ascii="Times" w:hAnsi="Times" w:eastAsia="Times"/>
          <w:b w:val="0"/>
          <w:i w:val="0"/>
          <w:color w:val="000000"/>
          <w:sz w:val="22"/>
        </w:rPr>
        <w:t>the self becomes too much with you, apply the following test.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 </w:t>
      </w:r>
      <w:r>
        <w:rPr>
          <w:rFonts w:ascii="Times" w:hAnsi="Times" w:eastAsia="Times"/>
          <w:b w:val="0"/>
          <w:i w:val="0"/>
          <w:color w:val="000000"/>
          <w:sz w:val="22"/>
        </w:rPr>
        <w:t>the face of the poorest and the weakest man whom 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seen, </w:t>
      </w:r>
      <w:r>
        <w:rPr>
          <w:rFonts w:ascii="Times" w:hAnsi="Times" w:eastAsia="Times"/>
          <w:b w:val="0"/>
          <w:i w:val="0"/>
          <w:color w:val="000000"/>
          <w:sz w:val="22"/>
        </w:rPr>
        <w:t>and ask yourself if the step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contemplate is going to be of any use </w:t>
      </w:r>
      <w:r>
        <w:rPr>
          <w:rFonts w:ascii="Times" w:hAnsi="Times" w:eastAsia="Times"/>
          <w:b w:val="0"/>
          <w:i w:val="0"/>
          <w:color w:val="000000"/>
          <w:sz w:val="22"/>
        </w:rPr>
        <w:t>to him. Will he gain anything by it?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it restore him to a control </w:t>
      </w:r>
      <w:r>
        <w:rPr>
          <w:rFonts w:ascii="Times" w:hAnsi="Times" w:eastAsia="Times"/>
          <w:b w:val="0"/>
          <w:i w:val="0"/>
          <w:color w:val="000000"/>
          <w:sz w:val="22"/>
        </w:rPr>
        <w:t>over his own life and destiny?</w:t>
      </w:r>
      <w:r>
        <w:rPr>
          <w:rFonts w:ascii="Times" w:hAnsi="Times" w:eastAsia="Times"/>
          <w:b w:val="0"/>
          <w:i w:val="0"/>
          <w:color w:val="000000"/>
          <w:sz w:val="22"/>
        </w:rPr>
        <w:t>In other words,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it lead to swaraj for </w:t>
      </w:r>
      <w:r>
        <w:rPr>
          <w:rFonts w:ascii="Times" w:hAnsi="Times" w:eastAsia="Times"/>
          <w:b w:val="0"/>
          <w:i w:val="0"/>
          <w:color w:val="000000"/>
          <w:sz w:val="22"/>
        </w:rPr>
        <w:t>the hungry and spiritually starving millions?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Then you will find your doubts and yourself melting away.</w:t>
      </w:r>
    </w:p>
    <w:p>
      <w:pPr>
        <w:autoSpaceDN w:val="0"/>
        <w:autoSpaceDE w:val="0"/>
        <w:widowControl/>
        <w:spacing w:line="266" w:lineRule="exact" w:before="8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>Mahatma,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VIII, facing p. 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LETTER TO HARJIVAN KOTAK</w:t>
      </w:r>
    </w:p>
    <w:p>
      <w:pPr>
        <w:autoSpaceDN w:val="0"/>
        <w:autoSpaceDE w:val="0"/>
        <w:widowControl/>
        <w:spacing w:line="266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ASHMIR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resignation. It is all right if you have sent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due thought. But I sense anger in your language.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shall think about management when you have gone bankrupt.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have not thought about removing you from the Sangh.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about freeing you from Kashmir though. But the Sangh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no thought to it. Hence, I am once again drawing your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>to your duty. Let me know what needs to be done.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think about the shares. You must send the.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possible.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84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this appears among the illustrations for August 1947.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signature is in the Devanagari and Bengali scripts.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visited Kashmir only once, in August 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few words here in the original are not intelligible.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716" w:right="140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VALLABHBHAI</w:t>
      </w:r>
      <w:r>
        <w:rPr>
          <w:rFonts w:ascii="Times" w:hAnsi="Times" w:eastAsia="Times"/>
          <w:b w:val="0"/>
          <w:i/>
          <w:color w:val="000000"/>
          <w:sz w:val="24"/>
        </w:rPr>
        <w:t>PATEL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VALLABHBHAI,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Bhopal (Nawab’s) letter is strange.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</w:t>
      </w:r>
      <w:r>
        <w:rPr>
          <w:rFonts w:ascii="Times" w:hAnsi="Times" w:eastAsia="Times"/>
          <w:b w:val="0"/>
          <w:i w:val="0"/>
          <w:color w:val="000000"/>
          <w:sz w:val="22"/>
        </w:rPr>
        <w:t>like it. Your task is hard indeed.</w:t>
      </w:r>
      <w:r>
        <w:rPr>
          <w:rFonts w:ascii="Times" w:hAnsi="Times" w:eastAsia="Times"/>
          <w:b w:val="0"/>
          <w:i w:val="0"/>
          <w:color w:val="000000"/>
          <w:sz w:val="22"/>
        </w:rPr>
        <w:t>May God grant you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</w:t>
      </w:r>
      <w:r>
        <w:rPr>
          <w:rFonts w:ascii="Times" w:hAnsi="Times" w:eastAsia="Times"/>
          <w:b w:val="0"/>
          <w:i w:val="0"/>
          <w:color w:val="000000"/>
          <w:sz w:val="22"/>
        </w:rPr>
        <w:t>If Bhopal plays the game,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Hyderabad’s problem will be easy </w:t>
      </w:r>
      <w:r>
        <w:rPr>
          <w:rFonts w:ascii="Times" w:hAnsi="Times" w:eastAsia="Times"/>
          <w:b w:val="0"/>
          <w:i w:val="0"/>
          <w:color w:val="000000"/>
          <w:sz w:val="22"/>
        </w:rPr>
        <w:t>to solve.</w:t>
      </w:r>
      <w:r>
        <w:rPr>
          <w:rFonts w:ascii="Times" w:hAnsi="Times" w:eastAsia="Times"/>
          <w:b w:val="0"/>
          <w:i w:val="0"/>
          <w:color w:val="000000"/>
          <w:sz w:val="22"/>
        </w:rPr>
        <w:t>And the same will be true of Pakistan.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sent you my programme, but now even that is as </w:t>
      </w:r>
      <w:r>
        <w:rPr>
          <w:rFonts w:ascii="Times" w:hAnsi="Times" w:eastAsia="Times"/>
          <w:b w:val="0"/>
          <w:i w:val="0"/>
          <w:color w:val="000000"/>
          <w:sz w:val="22"/>
        </w:rPr>
        <w:t>good as cancelled.</w:t>
      </w:r>
      <w:r>
        <w:rPr>
          <w:rFonts w:ascii="Times" w:hAnsi="Times" w:eastAsia="Times"/>
          <w:b w:val="0"/>
          <w:i w:val="0"/>
          <w:color w:val="000000"/>
          <w:sz w:val="22"/>
        </w:rPr>
        <w:t>We were to go to Noakhali tomorrow morning.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</w:t>
      </w:r>
      <w:r>
        <w:rPr>
          <w:rFonts w:ascii="Times" w:hAnsi="Times" w:eastAsia="Times"/>
          <w:b w:val="0"/>
          <w:i w:val="0"/>
          <w:color w:val="000000"/>
          <w:sz w:val="22"/>
        </w:rPr>
        <w:t>Shaheed Saheb went home.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the only elderly person in the house. </w:t>
      </w:r>
      <w:r>
        <w:rPr>
          <w:rFonts w:ascii="Times" w:hAnsi="Times" w:eastAsia="Times"/>
          <w:b w:val="0"/>
          <w:i w:val="0"/>
          <w:color w:val="000000"/>
          <w:sz w:val="22"/>
        </w:rPr>
        <w:t>Dinshaw Mehta is here, but what can he do?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language and his large body is of no use.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Someone received knife wounds in Machhva Bazaar.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</w:t>
      </w:r>
      <w:r>
        <w:rPr>
          <w:rFonts w:ascii="Times" w:hAnsi="Times" w:eastAsia="Times"/>
          <w:b w:val="0"/>
          <w:i w:val="0"/>
          <w:color w:val="000000"/>
          <w:sz w:val="22"/>
        </w:rPr>
        <w:t>knew who stabbed him.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brought him here for demonstration.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they wanted to attack Shaheed Suhrawardy, but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find</w:t>
      </w:r>
      <w:r>
        <w:rPr>
          <w:rFonts w:ascii="Times" w:hAnsi="Times" w:eastAsia="Times"/>
          <w:b w:val="0"/>
          <w:i w:val="0"/>
          <w:color w:val="000000"/>
          <w:sz w:val="22"/>
        </w:rPr>
        <w:t>him; so their anger was turned on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 uproar in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front yard.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girls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went out among the crowd.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 bed </w:t>
      </w:r>
      <w:r>
        <w:rPr>
          <w:rFonts w:ascii="Times" w:hAnsi="Times" w:eastAsia="Times"/>
          <w:b w:val="0"/>
          <w:i w:val="0"/>
          <w:color w:val="000000"/>
          <w:sz w:val="22"/>
        </w:rPr>
        <w:t>about to go to sleep.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Muslim landlady came in to have a look as </w:t>
      </w:r>
      <w:r>
        <w:rPr>
          <w:rFonts w:ascii="Times" w:hAnsi="Times" w:eastAsia="Times"/>
          <w:b w:val="0"/>
          <w:i w:val="0"/>
          <w:color w:val="000000"/>
          <w:sz w:val="22"/>
        </w:rPr>
        <w:t>she was afraid I might come to harm.</w:t>
      </w:r>
      <w:r>
        <w:rPr>
          <w:rFonts w:ascii="Times" w:hAnsi="Times" w:eastAsia="Times"/>
          <w:b w:val="0"/>
          <w:i w:val="0"/>
          <w:color w:val="000000"/>
          <w:sz w:val="22"/>
        </w:rPr>
        <w:t>I sensed danger and got up.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broke my silence.</w:t>
      </w:r>
      <w:r>
        <w:rPr>
          <w:rFonts w:ascii="Times" w:hAnsi="Times" w:eastAsia="Times"/>
          <w:b w:val="0"/>
          <w:i w:val="0"/>
          <w:color w:val="000000"/>
          <w:sz w:val="22"/>
        </w:rPr>
        <w:t>My vow permits me to break it on such occasions.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went to face the crowd but the girls would not leave my side.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</w:t>
      </w:r>
      <w:r>
        <w:rPr>
          <w:rFonts w:ascii="Times" w:hAnsi="Times" w:eastAsia="Times"/>
          <w:b w:val="0"/>
          <w:i w:val="0"/>
          <w:color w:val="000000"/>
          <w:sz w:val="22"/>
        </w:rPr>
        <w:t>people also surrounded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Glass windows were being broken and </w:t>
      </w:r>
      <w:r>
        <w:rPr>
          <w:rFonts w:ascii="Times" w:hAnsi="Times" w:eastAsia="Times"/>
          <w:b w:val="0"/>
          <w:i w:val="0"/>
          <w:color w:val="000000"/>
          <w:sz w:val="22"/>
        </w:rPr>
        <w:t>they started smashing the doors also.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an attempt to cut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wires of the electric ceiling fans but only a few were snapped.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started </w:t>
      </w:r>
      <w:r>
        <w:rPr>
          <w:rFonts w:ascii="Times" w:hAnsi="Times" w:eastAsia="Times"/>
          <w:b w:val="0"/>
          <w:i w:val="0"/>
          <w:color w:val="000000"/>
          <w:sz w:val="22"/>
        </w:rPr>
        <w:t>shouting at the crowd, asking them to be quiet.</w:t>
      </w:r>
      <w:r>
        <w:rPr>
          <w:rFonts w:ascii="Times" w:hAnsi="Times" w:eastAsia="Times"/>
          <w:b w:val="0"/>
          <w:i w:val="0"/>
          <w:color w:val="000000"/>
          <w:sz w:val="22"/>
        </w:rPr>
        <w:t>But who</w:t>
      </w:r>
      <w:r>
        <w:rPr>
          <w:rFonts w:ascii="Times" w:hAnsi="Times" w:eastAsia="Times"/>
          <w:b w:val="0"/>
          <w:i w:val="0"/>
          <w:color w:val="000000"/>
          <w:sz w:val="22"/>
        </w:rPr>
        <w:t>would listen?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could, moreover, speak only Hindustani and they were Bengalis.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</w:t>
      </w:r>
      <w:r>
        <w:rPr>
          <w:rFonts w:ascii="Times" w:hAnsi="Times" w:eastAsia="Times"/>
          <w:b w:val="0"/>
          <w:i w:val="0"/>
          <w:color w:val="000000"/>
          <w:sz w:val="22"/>
        </w:rPr>
        <w:t>were also some Muslims nearby.</w:t>
      </w:r>
      <w:r>
        <w:rPr>
          <w:rFonts w:ascii="Times" w:hAnsi="Times" w:eastAsia="Times"/>
          <w:b w:val="0"/>
          <w:i w:val="0"/>
          <w:color w:val="000000"/>
          <w:sz w:val="22"/>
        </w:rPr>
        <w:t>I asked them</w:t>
      </w:r>
      <w:r>
        <w:rPr>
          <w:rFonts w:ascii="Times" w:hAnsi="Times" w:eastAsia="Times"/>
          <w:b w:val="0"/>
          <w:i w:val="0"/>
          <w:color w:val="000000"/>
          <w:sz w:val="22"/>
        </w:rPr>
        <w:t>not to strike back.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</w:t>
      </w:r>
      <w:r>
        <w:rPr>
          <w:rFonts w:ascii="Times" w:hAnsi="Times" w:eastAsia="Times"/>
          <w:b w:val="0"/>
          <w:i w:val="0"/>
          <w:color w:val="000000"/>
          <w:sz w:val="22"/>
        </w:rPr>
        <w:t>they merely stood around me.</w:t>
      </w:r>
      <w:r>
        <w:rPr>
          <w:rFonts w:ascii="Times" w:hAnsi="Times" w:eastAsia="Times"/>
          <w:b w:val="0"/>
          <w:i w:val="0"/>
          <w:color w:val="000000"/>
          <w:sz w:val="22"/>
        </w:rPr>
        <w:t>There were two groups; one trying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While informing the addressee of his decision to join the Union of India,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Nawab of Bhopal on August 26, had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written: “During our talk on the 22nd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had expressed surprise, at one stage, that I had so much opposed your plan.  I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disguise the fact that while the struggle was on I used every means in my power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preserve the independence and neutrality of my State.  Now that I have conceded defeat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hope that you will find that I can be as staunch a friend as I have been an inveterate </w:t>
      </w:r>
      <w:r>
        <w:rPr>
          <w:rFonts w:ascii="Times" w:hAnsi="Times" w:eastAsia="Times"/>
          <w:b w:val="0"/>
          <w:i w:val="0"/>
          <w:color w:val="000000"/>
          <w:sz w:val="18"/>
        </w:rPr>
        <w:t>opponent.”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Abha and Manu Gandhi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716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incite the crowd, the other trying to pacify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two </w:t>
      </w:r>
      <w:r>
        <w:rPr>
          <w:rFonts w:ascii="Times" w:hAnsi="Times" w:eastAsia="Times"/>
          <w:b w:val="0"/>
          <w:i w:val="0"/>
          <w:color w:val="000000"/>
          <w:sz w:val="22"/>
        </w:rPr>
        <w:t>policemen also.</w:t>
      </w:r>
      <w:r>
        <w:rPr>
          <w:rFonts w:ascii="Times" w:hAnsi="Times" w:eastAsia="Times"/>
          <w:b w:val="0"/>
          <w:i w:val="0"/>
          <w:color w:val="000000"/>
          <w:sz w:val="22"/>
        </w:rPr>
        <w:t>They also used no force.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folded hands they </w:t>
      </w:r>
      <w:r>
        <w:rPr>
          <w:rFonts w:ascii="Times" w:hAnsi="Times" w:eastAsia="Times"/>
          <w:b w:val="0"/>
          <w:i w:val="0"/>
          <w:color w:val="000000"/>
          <w:sz w:val="22"/>
        </w:rPr>
        <w:t>addressed [the crowd] in a loud voice and they stopped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Kalyanam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that I should go and sit inside.</w:t>
      </w:r>
      <w:r>
        <w:rPr>
          <w:rFonts w:ascii="Times" w:hAnsi="Times" w:eastAsia="Times"/>
          <w:b w:val="0"/>
          <w:i w:val="0"/>
          <w:color w:val="000000"/>
          <w:sz w:val="22"/>
        </w:rPr>
        <w:t>Bisen was in the centre.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2"/>
        </w:rPr>
        <w:t>was wearing only pyjamas and was taken for a Muslim.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Bricks were </w:t>
      </w:r>
      <w:r>
        <w:rPr>
          <w:rFonts w:ascii="Times" w:hAnsi="Times" w:eastAsia="Times"/>
          <w:b w:val="0"/>
          <w:i w:val="0"/>
          <w:color w:val="000000"/>
          <w:sz w:val="22"/>
        </w:rPr>
        <w:t>thrown.</w:t>
      </w:r>
      <w:r>
        <w:rPr>
          <w:rFonts w:ascii="Times" w:hAnsi="Times" w:eastAsia="Times"/>
          <w:b w:val="0"/>
          <w:i w:val="0"/>
          <w:color w:val="000000"/>
          <w:sz w:val="22"/>
        </w:rPr>
        <w:t>One hit a Muslim.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was wounded, but the brick could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struck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Superintendent of Police came soon after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youngsters dispersed after causing considerable damage to the house.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Prafulla Babu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Annada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Prafulla suggested the posting of </w:t>
      </w:r>
      <w:r>
        <w:rPr>
          <w:rFonts w:ascii="Times" w:hAnsi="Times" w:eastAsia="Times"/>
          <w:b w:val="0"/>
          <w:i w:val="0"/>
          <w:color w:val="000000"/>
          <w:sz w:val="22"/>
        </w:rPr>
        <w:t>more police guard but I objected.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suspects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>Mahasabha [was behind the attack].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asked them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Syamaprasad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Chatterji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arresting the mischief-makers and </w:t>
      </w:r>
      <w:r>
        <w:rPr>
          <w:rFonts w:ascii="Times" w:hAnsi="Times" w:eastAsia="Times"/>
          <w:b w:val="0"/>
          <w:i w:val="0"/>
          <w:color w:val="000000"/>
          <w:sz w:val="22"/>
        </w:rPr>
        <w:t>not to do anything in a hurry.</w:t>
      </w:r>
      <w:r>
        <w:rPr>
          <w:rFonts w:ascii="Times" w:hAnsi="Times" w:eastAsia="Times"/>
          <w:b w:val="0"/>
          <w:i w:val="0"/>
          <w:color w:val="000000"/>
          <w:sz w:val="22"/>
        </w:rPr>
        <w:t>Such is the position 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bed only at 12.30 a. m. Of course I had to get up at the usual </w:t>
      </w:r>
      <w:r>
        <w:rPr>
          <w:rFonts w:ascii="Times" w:hAnsi="Times" w:eastAsia="Times"/>
          <w:b w:val="0"/>
          <w:i w:val="0"/>
          <w:color w:val="000000"/>
          <w:sz w:val="22"/>
        </w:rPr>
        <w:t>hour.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tell Jawaharlal about this when you meet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Read the accompanying wire.</w:t>
      </w:r>
      <w:r>
        <w:rPr>
          <w:rFonts w:ascii="Times" w:hAnsi="Times" w:eastAsia="Times"/>
          <w:b w:val="0"/>
          <w:i w:val="0"/>
          <w:color w:val="000000"/>
          <w:sz w:val="22"/>
        </w:rPr>
        <w:t>I feel totally lost.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pin my hopes </w:t>
      </w:r>
      <w:r>
        <w:rPr>
          <w:rFonts w:ascii="Times" w:hAnsi="Times" w:eastAsia="Times"/>
          <w:b w:val="0"/>
          <w:i w:val="0"/>
          <w:color w:val="000000"/>
          <w:sz w:val="22"/>
        </w:rPr>
        <w:t>on you two.</w:t>
      </w:r>
      <w:r>
        <w:rPr>
          <w:rFonts w:ascii="Times" w:hAnsi="Times" w:eastAsia="Times"/>
          <w:b w:val="0"/>
          <w:i w:val="0"/>
          <w:color w:val="000000"/>
          <w:sz w:val="22"/>
        </w:rPr>
        <w:t>The copy of my reply is on the reverse.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 this situation you may take it that I am 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“As for </w:t>
      </w:r>
      <w:r>
        <w:rPr>
          <w:rFonts w:ascii="Times" w:hAnsi="Times" w:eastAsia="Times"/>
          <w:b w:val="0"/>
          <w:i w:val="0"/>
          <w:color w:val="000000"/>
          <w:sz w:val="22"/>
        </w:rPr>
        <w:t>tomorrow, who can tell?”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308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56" w:lineRule="exact" w:before="272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URANGZEB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ELHI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372-4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MANIBEHN</w:t>
      </w:r>
      <w:r>
        <w:rPr>
          <w:rFonts w:ascii="Times" w:hAnsi="Times" w:eastAsia="Times"/>
          <w:b w:val="0"/>
          <w:i/>
          <w:color w:val="000000"/>
          <w:sz w:val="24"/>
        </w:rPr>
        <w:t>PATEL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1947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MANI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glad that you do not feel overburdened.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someone with the Sardar who is one hundred per cent fit.</w:t>
      </w:r>
    </w:p>
    <w:p>
      <w:pPr>
        <w:autoSpaceDN w:val="0"/>
        <w:autoSpaceDE w:val="0"/>
        <w:widowControl/>
        <w:spacing w:line="220" w:lineRule="exact" w:before="44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Prafulla Chandra Ghosh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constructive worker of Calcutta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Syamaprasad Mookerjee and N. C. Chatterji, Hindu Mahasabha leaders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04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he is free.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to Sushila the material meant for her.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evening’s developments here were altogether unexpected.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was alleged to have been stabbed was not stabbed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scuffle between two persons, in which that man fell to the </w:t>
      </w:r>
      <w:r>
        <w:rPr>
          <w:rFonts w:ascii="Times" w:hAnsi="Times" w:eastAsia="Times"/>
          <w:b w:val="0"/>
          <w:i w:val="0"/>
          <w:color w:val="000000"/>
          <w:sz w:val="22"/>
        </w:rPr>
        <w:t>ground.</w:t>
      </w:r>
      <w:r>
        <w:rPr>
          <w:rFonts w:ascii="Times" w:hAnsi="Times" w:eastAsia="Times"/>
          <w:b w:val="0"/>
          <w:i w:val="0"/>
          <w:color w:val="000000"/>
          <w:sz w:val="22"/>
        </w:rPr>
        <w:t>Now I hope to get more news.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just come out after a bath and am writing this.</w:t>
      </w:r>
    </w:p>
    <w:p>
      <w:pPr>
        <w:autoSpaceDN w:val="0"/>
        <w:autoSpaceDE w:val="0"/>
        <w:widowControl/>
        <w:spacing w:line="220" w:lineRule="exact" w:before="66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56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ATEL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DURGA</w:t>
      </w:r>
      <w:r>
        <w:rPr>
          <w:rFonts w:ascii="Times" w:hAnsi="Times" w:eastAsia="Times"/>
          <w:b w:val="0"/>
          <w:i/>
          <w:color w:val="000000"/>
          <w:sz w:val="24"/>
        </w:rPr>
        <w:t>M.</w:t>
      </w:r>
      <w:r>
        <w:rPr>
          <w:rFonts w:ascii="Times" w:hAnsi="Times" w:eastAsia="Times"/>
          <w:b w:val="0"/>
          <w:i/>
          <w:color w:val="000000"/>
          <w:sz w:val="24"/>
        </w:rPr>
        <w:t>DESAI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1947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DURGA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 about Babla’s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marriage yesterday.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it is an </w:t>
      </w:r>
      <w:r>
        <w:rPr>
          <w:rFonts w:ascii="Times" w:hAnsi="Times" w:eastAsia="Times"/>
          <w:b w:val="0"/>
          <w:i w:val="0"/>
          <w:color w:val="000000"/>
          <w:sz w:val="22"/>
        </w:rPr>
        <w:t>alliance of mutual choice, what could my blessings add?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are </w:t>
      </w:r>
      <w:r>
        <w:rPr>
          <w:rFonts w:ascii="Times" w:hAnsi="Times" w:eastAsia="Times"/>
          <w:b w:val="0"/>
          <w:i w:val="0"/>
          <w:color w:val="000000"/>
          <w:sz w:val="22"/>
        </w:rPr>
        <w:t>competent and public spirited.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anything that is auspicious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no blessings; and blessings never come true when the thing is </w:t>
      </w:r>
      <w:r>
        <w:rPr>
          <w:rFonts w:ascii="Times" w:hAnsi="Times" w:eastAsia="Times"/>
          <w:b w:val="0"/>
          <w:i w:val="0"/>
          <w:color w:val="000000"/>
          <w:sz w:val="22"/>
        </w:rPr>
        <w:t>inauspicious.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certainly wish them both a long life; may </w:t>
      </w:r>
      <w:r>
        <w:rPr>
          <w:rFonts w:ascii="Times" w:hAnsi="Times" w:eastAsia="Times"/>
          <w:b w:val="0"/>
          <w:i w:val="0"/>
          <w:color w:val="000000"/>
          <w:sz w:val="22"/>
        </w:rPr>
        <w:t>they ever serve the people.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Bablo and his wife will be there, you are sure to be settled </w:t>
      </w:r>
      <w:r>
        <w:rPr>
          <w:rFonts w:ascii="Times" w:hAnsi="Times" w:eastAsia="Times"/>
          <w:b w:val="0"/>
          <w:i w:val="0"/>
          <w:color w:val="000000"/>
          <w:sz w:val="22"/>
        </w:rPr>
        <w:t>comfortably.</w:t>
      </w:r>
      <w:r>
        <w:rPr>
          <w:rFonts w:ascii="Times" w:hAnsi="Times" w:eastAsia="Times"/>
          <w:b w:val="0"/>
          <w:i w:val="0"/>
          <w:color w:val="000000"/>
          <w:sz w:val="22"/>
        </w:rPr>
        <w:t>Could you live separately from them?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164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 of Mahadev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son, Narayan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</w:t>
      </w:r>
      <w:r>
        <w:rPr>
          <w:rFonts w:ascii="Times" w:hAnsi="Times" w:eastAsia="Times"/>
          <w:b w:val="0"/>
          <w:i/>
          <w:color w:val="000000"/>
          <w:sz w:val="24"/>
        </w:rPr>
        <w:t>TALK</w:t>
      </w:r>
      <w:r>
        <w:rPr>
          <w:rFonts w:ascii="Times" w:hAnsi="Times" w:eastAsia="Times"/>
          <w:b w:val="0"/>
          <w:i/>
          <w:color w:val="000000"/>
          <w:sz w:val="24"/>
        </w:rPr>
        <w:t>WITH</w:t>
      </w:r>
      <w:r>
        <w:rPr>
          <w:rFonts w:ascii="Times" w:hAnsi="Times" w:eastAsia="Times"/>
          <w:b w:val="0"/>
          <w:i/>
          <w:color w:val="000000"/>
          <w:sz w:val="24"/>
        </w:rPr>
        <w:t>MARWARI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1947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 in the midst of the rioters and prevent them from indulging </w:t>
      </w:r>
      <w:r>
        <w:rPr>
          <w:rFonts w:ascii="Times" w:hAnsi="Times" w:eastAsia="Times"/>
          <w:b w:val="0"/>
          <w:i w:val="0"/>
          <w:color w:val="000000"/>
          <w:sz w:val="22"/>
        </w:rPr>
        <w:t>in madness or get killed in the attempt.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 not come back alive to </w:t>
      </w:r>
      <w:r>
        <w:rPr>
          <w:rFonts w:ascii="Times" w:hAnsi="Times" w:eastAsia="Times"/>
          <w:b w:val="0"/>
          <w:i w:val="0"/>
          <w:color w:val="000000"/>
          <w:sz w:val="22"/>
        </w:rPr>
        <w:t>report failure.</w:t>
      </w:r>
      <w:r>
        <w:rPr>
          <w:rFonts w:ascii="Times" w:hAnsi="Times" w:eastAsia="Times"/>
          <w:b w:val="0"/>
          <w:i w:val="0"/>
          <w:color w:val="000000"/>
          <w:sz w:val="22"/>
        </w:rPr>
        <w:t>The situation calls for sacrifice on the part of top-</w:t>
      </w:r>
      <w:r>
        <w:rPr>
          <w:rFonts w:ascii="Times" w:hAnsi="Times" w:eastAsia="Times"/>
          <w:b w:val="0"/>
          <w:i w:val="0"/>
          <w:color w:val="000000"/>
          <w:sz w:val="22"/>
        </w:rPr>
        <w:t>rankers.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the unknown, nameless rank and file alone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victims of the holocaust with the one exception of the late Ganesh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 Vidyarthi.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enough.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14-9-1947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</w:t>
      </w:r>
      <w:r>
        <w:rPr>
          <w:rFonts w:ascii="Times" w:hAnsi="Times" w:eastAsia="Times"/>
          <w:b w:val="0"/>
          <w:i/>
          <w:color w:val="000000"/>
          <w:sz w:val="24"/>
        </w:rPr>
        <w:t>STATEMENT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THE</w:t>
      </w:r>
      <w:r>
        <w:rPr>
          <w:rFonts w:ascii="Times" w:hAnsi="Times" w:eastAsia="Times"/>
          <w:b w:val="0"/>
          <w:i/>
          <w:color w:val="000000"/>
          <w:sz w:val="24"/>
        </w:rPr>
        <w:t>PRESS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1947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regret to have to report to you that last night some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>brought to the compound a bandaged man.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reported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attacked by some Muslims.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Prime Minister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and the report was that he had no marks on his body of </w:t>
      </w:r>
      <w:r>
        <w:rPr>
          <w:rFonts w:ascii="Times" w:hAnsi="Times" w:eastAsia="Times"/>
          <w:b w:val="0"/>
          <w:i w:val="0"/>
          <w:color w:val="000000"/>
          <w:sz w:val="22"/>
        </w:rPr>
        <w:t>stabbing which he was said to have received.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seriousness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injury however is not the chief point.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want to emphasize is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these young men tried to become judges and executioners.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</w:t>
      </w:r>
      <w:r>
        <w:rPr>
          <w:rFonts w:ascii="Times" w:hAnsi="Times" w:eastAsia="Times"/>
          <w:b w:val="0"/>
          <w:i w:val="0"/>
          <w:color w:val="000000"/>
          <w:sz w:val="22"/>
        </w:rPr>
        <w:t>about 10 p.m., Calcutta time.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began to shout at the top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voices. My sleep was disturbed but I tried to lie quiet not knowing </w:t>
      </w:r>
      <w:r>
        <w:rPr>
          <w:rFonts w:ascii="Times" w:hAnsi="Times" w:eastAsia="Times"/>
          <w:b w:val="0"/>
          <w:i w:val="0"/>
          <w:color w:val="000000"/>
          <w:sz w:val="22"/>
        </w:rPr>
        <w:t>what was happening.</w:t>
      </w:r>
      <w:r>
        <w:rPr>
          <w:rFonts w:ascii="Times" w:hAnsi="Times" w:eastAsia="Times"/>
          <w:b w:val="0"/>
          <w:i w:val="0"/>
          <w:color w:val="000000"/>
          <w:sz w:val="22"/>
        </w:rPr>
        <w:t>I heard the window-panes being smashed.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</w:t>
      </w:r>
      <w:r>
        <w:rPr>
          <w:rFonts w:ascii="Times" w:hAnsi="Times" w:eastAsia="Times"/>
          <w:b w:val="0"/>
          <w:i w:val="0"/>
          <w:color w:val="000000"/>
          <w:sz w:val="22"/>
        </w:rPr>
        <w:t>lying on either side of me two very brave girls.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not sleep </w:t>
      </w:r>
      <w:r>
        <w:rPr>
          <w:rFonts w:ascii="Times" w:hAnsi="Times" w:eastAsia="Times"/>
          <w:b w:val="0"/>
          <w:i w:val="0"/>
          <w:color w:val="000000"/>
          <w:sz w:val="22"/>
        </w:rPr>
        <w:t>but, without my</w:t>
      </w:r>
      <w:r>
        <w:rPr>
          <w:rFonts w:ascii="Times" w:hAnsi="Times" w:eastAsia="Times"/>
          <w:b w:val="0"/>
          <w:i w:val="0"/>
          <w:color w:val="000000"/>
          <w:sz w:val="22"/>
        </w:rPr>
        <w:t>knowledge, 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eyes were closed, they went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 small crowd and tried to pacify them.</w:t>
      </w:r>
      <w:r>
        <w:rPr>
          <w:rFonts w:ascii="Times" w:hAnsi="Times" w:eastAsia="Times"/>
          <w:b w:val="0"/>
          <w:i w:val="0"/>
          <w:color w:val="000000"/>
          <w:sz w:val="22"/>
        </w:rPr>
        <w:t>Thank God the crowd did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leading members of the Marwari community sought Gandhiji’s advice </w:t>
      </w:r>
      <w:r>
        <w:rPr>
          <w:rFonts w:ascii="Times" w:hAnsi="Times" w:eastAsia="Times"/>
          <w:b w:val="0"/>
          <w:i w:val="0"/>
          <w:color w:val="000000"/>
          <w:sz w:val="18"/>
        </w:rPr>
        <w:t>as to what they should do to quench the fire of communal riots.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on Kanpur Riots, Subjects Committee Meeting, Karachi”, 27-</w:t>
      </w:r>
      <w:r>
        <w:rPr>
          <w:rFonts w:ascii="Times" w:hAnsi="Times" w:eastAsia="Times"/>
          <w:b w:val="0"/>
          <w:i w:val="0"/>
          <w:color w:val="000000"/>
          <w:sz w:val="18"/>
        </w:rPr>
        <w:t>3-1931, “Telegram to Balkrishna Sharma”, 1-4-1931 and “Notes”, 9-4-1931.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Even as he uttered these words, he was cogitating within himself, as to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came into the picture which he was presenting to them.  For he added: “Of course,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do today what I have told them to do.  I will not be permitted to.  I saw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yesterday.  Everybody will protect me from harm if I went in the midst of the </w:t>
      </w:r>
      <w:r>
        <w:rPr>
          <w:rFonts w:ascii="Times" w:hAnsi="Times" w:eastAsia="Times"/>
          <w:b w:val="0"/>
          <w:i w:val="0"/>
          <w:color w:val="000000"/>
          <w:sz w:val="18"/>
        </w:rPr>
        <w:t>maddened crowd.  I may drop down from sheer physical exhaustion—that is nothing.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won’t do for a soldier to be exhausted in the midst of battle.”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Chief Minister of Bengal, Dr. P. C. Ghosh.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7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not do any harm to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Muslim lady in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endearingly called Bi-Amma and a young Muslim stood near my </w:t>
      </w:r>
      <w:r>
        <w:rPr>
          <w:rFonts w:ascii="Times" w:hAnsi="Times" w:eastAsia="Times"/>
          <w:b w:val="0"/>
          <w:i w:val="0"/>
          <w:color w:val="000000"/>
          <w:sz w:val="22"/>
        </w:rPr>
        <w:t>matting, I suppose, to protect me from harm.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noise continued to swell.</w:t>
      </w:r>
      <w:r>
        <w:rPr>
          <w:rFonts w:ascii="Times" w:hAnsi="Times" w:eastAsia="Times"/>
          <w:b w:val="0"/>
          <w:i w:val="0"/>
          <w:color w:val="000000"/>
          <w:sz w:val="22"/>
        </w:rPr>
        <w:t>Some had entered the central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 </w:t>
      </w:r>
      <w:r>
        <w:rPr>
          <w:rFonts w:ascii="Times" w:hAnsi="Times" w:eastAsia="Times"/>
          <w:b w:val="0"/>
          <w:i w:val="0"/>
          <w:color w:val="000000"/>
          <w:sz w:val="22"/>
        </w:rPr>
        <w:t>and began to knock open the many doors.</w:t>
      </w:r>
      <w:r>
        <w:rPr>
          <w:rFonts w:ascii="Times" w:hAnsi="Times" w:eastAsia="Times"/>
          <w:b w:val="0"/>
          <w:i w:val="0"/>
          <w:color w:val="000000"/>
          <w:sz w:val="22"/>
        </w:rPr>
        <w:t>I felt that I must get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and </w:t>
      </w:r>
      <w:r>
        <w:rPr>
          <w:rFonts w:ascii="Times" w:hAnsi="Times" w:eastAsia="Times"/>
          <w:b w:val="0"/>
          <w:i w:val="0"/>
          <w:color w:val="000000"/>
          <w:sz w:val="22"/>
        </w:rPr>
        <w:t>face the angry group.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stood at the threshold of one of the doors. </w:t>
      </w:r>
      <w:r>
        <w:rPr>
          <w:rFonts w:ascii="Times" w:hAnsi="Times" w:eastAsia="Times"/>
          <w:b w:val="0"/>
          <w:i w:val="0"/>
          <w:color w:val="000000"/>
          <w:sz w:val="22"/>
        </w:rPr>
        <w:t>Friendly faces surrounded me and would not let me move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vow of silence admitted of my breaking it on such occasions and I </w:t>
      </w:r>
      <w:r>
        <w:rPr>
          <w:rFonts w:ascii="Times" w:hAnsi="Times" w:eastAsia="Times"/>
          <w:b w:val="0"/>
          <w:i w:val="0"/>
          <w:color w:val="000000"/>
          <w:sz w:val="22"/>
        </w:rPr>
        <w:t>broke it and began to appeal to the angry young men to be quiet.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the Bengali grand-daughter-in-law to translate my few words </w:t>
      </w:r>
      <w:r>
        <w:rPr>
          <w:rFonts w:ascii="Times" w:hAnsi="Times" w:eastAsia="Times"/>
          <w:b w:val="0"/>
          <w:i w:val="0"/>
          <w:color w:val="000000"/>
          <w:sz w:val="22"/>
        </w:rPr>
        <w:t>into Bengali.</w:t>
      </w:r>
      <w:r>
        <w:rPr>
          <w:rFonts w:ascii="Times" w:hAnsi="Times" w:eastAsia="Times"/>
          <w:b w:val="0"/>
          <w:i w:val="0"/>
          <w:color w:val="000000"/>
          <w:sz w:val="22"/>
        </w:rPr>
        <w:t>All to no purpose.</w:t>
      </w:r>
      <w:r>
        <w:rPr>
          <w:rFonts w:ascii="Times" w:hAnsi="Times" w:eastAsia="Times"/>
          <w:b w:val="0"/>
          <w:i w:val="0"/>
          <w:color w:val="000000"/>
          <w:sz w:val="22"/>
        </w:rPr>
        <w:t>Their ears were closed against reason.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clasped my hands in the Hindu fashion.</w:t>
      </w:r>
      <w:r>
        <w:rPr>
          <w:rFonts w:ascii="Times" w:hAnsi="Times" w:eastAsia="Times"/>
          <w:b w:val="0"/>
          <w:i w:val="0"/>
          <w:color w:val="000000"/>
          <w:sz w:val="22"/>
        </w:rPr>
        <w:t>Nothing doing.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</w:t>
      </w:r>
      <w:r>
        <w:rPr>
          <w:rFonts w:ascii="Times" w:hAnsi="Times" w:eastAsia="Times"/>
          <w:b w:val="0"/>
          <w:i w:val="0"/>
          <w:color w:val="000000"/>
          <w:sz w:val="22"/>
        </w:rPr>
        <w:t>window-panes began to crack.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friendly ones in the crowd tried to </w:t>
      </w:r>
      <w:r>
        <w:rPr>
          <w:rFonts w:ascii="Times" w:hAnsi="Times" w:eastAsia="Times"/>
          <w:b w:val="0"/>
          <w:i w:val="0"/>
          <w:color w:val="000000"/>
          <w:sz w:val="22"/>
        </w:rPr>
        <w:t>pacify them.</w:t>
      </w:r>
      <w:r>
        <w:rPr>
          <w:rFonts w:ascii="Times" w:hAnsi="Times" w:eastAsia="Times"/>
          <w:b w:val="0"/>
          <w:i w:val="0"/>
          <w:color w:val="000000"/>
          <w:sz w:val="22"/>
        </w:rPr>
        <w:t>There were two police officers.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it said to their credit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did not try to exercise authority.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too clasped their </w:t>
      </w:r>
      <w:r>
        <w:rPr>
          <w:rFonts w:ascii="Times" w:hAnsi="Times" w:eastAsia="Times"/>
          <w:b w:val="0"/>
          <w:i w:val="0"/>
          <w:color w:val="000000"/>
          <w:sz w:val="22"/>
        </w:rPr>
        <w:t>hands in appeal.</w:t>
      </w:r>
      <w:r>
        <w:rPr>
          <w:rFonts w:ascii="Times" w:hAnsi="Times" w:eastAsia="Times"/>
          <w:b w:val="0"/>
          <w:i w:val="0"/>
          <w:color w:val="000000"/>
          <w:sz w:val="22"/>
        </w:rPr>
        <w:t>A lathi blow missed me and everybody round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>brick aimed at me hurt a Muslim friend standing by.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girls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leave me and held on to me to the last.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Meantime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>Superintendent and his officers came in.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too did not use force. </w:t>
      </w:r>
      <w:r>
        <w:rPr>
          <w:rFonts w:ascii="Times" w:hAnsi="Times" w:eastAsia="Times"/>
          <w:b w:val="0"/>
          <w:i w:val="0"/>
          <w:color w:val="000000"/>
          <w:sz w:val="22"/>
        </w:rPr>
        <w:t>They appealed to me to retire.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was a chance of their stilling </w:t>
      </w:r>
      <w:r>
        <w:rPr>
          <w:rFonts w:ascii="Times" w:hAnsi="Times" w:eastAsia="Times"/>
          <w:b w:val="0"/>
          <w:i w:val="0"/>
          <w:color w:val="000000"/>
          <w:sz w:val="22"/>
        </w:rPr>
        <w:t>the young men.</w:t>
      </w:r>
      <w:r>
        <w:rPr>
          <w:rFonts w:ascii="Times" w:hAnsi="Times" w:eastAsia="Times"/>
          <w:b w:val="0"/>
          <w:i w:val="0"/>
          <w:color w:val="000000"/>
          <w:sz w:val="22"/>
        </w:rPr>
        <w:t>After a time the crowd melted.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happened outside the compound gate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that the police had to use tear gas to disperse the crowd.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Meantime Dr. P. C. Ghosh, Annada Babu and Dr. Nripen walked in </w:t>
      </w:r>
      <w:r>
        <w:rPr>
          <w:rFonts w:ascii="Times" w:hAnsi="Times" w:eastAsia="Times"/>
          <w:b w:val="0"/>
          <w:i w:val="0"/>
          <w:color w:val="000000"/>
          <w:sz w:val="22"/>
        </w:rPr>
        <w:t>and after some discussion left.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Happily Shaheed Saheb had gone </w:t>
      </w:r>
      <w:r>
        <w:rPr>
          <w:rFonts w:ascii="Times" w:hAnsi="Times" w:eastAsia="Times"/>
          <w:b w:val="0"/>
          <w:i w:val="0"/>
          <w:color w:val="000000"/>
          <w:sz w:val="22"/>
        </w:rPr>
        <w:t>home to prepare for tomorrow’s proposed departure for Noakhali.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the above ugly incident which no one could tell where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lead to I could not think of leaving Calcutta for Noakhali.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What is the lesson of the incident?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 to me that if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retain her dearly won independence all men and women must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forget lynch law.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attempted was an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imitation of lynch law.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Muslims misbehaved, the complainants </w:t>
      </w:r>
      <w:r>
        <w:rPr>
          <w:rFonts w:ascii="Times" w:hAnsi="Times" w:eastAsia="Times"/>
          <w:b w:val="0"/>
          <w:i w:val="0"/>
          <w:color w:val="000000"/>
          <w:sz w:val="22"/>
        </w:rPr>
        <w:t>could, if they would not go to the ministers, certainly go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or my </w:t>
      </w:r>
      <w:r>
        <w:rPr>
          <w:rFonts w:ascii="Times" w:hAnsi="Times" w:eastAsia="Times"/>
          <w:b w:val="0"/>
          <w:i w:val="0"/>
          <w:color w:val="000000"/>
          <w:sz w:val="22"/>
        </w:rPr>
        <w:t>friend Shaheed Saheb.</w:t>
      </w:r>
      <w:r>
        <w:rPr>
          <w:rFonts w:ascii="Times" w:hAnsi="Times" w:eastAsia="Times"/>
          <w:b w:val="0"/>
          <w:i w:val="0"/>
          <w:color w:val="000000"/>
          <w:sz w:val="22"/>
        </w:rPr>
        <w:t>The same thing applies to Muslim complai-</w:t>
      </w:r>
      <w:r>
        <w:rPr>
          <w:rFonts w:ascii="Times" w:hAnsi="Times" w:eastAsia="Times"/>
          <w:b w:val="0"/>
          <w:i w:val="0"/>
          <w:color w:val="000000"/>
          <w:sz w:val="22"/>
        </w:rPr>
        <w:t>nants.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way of keeping the peace in Calcutta or elsewhere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rPr>
          <w:rFonts w:ascii="Times" w:hAnsi="Times" w:eastAsia="Times"/>
          <w:b w:val="0"/>
          <w:i w:val="0"/>
          <w:color w:val="000000"/>
          <w:sz w:val="22"/>
        </w:rPr>
        <w:t>the elementary rule of civilized society is not observed.</w:t>
      </w:r>
      <w:r>
        <w:rPr>
          <w:rFonts w:ascii="Times" w:hAnsi="Times" w:eastAsia="Times"/>
          <w:b w:val="0"/>
          <w:i w:val="0"/>
          <w:color w:val="000000"/>
          <w:sz w:val="22"/>
        </w:rPr>
        <w:t>Let them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22"/>
        </w:rPr>
        <w:t>think of the savagery of the Punjab or outside 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recognition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golden rule of never taking the law into one’s own hands has </w:t>
      </w:r>
      <w:r>
        <w:rPr>
          <w:rFonts w:ascii="Times" w:hAnsi="Times" w:eastAsia="Times"/>
          <w:b w:val="0"/>
          <w:i w:val="0"/>
          <w:color w:val="000000"/>
          <w:sz w:val="22"/>
        </w:rPr>
        <w:t>no exceptions.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secretary Devprakash in Patna wires: “Public agitated </w:t>
      </w:r>
      <w:r>
        <w:rPr>
          <w:rFonts w:ascii="Times" w:hAnsi="Times" w:eastAsia="Times"/>
          <w:b w:val="0"/>
          <w:i w:val="0"/>
          <w:color w:val="000000"/>
          <w:sz w:val="22"/>
        </w:rPr>
        <w:t>Punjab happenings.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 statement necessary impressing duty of </w:t>
      </w:r>
      <w:r>
        <w:rPr>
          <w:rFonts w:ascii="Times" w:hAnsi="Times" w:eastAsia="Times"/>
          <w:b w:val="0"/>
          <w:i w:val="0"/>
          <w:color w:val="000000"/>
          <w:sz w:val="22"/>
        </w:rPr>
        <w:t>public and the Press.”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Devprakash is never unduly agitated. </w:t>
      </w:r>
      <w:r>
        <w:rPr>
          <w:rFonts w:ascii="Times" w:hAnsi="Times" w:eastAsia="Times"/>
          <w:b w:val="0"/>
          <w:i w:val="0"/>
          <w:color w:val="000000"/>
          <w:sz w:val="22"/>
        </w:rPr>
        <w:t>There must be some unguarded word by the Press.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is so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when (we) are sitting on a powder magazine, the Fourth Estate </w:t>
      </w:r>
      <w:r>
        <w:rPr>
          <w:rFonts w:ascii="Times" w:hAnsi="Times" w:eastAsia="Times"/>
          <w:b w:val="0"/>
          <w:i w:val="0"/>
          <w:color w:val="000000"/>
          <w:sz w:val="22"/>
        </w:rPr>
        <w:t>has to be extra-wise and reticent.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Unscrupulousness will act as a </w:t>
      </w:r>
      <w:r>
        <w:rPr>
          <w:rFonts w:ascii="Times" w:hAnsi="Times" w:eastAsia="Times"/>
          <w:b w:val="0"/>
          <w:i w:val="0"/>
          <w:color w:val="000000"/>
          <w:sz w:val="22"/>
        </w:rPr>
        <w:t>lighted match.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every editor and reporter will realize his duty to </w:t>
      </w:r>
      <w:r>
        <w:rPr>
          <w:rFonts w:ascii="Times" w:hAnsi="Times" w:eastAsia="Times"/>
          <w:b w:val="0"/>
          <w:i w:val="0"/>
          <w:color w:val="000000"/>
          <w:sz w:val="22"/>
        </w:rPr>
        <w:t>the full.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One thing I must mention.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 urgent message calling me </w:t>
      </w:r>
      <w:r>
        <w:rPr>
          <w:rFonts w:ascii="Times" w:hAnsi="Times" w:eastAsia="Times"/>
          <w:b w:val="0"/>
          <w:i w:val="0"/>
          <w:color w:val="000000"/>
          <w:sz w:val="22"/>
        </w:rPr>
        <w:t>to the Punjab.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all kinds of rumours about recrudescence of </w:t>
      </w:r>
      <w:r>
        <w:rPr>
          <w:rFonts w:ascii="Times" w:hAnsi="Times" w:eastAsia="Times"/>
          <w:b w:val="0"/>
          <w:i w:val="0"/>
          <w:color w:val="000000"/>
          <w:sz w:val="22"/>
        </w:rPr>
        <w:t>trouble in Calcutta.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they are exaggerated if not quite baseless.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citizens of Calcutta have to reassure me that there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in Calcutta and that peace once restored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>broken.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very first day of peace, that is 14th August last, I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saying that the peace might only be a temporary lull.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no miracle.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foreboding prove true and will Calcutta again </w:t>
      </w:r>
      <w:r>
        <w:rPr>
          <w:rFonts w:ascii="Times" w:hAnsi="Times" w:eastAsia="Times"/>
          <w:b w:val="0"/>
          <w:i w:val="0"/>
          <w:color w:val="000000"/>
          <w:sz w:val="22"/>
        </w:rPr>
        <w:t>lapse into the law of the jungle?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hope not, let us pray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Almighty that He will touch our hearts and ward off the recurrence of </w:t>
      </w:r>
      <w:r>
        <w:rPr>
          <w:rFonts w:ascii="Times" w:hAnsi="Times" w:eastAsia="Times"/>
          <w:b w:val="0"/>
          <w:i w:val="0"/>
          <w:color w:val="000000"/>
          <w:sz w:val="22"/>
        </w:rPr>
        <w:t>insanity.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foregoing was written, i. e., about four o’clock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silence, I have come to know fairly well the details of what has </w:t>
      </w:r>
      <w:r>
        <w:rPr>
          <w:rFonts w:ascii="Times" w:hAnsi="Times" w:eastAsia="Times"/>
          <w:b w:val="0"/>
          <w:i w:val="0"/>
          <w:color w:val="000000"/>
          <w:sz w:val="22"/>
        </w:rPr>
        <w:t>happened in the various parts of the city.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places which </w:t>
      </w:r>
      <w:r>
        <w:rPr>
          <w:rFonts w:ascii="Times" w:hAnsi="Times" w:eastAsia="Times"/>
          <w:b w:val="0"/>
          <w:i w:val="0"/>
          <w:color w:val="000000"/>
          <w:sz w:val="22"/>
        </w:rPr>
        <w:t>were safe till yesterday have suddenly become unsafe.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deaths </w:t>
      </w:r>
      <w:r>
        <w:rPr>
          <w:rFonts w:ascii="Times" w:hAnsi="Times" w:eastAsia="Times"/>
          <w:b w:val="0"/>
          <w:i w:val="0"/>
          <w:color w:val="000000"/>
          <w:sz w:val="22"/>
        </w:rPr>
        <w:t>have taken place.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two dead bodies of very poor Muslims.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some wretched-looking Muslims being carted away to a place of </w:t>
      </w:r>
      <w:r>
        <w:rPr>
          <w:rFonts w:ascii="Times" w:hAnsi="Times" w:eastAsia="Times"/>
          <w:b w:val="0"/>
          <w:i w:val="0"/>
          <w:color w:val="000000"/>
          <w:sz w:val="22"/>
        </w:rPr>
        <w:t>safety.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see that last night’s incident so fully described above </w:t>
      </w:r>
      <w:r>
        <w:rPr>
          <w:rFonts w:ascii="Times" w:hAnsi="Times" w:eastAsia="Times"/>
          <w:b w:val="0"/>
          <w:i w:val="0"/>
          <w:color w:val="000000"/>
          <w:sz w:val="22"/>
        </w:rPr>
        <w:t>pales into insignificance before this flare-up.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that I may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going about in this open conflagration could possibly </w:t>
      </w:r>
      <w:r>
        <w:rPr>
          <w:rFonts w:ascii="Times" w:hAnsi="Times" w:eastAsia="Times"/>
          <w:b w:val="0"/>
          <w:i w:val="0"/>
          <w:color w:val="000000"/>
          <w:sz w:val="22"/>
        </w:rPr>
        <w:t>arrest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friends who saw me in the evening what their </w:t>
      </w:r>
      <w:r>
        <w:rPr>
          <w:rFonts w:ascii="Times" w:hAnsi="Times" w:eastAsia="Times"/>
          <w:b w:val="0"/>
          <w:i w:val="0"/>
          <w:color w:val="000000"/>
          <w:sz w:val="22"/>
        </w:rPr>
        <w:t>duty is.</w:t>
      </w:r>
      <w:r>
        <w:rPr>
          <w:rFonts w:ascii="Times" w:hAnsi="Times" w:eastAsia="Times"/>
          <w:b w:val="0"/>
          <w:i w:val="0"/>
          <w:color w:val="000000"/>
          <w:sz w:val="22"/>
        </w:rPr>
        <w:t>What part am I to play in order to stop the rot?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must not forget what East Punjab has done during these </w:t>
      </w:r>
      <w:r>
        <w:rPr>
          <w:rFonts w:ascii="Times" w:hAnsi="Times" w:eastAsia="Times"/>
          <w:b w:val="0"/>
          <w:i w:val="0"/>
          <w:color w:val="000000"/>
          <w:sz w:val="22"/>
        </w:rPr>
        <w:t>few days.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Muslims in West Punjab have commenced the mad </w:t>
      </w:r>
      <w:r>
        <w:rPr>
          <w:rFonts w:ascii="Times" w:hAnsi="Times" w:eastAsia="Times"/>
          <w:b w:val="0"/>
          <w:i w:val="0"/>
          <w:color w:val="000000"/>
          <w:sz w:val="22"/>
        </w:rPr>
        <w:t>career.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that the Sikhs and the Hindus are enraged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 happenings.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adverted above to an urgent call for me to go to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Two young Muslims had died in a hand-grenade attack on an open truck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they were being escorted to safer localities.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Punjab.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that the Calcutta bubble seems to have burst, with </w:t>
      </w:r>
      <w:r>
        <w:rPr>
          <w:rFonts w:ascii="Times" w:hAnsi="Times" w:eastAsia="Times"/>
          <w:b w:val="0"/>
          <w:i w:val="0"/>
          <w:color w:val="000000"/>
          <w:sz w:val="22"/>
        </w:rPr>
        <w:t>what face can I go to the Punjab?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weapon which has hitherto </w:t>
      </w:r>
      <w:r>
        <w:rPr>
          <w:rFonts w:ascii="Times" w:hAnsi="Times" w:eastAsia="Times"/>
          <w:b w:val="0"/>
          <w:i w:val="0"/>
          <w:color w:val="000000"/>
          <w:sz w:val="22"/>
        </w:rPr>
        <w:t>proved infallible for me, is fasting.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an appearance before a </w:t>
      </w:r>
      <w:r>
        <w:rPr>
          <w:rFonts w:ascii="Times" w:hAnsi="Times" w:eastAsia="Times"/>
          <w:b w:val="0"/>
          <w:i w:val="0"/>
          <w:color w:val="000000"/>
          <w:sz w:val="22"/>
        </w:rPr>
        <w:t>yelling crowd does not always work.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certainly did not last night. </w:t>
      </w:r>
      <w:r>
        <w:rPr>
          <w:rFonts w:ascii="Times" w:hAnsi="Times" w:eastAsia="Times"/>
          <w:b w:val="0"/>
          <w:i w:val="0"/>
          <w:color w:val="000000"/>
          <w:sz w:val="22"/>
        </w:rPr>
        <w:t>What my word in person cannot do my fast may.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touch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of all the warring elements even in the Punjab if it does in </w:t>
      </w:r>
      <w:r>
        <w:rPr>
          <w:rFonts w:ascii="Times" w:hAnsi="Times" w:eastAsia="Times"/>
          <w:b w:val="0"/>
          <w:i w:val="0"/>
          <w:color w:val="000000"/>
          <w:sz w:val="22"/>
        </w:rPr>
        <w:t>Calcutta.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begin fasting from 8.15 p.m. to end only if and </w:t>
      </w:r>
      <w:r>
        <w:rPr>
          <w:rFonts w:ascii="Times" w:hAnsi="Times" w:eastAsia="Times"/>
          <w:b w:val="0"/>
          <w:i w:val="0"/>
          <w:color w:val="000000"/>
          <w:sz w:val="22"/>
        </w:rPr>
        <w:t>when sanity returns to Calcutta.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as usual permit myself to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and soda bicarb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water I may wish to drink during the fast.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people of Calcutta wish me to proceed to the Punjab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 people there they have to enable me to break the fast as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may be.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C. W. 10575. Courtesy: N. K. Bose. Also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14-9-1947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</w:t>
      </w:r>
      <w:r>
        <w:rPr>
          <w:rFonts w:ascii="Times" w:hAnsi="Times" w:eastAsia="Times"/>
          <w:b w:val="0"/>
          <w:i/>
          <w:color w:val="000000"/>
          <w:sz w:val="24"/>
        </w:rPr>
        <w:t>DISCUSSION</w:t>
      </w:r>
      <w:r>
        <w:rPr>
          <w:rFonts w:ascii="Times" w:hAnsi="Times" w:eastAsia="Times"/>
          <w:b w:val="0"/>
          <w:i/>
          <w:color w:val="000000"/>
          <w:sz w:val="24"/>
        </w:rPr>
        <w:t>WITH</w:t>
      </w:r>
      <w:r>
        <w:rPr>
          <w:rFonts w:ascii="Times" w:hAnsi="Times" w:eastAsia="Times"/>
          <w:b w:val="0"/>
          <w:i/>
          <w:color w:val="000000"/>
          <w:sz w:val="24"/>
        </w:rPr>
        <w:t>C.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RAJAGOPALACHARI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46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1947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RAJAJI</w:t>
      </w:r>
      <w:r>
        <w:rPr>
          <w:rFonts w:ascii="Times" w:hAnsi="Times" w:eastAsia="Times"/>
          <w:b w:val="0"/>
          <w:i w:val="0"/>
          <w:color w:val="000000"/>
          <w:sz w:val="18"/>
        </w:rPr>
        <w:t>: You don’t expect me to approve of your proposed step. . . . Can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fast against the goondas ?</w:t>
      </w:r>
    </w:p>
    <w:p>
      <w:pPr>
        <w:autoSpaceDN w:val="0"/>
        <w:autoSpaceDE w:val="0"/>
        <w:widowControl/>
        <w:spacing w:line="260" w:lineRule="exact" w:before="3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conflagration has been caused not by the goondas </w:t>
      </w:r>
      <w:r>
        <w:rPr>
          <w:rFonts w:ascii="Times" w:hAnsi="Times" w:eastAsia="Times"/>
          <w:b w:val="0"/>
          <w:i w:val="0"/>
          <w:color w:val="000000"/>
          <w:sz w:val="22"/>
        </w:rPr>
        <w:t>but by those who have become goondas.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 who make goondas.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our sympathy and passive support, the goondas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no legs to stand upon.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touch the hearts of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>behind the goondas.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must you launch your fast at this stage? why not wait and watch a little?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would be too late afterwards.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minority Muslims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left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perilous</w:t>
      </w:r>
      <w:r>
        <w:rPr>
          <w:rFonts w:ascii="Times" w:hAnsi="Times" w:eastAsia="Times"/>
          <w:b w:val="0"/>
          <w:i w:val="0"/>
          <w:color w:val="000000"/>
          <w:sz w:val="22"/>
        </w:rPr>
        <w:t>state.</w:t>
      </w:r>
      <w:r>
        <w:rPr>
          <w:rFonts w:ascii="Times" w:hAnsi="Times" w:eastAsia="Times"/>
          <w:b w:val="0"/>
          <w:i w:val="0"/>
          <w:color w:val="000000"/>
          <w:sz w:val="22"/>
        </w:rPr>
        <w:t>My</w:t>
      </w:r>
      <w:r>
        <w:rPr>
          <w:rFonts w:ascii="Times" w:hAnsi="Times" w:eastAsia="Times"/>
          <w:b w:val="0"/>
          <w:i w:val="0"/>
          <w:color w:val="000000"/>
          <w:sz w:val="22"/>
        </w:rPr>
        <w:t>fast</w:t>
      </w:r>
      <w:r>
        <w:rPr>
          <w:rFonts w:ascii="Times" w:hAnsi="Times" w:eastAsia="Times"/>
          <w:b w:val="0"/>
          <w:i w:val="0"/>
          <w:color w:val="000000"/>
          <w:sz w:val="22"/>
        </w:rPr>
        <w:t>has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>be</w:t>
      </w:r>
      <w:r>
        <w:rPr>
          <w:rFonts w:ascii="Times" w:hAnsi="Times" w:eastAsia="Times"/>
          <w:b w:val="0"/>
          <w:i w:val="0"/>
          <w:color w:val="000000"/>
          <w:sz w:val="22"/>
        </w:rPr>
        <w:t>preventive</w:t>
      </w:r>
      <w:r>
        <w:rPr>
          <w:rFonts w:ascii="Times" w:hAnsi="Times" w:eastAsia="Times"/>
          <w:b w:val="0"/>
          <w:i w:val="0"/>
          <w:color w:val="000000"/>
          <w:sz w:val="22"/>
        </w:rPr>
        <w:t>if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draft statement after this had the words “and sour limes”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scored out on Rajaji’s suggestion;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statement was completed at 11.10 p.m. in the presence of 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Rajagopalachari, Pyarelal, Charubhushan Chowdhary and N. K. Bose. 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supplementary statement to the Press Rajaji said that if trouble had not broken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Calcutta, Gandhiji would have gone to the Punjab.  It was in their hands to send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to the Punjab.  “The women and children of the Punjab are eagerly looking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forward to his presence in their midst and to the healing influence of his word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spirit.  Let us send him with the laurels of victory round his aged brow to that affected </w:t>
      </w:r>
      <w:r>
        <w:rPr>
          <w:rFonts w:ascii="Times" w:hAnsi="Times" w:eastAsia="Times"/>
          <w:b w:val="0"/>
          <w:i w:val="0"/>
          <w:color w:val="000000"/>
          <w:sz w:val="18"/>
        </w:rPr>
        <w:t>province.”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showed the draft of his statement to the Press to C. Rajagopalachari </w:t>
      </w:r>
      <w:r>
        <w:rPr>
          <w:rFonts w:ascii="Times" w:hAnsi="Times" w:eastAsia="Times"/>
          <w:b w:val="0"/>
          <w:i w:val="0"/>
          <w:color w:val="000000"/>
          <w:sz w:val="18"/>
        </w:rPr>
        <w:t>who called on him at 10 p. m.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36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to be any good.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I shall be able to tackle the Punjab too if </w:t>
      </w:r>
      <w:r>
        <w:rPr>
          <w:rFonts w:ascii="Times" w:hAnsi="Times" w:eastAsia="Times"/>
          <w:b w:val="0"/>
          <w:i w:val="0"/>
          <w:color w:val="000000"/>
          <w:sz w:val="22"/>
        </w:rPr>
        <w:t>I can control Calcutta.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 falter now, the conflagration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and soon, I can see clearly, two or three powers will be upon us </w:t>
      </w:r>
      <w:r>
        <w:rPr>
          <w:rFonts w:ascii="Times" w:hAnsi="Times" w:eastAsia="Times"/>
          <w:b w:val="0"/>
          <w:i w:val="0"/>
          <w:color w:val="000000"/>
          <w:sz w:val="22"/>
        </w:rPr>
        <w:t>and thus will end our short-lived dream of independence.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supposing you die, the conflagration would be worse.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At least I won’t be there to witness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have done my bit. </w:t>
      </w:r>
      <w:r>
        <w:rPr>
          <w:rFonts w:ascii="Times" w:hAnsi="Times" w:eastAsia="Times"/>
          <w:b w:val="0"/>
          <w:i w:val="0"/>
          <w:color w:val="000000"/>
          <w:sz w:val="22"/>
        </w:rPr>
        <w:t>More is not given a man to do.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why add sour lemon juice to water, if you are to put yourself entirely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God’s hands?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are right.</w:t>
      </w:r>
      <w:r>
        <w:rPr>
          <w:rFonts w:ascii="Times" w:hAnsi="Times" w:eastAsia="Times"/>
          <w:b w:val="0"/>
          <w:i w:val="0"/>
          <w:color w:val="000000"/>
          <w:sz w:val="22"/>
        </w:rPr>
        <w:t>I allowed it out of weakness.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jarred on me even </w:t>
      </w:r>
      <w:r>
        <w:rPr>
          <w:rFonts w:ascii="Times" w:hAnsi="Times" w:eastAsia="Times"/>
          <w:b w:val="0"/>
          <w:i w:val="0"/>
          <w:color w:val="000000"/>
          <w:sz w:val="22"/>
        </w:rPr>
        <w:t>as I wrote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 must hope to survive his conditional fast by </w:t>
      </w:r>
      <w:r>
        <w:rPr>
          <w:rFonts w:ascii="Times" w:hAnsi="Times" w:eastAsia="Times"/>
          <w:b w:val="0"/>
          <w:i w:val="0"/>
          <w:color w:val="000000"/>
          <w:sz w:val="22"/>
        </w:rPr>
        <w:t>a timely fulfilment of the condition.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14-9-1947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TO MAGANBHAI P. DESAI</w:t>
      </w:r>
    </w:p>
    <w:p>
      <w:pPr>
        <w:autoSpaceDN w:val="0"/>
        <w:autoSpaceDE w:val="0"/>
        <w:widowControl/>
        <w:spacing w:line="294" w:lineRule="exact" w:before="12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September 1,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MAGANBHAI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this. My morning was spent in reading the enclosed.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mention of Karnataka. Which editor wrote it? I think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some mistake about it.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Gujarati: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18"/>
        </w:rPr>
        <w:t>Nayyar and Dr. Sushila Nayyar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VALLABHBHAI</w:t>
      </w:r>
      <w:r>
        <w:rPr>
          <w:rFonts w:ascii="Times" w:hAnsi="Times" w:eastAsia="Times"/>
          <w:b w:val="0"/>
          <w:i/>
          <w:color w:val="000000"/>
          <w:sz w:val="24"/>
        </w:rPr>
        <w:t>PATEL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1/2, 1947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VALLABHBHAI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Today here they are preparing to fight.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returned after </w:t>
      </w:r>
      <w:r>
        <w:rPr>
          <w:rFonts w:ascii="Times" w:hAnsi="Times" w:eastAsia="Times"/>
          <w:b w:val="0"/>
          <w:i w:val="0"/>
          <w:color w:val="000000"/>
          <w:sz w:val="22"/>
        </w:rPr>
        <w:t>seeing the dead bodies of two Muslims who had died of wounds.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hear that riots have broken out in many places.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what was </w:t>
      </w:r>
      <w:r>
        <w:rPr>
          <w:rFonts w:ascii="Times" w:hAnsi="Times" w:eastAsia="Times"/>
          <w:b w:val="0"/>
          <w:i w:val="0"/>
          <w:color w:val="000000"/>
          <w:sz w:val="22"/>
        </w:rPr>
        <w:t>regarded as a miracle has proved a short-lived nine-day wonder.</w:t>
      </w:r>
      <w:r>
        <w:rPr>
          <w:rFonts w:ascii="Times" w:hAnsi="Times" w:eastAsia="Times"/>
          <w:b w:val="0"/>
          <w:i w:val="0"/>
          <w:color w:val="000000"/>
          <w:sz w:val="22"/>
        </w:rPr>
        <w:t>Now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editor's letter dated September 1, 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thinking what my duty is in the circumstances.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</w:t>
      </w:r>
      <w:r>
        <w:rPr>
          <w:rFonts w:ascii="Times" w:hAnsi="Times" w:eastAsia="Times"/>
          <w:b w:val="0"/>
          <w:i w:val="0"/>
          <w:color w:val="000000"/>
          <w:sz w:val="22"/>
        </w:rPr>
        <w:t>at about 6 p. 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post will go only tomorrow, I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add something more.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 wires that I should go to the Punjab.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how can I leave Calcutta now?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thinking within myself and </w:t>
      </w:r>
      <w:r>
        <w:rPr>
          <w:rFonts w:ascii="Times" w:hAnsi="Times" w:eastAsia="Times"/>
          <w:b w:val="0"/>
          <w:i w:val="0"/>
          <w:color w:val="000000"/>
          <w:sz w:val="22"/>
        </w:rPr>
        <w:t>silence helps in that.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accompanying wire from Mirpur Khas. </w:t>
      </w:r>
      <w:r>
        <w:rPr>
          <w:rFonts w:ascii="Times" w:hAnsi="Times" w:eastAsia="Times"/>
          <w:b w:val="0"/>
          <w:i w:val="0"/>
          <w:color w:val="000000"/>
          <w:sz w:val="22"/>
        </w:rPr>
        <w:t>What could it mean?</w:t>
      </w:r>
      <w:r>
        <w:rPr>
          <w:rFonts w:ascii="Times" w:hAnsi="Times" w:eastAsia="Times"/>
          <w:b w:val="0"/>
          <w:i w:val="0"/>
          <w:color w:val="000000"/>
          <w:sz w:val="22"/>
        </w:rPr>
        <w:t>I have not replied.</w:t>
      </w:r>
    </w:p>
    <w:p>
      <w:pPr>
        <w:autoSpaceDN w:val="0"/>
        <w:autoSpaceDE w:val="0"/>
        <w:widowControl/>
        <w:spacing w:line="270" w:lineRule="exact" w:before="68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4.45 a. m., September 2, 1947</w:t>
      </w:r>
    </w:p>
    <w:p>
      <w:pPr>
        <w:autoSpaceDN w:val="0"/>
        <w:autoSpaceDE w:val="0"/>
        <w:widowControl/>
        <w:spacing w:line="260" w:lineRule="exact" w:before="42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much was written last evening.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that I heard much </w:t>
      </w:r>
      <w:r>
        <w:rPr>
          <w:rFonts w:ascii="Times" w:hAnsi="Times" w:eastAsia="Times"/>
          <w:b w:val="0"/>
          <w:i w:val="0"/>
          <w:color w:val="000000"/>
          <w:sz w:val="22"/>
        </w:rPr>
        <w:t>more.</w:t>
      </w:r>
      <w:r>
        <w:rPr>
          <w:rFonts w:ascii="Times" w:hAnsi="Times" w:eastAsia="Times"/>
          <w:b w:val="0"/>
          <w:i w:val="0"/>
          <w:color w:val="000000"/>
          <w:sz w:val="22"/>
        </w:rPr>
        <w:t>A number of people came to see me.</w:t>
      </w:r>
      <w:r>
        <w:rPr>
          <w:rFonts w:ascii="Times" w:hAnsi="Times" w:eastAsia="Times"/>
          <w:b w:val="0"/>
          <w:i w:val="0"/>
          <w:color w:val="000000"/>
          <w:sz w:val="22"/>
        </w:rPr>
        <w:t>I went 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my </w:t>
      </w:r>
      <w:r>
        <w:rPr>
          <w:rFonts w:ascii="Times" w:hAnsi="Times" w:eastAsia="Times"/>
          <w:b w:val="0"/>
          <w:i w:val="0"/>
          <w:color w:val="000000"/>
          <w:sz w:val="22"/>
        </w:rPr>
        <w:t>own duty.</w:t>
      </w:r>
      <w:r>
        <w:rPr>
          <w:rFonts w:ascii="Times" w:hAnsi="Times" w:eastAsia="Times"/>
          <w:b w:val="0"/>
          <w:i w:val="0"/>
          <w:color w:val="000000"/>
          <w:sz w:val="22"/>
        </w:rPr>
        <w:t>The news I received settled it and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undertake a </w:t>
      </w:r>
      <w:r>
        <w:rPr>
          <w:rFonts w:ascii="Times" w:hAnsi="Times" w:eastAsia="Times"/>
          <w:b w:val="0"/>
          <w:i w:val="0"/>
          <w:color w:val="000000"/>
          <w:sz w:val="22"/>
        </w:rPr>
        <w:t>fast.</w:t>
      </w:r>
      <w:r>
        <w:rPr>
          <w:rFonts w:ascii="Times" w:hAnsi="Times" w:eastAsia="Times"/>
          <w:b w:val="0"/>
          <w:i w:val="0"/>
          <w:color w:val="000000"/>
          <w:sz w:val="22"/>
        </w:rPr>
        <w:t>It began at 8.15 last evening. Rajaji called at night.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admonished me a lot, tried hard to persuade me not to go on a fast. </w:t>
      </w:r>
      <w:r>
        <w:rPr>
          <w:rFonts w:ascii="Times" w:hAnsi="Times" w:eastAsia="Times"/>
          <w:b w:val="0"/>
          <w:i w:val="0"/>
          <w:color w:val="000000"/>
          <w:sz w:val="22"/>
        </w:rPr>
        <w:t>But none of his arguments appealed to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my duty clearly </w:t>
      </w:r>
      <w:r>
        <w:rPr>
          <w:rFonts w:ascii="Times" w:hAnsi="Times" w:eastAsia="Times"/>
          <w:b w:val="0"/>
          <w:i w:val="0"/>
          <w:color w:val="000000"/>
          <w:sz w:val="22"/>
        </w:rPr>
        <w:t>before me.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not worry, nor should anyone else.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Worrying is </w:t>
      </w:r>
      <w:r>
        <w:rPr>
          <w:rFonts w:ascii="Times" w:hAnsi="Times" w:eastAsia="Times"/>
          <w:b w:val="0"/>
          <w:i w:val="0"/>
          <w:color w:val="000000"/>
          <w:sz w:val="22"/>
        </w:rPr>
        <w:t>not going to help.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leaders are sincere the riots will stop and the </w:t>
      </w:r>
      <w:r>
        <w:rPr>
          <w:rFonts w:ascii="Times" w:hAnsi="Times" w:eastAsia="Times"/>
          <w:b w:val="0"/>
          <w:i w:val="0"/>
          <w:color w:val="000000"/>
          <w:sz w:val="22"/>
        </w:rPr>
        <w:t>fast will be broken.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riots continue what will I do by merely </w:t>
      </w:r>
      <w:r>
        <w:rPr>
          <w:rFonts w:ascii="Times" w:hAnsi="Times" w:eastAsia="Times"/>
          <w:b w:val="0"/>
          <w:i w:val="0"/>
          <w:color w:val="000000"/>
          <w:sz w:val="22"/>
        </w:rPr>
        <w:t>being alive?</w:t>
      </w:r>
      <w:r>
        <w:rPr>
          <w:rFonts w:ascii="Times" w:hAnsi="Times" w:eastAsia="Times"/>
          <w:b w:val="0"/>
          <w:i w:val="0"/>
          <w:color w:val="000000"/>
          <w:sz w:val="22"/>
        </w:rPr>
        <w:t>What is the use of my living?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lack even the power to </w:t>
      </w:r>
      <w:r>
        <w:rPr>
          <w:rFonts w:ascii="Times" w:hAnsi="Times" w:eastAsia="Times"/>
          <w:b w:val="0"/>
          <w:i w:val="0"/>
          <w:color w:val="000000"/>
          <w:sz w:val="22"/>
        </w:rPr>
        <w:t>pacify the people, what else is left for me to do?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God wants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me, He will enter the people’s hearts and calm them down and </w:t>
      </w:r>
      <w:r>
        <w:rPr>
          <w:rFonts w:ascii="Times" w:hAnsi="Times" w:eastAsia="Times"/>
          <w:b w:val="0"/>
          <w:i w:val="0"/>
          <w:color w:val="000000"/>
          <w:sz w:val="22"/>
        </w:rPr>
        <w:t>preserve my body.</w:t>
      </w:r>
      <w:r>
        <w:rPr>
          <w:rFonts w:ascii="Times" w:hAnsi="Times" w:eastAsia="Times"/>
          <w:b w:val="0"/>
          <w:i w:val="0"/>
          <w:color w:val="000000"/>
          <w:sz w:val="22"/>
        </w:rPr>
        <w:t>I have started the fast only in His name.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May God keep all of you safe.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holocaust, no one else can </w:t>
      </w:r>
      <w:r>
        <w:rPr>
          <w:rFonts w:ascii="Times" w:hAnsi="Times" w:eastAsia="Times"/>
          <w:b w:val="0"/>
          <w:i w:val="0"/>
          <w:color w:val="000000"/>
          <w:sz w:val="22"/>
        </w:rPr>
        <w:t>do anything.</w:t>
      </w:r>
    </w:p>
    <w:p>
      <w:pPr>
        <w:autoSpaceDN w:val="0"/>
        <w:autoSpaceDE w:val="0"/>
        <w:widowControl/>
        <w:spacing w:line="220" w:lineRule="exact" w:before="1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276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374-5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4"/>
        <w:gridCol w:w="3284"/>
      </w:tblGrid>
      <w:tr>
        <w:trPr>
          <w:trHeight w:hRule="exact" w:val="58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item.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Jawaharlal Nehru had sent a wire on August 31.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also the following </w:t>
            </w:r>
          </w:p>
        </w:tc>
      </w:tr>
    </w:tbl>
    <w:p>
      <w:pPr>
        <w:autoSpaceDN w:val="0"/>
        <w:tabs>
          <w:tab w:pos="235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35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JAWAHARLAL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NEHRU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1947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JAWAHARLAL,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replied to your message of yesterday.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started for Lahore today but for the flare-up in </w:t>
      </w:r>
      <w:r>
        <w:rPr>
          <w:rFonts w:ascii="Times" w:hAnsi="Times" w:eastAsia="Times"/>
          <w:b w:val="0"/>
          <w:i w:val="0"/>
          <w:color w:val="000000"/>
          <w:sz w:val="22"/>
        </w:rPr>
        <w:t>Calcutta.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fury did not abate, my going to the Punjab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of no avail.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no self-confidence. If the Calcutta friendship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wrong, how could I hope to affect the situation in the Punjab?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my departure from Calcutta depends solely upon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>of the Calcutta fast.</w:t>
      </w:r>
      <w:r>
        <w:rPr>
          <w:rFonts w:ascii="Times" w:hAnsi="Times" w:eastAsia="Times"/>
          <w:b w:val="0"/>
          <w:i w:val="0"/>
          <w:color w:val="000000"/>
          <w:sz w:val="22"/>
        </w:rPr>
        <w:t>Don’t be distressed or angry over the fast.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Jawaharlal Nehru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AMRIT</w:t>
      </w:r>
      <w:r>
        <w:rPr>
          <w:rFonts w:ascii="Times" w:hAnsi="Times" w:eastAsia="Times"/>
          <w:b w:val="0"/>
          <w:i/>
          <w:color w:val="000000"/>
          <w:sz w:val="24"/>
        </w:rPr>
        <w:t>KAUR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you will not only not deplore my fast but welcome it </w:t>
      </w:r>
      <w:r>
        <w:rPr>
          <w:rFonts w:ascii="Times" w:hAnsi="Times" w:eastAsia="Times"/>
          <w:b w:val="0"/>
          <w:i w:val="0"/>
          <w:color w:val="000000"/>
          <w:sz w:val="22"/>
        </w:rPr>
        <w:t>as the only act so far as I am concerned.</w:t>
      </w:r>
      <w:r>
        <w:rPr>
          <w:rFonts w:ascii="Times" w:hAnsi="Times" w:eastAsia="Times"/>
          <w:b w:val="0"/>
          <w:i w:val="0"/>
          <w:color w:val="000000"/>
          <w:sz w:val="22"/>
        </w:rPr>
        <w:t>Had it not been for</w:t>
      </w:r>
      <w:r>
        <w:rPr>
          <w:rFonts w:ascii="Times" w:hAnsi="Times" w:eastAsia="Times"/>
          <w:b w:val="0"/>
          <w:i w:val="0"/>
          <w:color w:val="000000"/>
          <w:sz w:val="22"/>
        </w:rPr>
        <w:t>the flare-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in C[alcutta] I would have started for Delhi this evening on my way </w:t>
      </w:r>
      <w:r>
        <w:rPr>
          <w:rFonts w:ascii="Times" w:hAnsi="Times" w:eastAsia="Times"/>
          <w:b w:val="0"/>
          <w:i w:val="0"/>
          <w:color w:val="000000"/>
          <w:sz w:val="22"/>
        </w:rPr>
        <w:t>to the Punjab. Jawaharlal thinks it is time now for 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there.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disturbance continues, the so-called friendship was some accident. </w:t>
      </w:r>
      <w:r>
        <w:rPr>
          <w:rFonts w:ascii="Times" w:hAnsi="Times" w:eastAsia="Times"/>
          <w:b w:val="0"/>
          <w:i w:val="0"/>
          <w:color w:val="000000"/>
          <w:sz w:val="22"/>
        </w:rPr>
        <w:t>The fast will show where I am.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wire of even date which read: “I feel 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that you should come to Punjab as early as possible.”  On receiving the wire,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is reported to have said: “I now feel happy and at peace because I am doing </w:t>
      </w:r>
      <w:r>
        <w:rPr>
          <w:rFonts w:ascii="Times" w:hAnsi="Times" w:eastAsia="Times"/>
          <w:b w:val="0"/>
          <w:i w:val="0"/>
          <w:color w:val="000000"/>
          <w:sz w:val="18"/>
        </w:rPr>
        <w:t>what my duty requires of me.”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and subscription are in Hindi.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communication, however,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MANIBEHN</w:t>
      </w:r>
      <w:r>
        <w:rPr>
          <w:rFonts w:ascii="Times" w:hAnsi="Times" w:eastAsia="Times"/>
          <w:b w:val="0"/>
          <w:i/>
          <w:color w:val="000000"/>
          <w:sz w:val="24"/>
        </w:rPr>
        <w:t>PATEL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Arrange to [despatch] the accompanying papers.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found no difficulty in understanding the reason for my fast.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strove hard with me,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more he argued the more I was </w:t>
      </w:r>
      <w:r>
        <w:rPr>
          <w:rFonts w:ascii="Times" w:hAnsi="Times" w:eastAsia="Times"/>
          <w:b w:val="0"/>
          <w:i w:val="0"/>
          <w:color w:val="000000"/>
          <w:sz w:val="22"/>
        </w:rPr>
        <w:t>confirmed in my own decision.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amity of a fortnight a mere </w:t>
      </w:r>
      <w:r>
        <w:rPr>
          <w:rFonts w:ascii="Times" w:hAnsi="Times" w:eastAsia="Times"/>
          <w:b w:val="0"/>
          <w:i w:val="0"/>
          <w:color w:val="000000"/>
          <w:sz w:val="22"/>
        </w:rPr>
        <w:t>sham?</w:t>
      </w:r>
    </w:p>
    <w:p>
      <w:pPr>
        <w:autoSpaceDN w:val="0"/>
        <w:autoSpaceDE w:val="0"/>
        <w:widowControl/>
        <w:spacing w:line="220" w:lineRule="exact" w:before="8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Patro–4: 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p. 143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RAJENDRA</w:t>
      </w:r>
      <w:r>
        <w:rPr>
          <w:rFonts w:ascii="Times" w:hAnsi="Times" w:eastAsia="Times"/>
          <w:b w:val="0"/>
          <w:i/>
          <w:color w:val="000000"/>
          <w:sz w:val="24"/>
        </w:rPr>
        <w:t>PRASAD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Somebody has handed over this.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 few things in it are </w:t>
      </w:r>
      <w:r>
        <w:rPr>
          <w:rFonts w:ascii="Times" w:hAnsi="Times" w:eastAsia="Times"/>
          <w:b w:val="0"/>
          <w:i w:val="0"/>
          <w:color w:val="000000"/>
          <w:sz w:val="22"/>
        </w:rPr>
        <w:t>workable.</w:t>
      </w:r>
      <w:r>
        <w:rPr>
          <w:rFonts w:ascii="Times" w:hAnsi="Times" w:eastAsia="Times"/>
          <w:b w:val="0"/>
          <w:i w:val="0"/>
          <w:color w:val="000000"/>
          <w:sz w:val="22"/>
        </w:rPr>
        <w:t>Give it to someone to read and let him tell you the gist.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94" w:lineRule="exact" w:before="12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fast started last night.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alternative. It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matter that riots started after the demonstration of friendship for </w:t>
      </w:r>
      <w:r>
        <w:rPr>
          <w:rFonts w:ascii="Times" w:hAnsi="Times" w:eastAsia="Times"/>
          <w:b w:val="0"/>
          <w:i w:val="0"/>
          <w:color w:val="000000"/>
          <w:sz w:val="22"/>
        </w:rPr>
        <w:t>fifteen days.</w:t>
      </w:r>
      <w:r>
        <w:rPr>
          <w:rFonts w:ascii="Times" w:hAnsi="Times" w:eastAsia="Times"/>
          <w:b w:val="0"/>
          <w:i w:val="0"/>
          <w:color w:val="000000"/>
          <w:sz w:val="22"/>
        </w:rPr>
        <w:t>No one need rush to me.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20" w:lineRule="exact" w:before="116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“Discussion with C. Rajagopalachari”, 1-9-1947.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fast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7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442.</w:t>
      </w:r>
      <w:r>
        <w:rPr>
          <w:rFonts w:ascii="Times" w:hAnsi="Times" w:eastAsia="Times"/>
          <w:b w:val="0"/>
          <w:i/>
          <w:color w:val="000000"/>
          <w:sz w:val="24"/>
        </w:rPr>
        <w:t>DISCUSSION</w:t>
      </w:r>
      <w:r>
        <w:rPr>
          <w:rFonts w:ascii="Times" w:hAnsi="Times" w:eastAsia="Times"/>
          <w:b w:val="0"/>
          <w:i/>
          <w:color w:val="000000"/>
          <w:sz w:val="24"/>
        </w:rPr>
        <w:t>WITH</w:t>
      </w:r>
      <w:r>
        <w:rPr>
          <w:rFonts w:ascii="Times" w:hAnsi="Times" w:eastAsia="Times"/>
          <w:b w:val="0"/>
          <w:i/>
          <w:color w:val="000000"/>
          <w:sz w:val="24"/>
        </w:rPr>
        <w:t>SARAT</w:t>
      </w:r>
      <w:r>
        <w:rPr>
          <w:rFonts w:ascii="Times" w:hAnsi="Times" w:eastAsia="Times"/>
          <w:b w:val="0"/>
          <w:i/>
          <w:color w:val="000000"/>
          <w:sz w:val="24"/>
        </w:rPr>
        <w:t>CHANDRA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BOSE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(laughingly): So, it needed a fast on my part to bring </w:t>
      </w:r>
      <w:r>
        <w:rPr>
          <w:rFonts w:ascii="Times" w:hAnsi="Times" w:eastAsia="Times"/>
          <w:b w:val="0"/>
          <w:i w:val="0"/>
          <w:color w:val="000000"/>
          <w:sz w:val="22"/>
        </w:rPr>
        <w:t>you to me?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SARAT BOSE:</w:t>
      </w:r>
      <w:r>
        <w:rPr>
          <w:rFonts w:ascii="Times" w:hAnsi="Times" w:eastAsia="Times"/>
          <w:b w:val="0"/>
          <w:i w:val="0"/>
          <w:color w:val="000000"/>
          <w:sz w:val="18"/>
        </w:rPr>
        <w:t>I had a feeling that you no more cared for me. But I will not tax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strength. Are you permitted to talk?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to, at least in pursuance of the object for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>fasting.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always been opposed to partition. I have never made any secret of my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views. I am a frank man. I did not come before because, as I have already said, I had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feeling that you had not much use for me.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of all groups and parties have come and asked </w:t>
      </w:r>
      <w:r>
        <w:rPr>
          <w:rFonts w:ascii="Times" w:hAnsi="Times" w:eastAsia="Times"/>
          <w:b w:val="0"/>
          <w:i w:val="0"/>
          <w:color w:val="000000"/>
          <w:sz w:val="22"/>
        </w:rPr>
        <w:t>me why</w:t>
      </w:r>
      <w:r>
        <w:rPr>
          <w:rFonts w:ascii="Times" w:hAnsi="Times" w:eastAsia="Times"/>
          <w:b w:val="0"/>
          <w:i w:val="0"/>
          <w:color w:val="000000"/>
          <w:sz w:val="22"/>
        </w:rPr>
        <w:t>I did not send for you.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said, they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that the Forward Bloc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people were behind the disturbances. </w:t>
      </w:r>
      <w:r>
        <w:rPr>
          <w:rFonts w:ascii="Times" w:hAnsi="Times" w:eastAsia="Times"/>
          <w:b w:val="0"/>
          <w:i w:val="0"/>
          <w:color w:val="000000"/>
          <w:sz w:val="22"/>
        </w:rPr>
        <w:t>I told</w:t>
      </w:r>
      <w:r>
        <w:rPr>
          <w:rFonts w:ascii="Times" w:hAnsi="Times" w:eastAsia="Times"/>
          <w:b w:val="0"/>
          <w:i w:val="0"/>
          <w:color w:val="000000"/>
          <w:sz w:val="22"/>
        </w:rPr>
        <w:t>them that Sarat Bose knows my door is always open to him.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2"/>
        </w:rPr>
        <w:t>will come whenever he thinks fit.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have wronged me doth appear in this. In your prayer address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said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was spending money like water. . . in corrupt practices.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it not then your clear duty to come to me and remove my </w:t>
      </w:r>
      <w:r>
        <w:rPr>
          <w:rFonts w:ascii="Times" w:hAnsi="Times" w:eastAsia="Times"/>
          <w:b w:val="0"/>
          <w:i w:val="0"/>
          <w:color w:val="000000"/>
          <w:sz w:val="22"/>
        </w:rPr>
        <w:t>doubts—if they were ill-founded?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privilege of friendship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out one’s mind unreservedly without the fear of being </w:t>
      </w:r>
      <w:r>
        <w:rPr>
          <w:rFonts w:ascii="Times" w:hAnsi="Times" w:eastAsia="Times"/>
          <w:b w:val="0"/>
          <w:i w:val="0"/>
          <w:color w:val="000000"/>
          <w:sz w:val="22"/>
        </w:rPr>
        <w:t>misunderstood.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what is friendship worth?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Suhrawardy has said, you spend money like water. But if you had a </w:t>
      </w:r>
      <w:r>
        <w:rPr>
          <w:rFonts w:ascii="Times" w:hAnsi="Times" w:eastAsia="Times"/>
          <w:b w:val="0"/>
          <w:i w:val="0"/>
          <w:color w:val="000000"/>
          <w:sz w:val="22"/>
        </w:rPr>
        <w:t>grievance on that score, why did you not contradict it publicly?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2"/>
        </w:rPr>
        <w:t>you could have written to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then either explained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what I meant, or you would have removed the misconception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which I was labouring. I would have then withdrawn my </w:t>
      </w:r>
      <w:r>
        <w:rPr>
          <w:rFonts w:ascii="Times" w:hAnsi="Times" w:eastAsia="Times"/>
          <w:b w:val="0"/>
          <w:i w:val="0"/>
          <w:color w:val="000000"/>
          <w:sz w:val="22"/>
        </w:rPr>
        <w:t>remarks.</w:t>
      </w:r>
      <w:r>
        <w:rPr>
          <w:rFonts w:ascii="Times" w:hAnsi="Times" w:eastAsia="Times"/>
          <w:b w:val="0"/>
          <w:i w:val="0"/>
          <w:color w:val="000000"/>
          <w:sz w:val="22"/>
        </w:rPr>
        <w:t>That was what true friendship demanded.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bygones be bygones. What is your complaint now against the Forward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Bloc?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Mahasabha people say Forward Bloc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>behind this holocaust.</w:t>
      </w:r>
      <w:r>
        <w:rPr>
          <w:rFonts w:ascii="Times" w:hAnsi="Times" w:eastAsia="Times"/>
          <w:b w:val="0"/>
          <w:i w:val="0"/>
          <w:color w:val="000000"/>
          <w:sz w:val="22"/>
        </w:rPr>
        <w:t>I owe it to you to place their allegation before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about 8 ounces of cold water at 3.45 p. m. Soon after, Sarat </w:t>
      </w:r>
      <w:r>
        <w:rPr>
          <w:rFonts w:ascii="Times" w:hAnsi="Times" w:eastAsia="Times"/>
          <w:b w:val="0"/>
          <w:i w:val="0"/>
          <w:color w:val="000000"/>
          <w:sz w:val="18"/>
        </w:rPr>
        <w:t>Chandra Bose called on him.</w:t>
      </w:r>
    </w:p>
    <w:p>
      <w:pPr>
        <w:autoSpaceDN w:val="0"/>
        <w:autoSpaceDE w:val="0"/>
        <w:widowControl/>
        <w:spacing w:line="220" w:lineRule="exact" w:before="2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Founded by Subhas Chandra Bose, younger brother of Sarat Chandra Bose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8-6-1947.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7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may believe it if you like. But I tell you, a number of Hindu Mahasabha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 are behind this business. It is they who are inciting the Sikhs by telling them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it is unmanly on their part passively to look on while the Punjab is burning. 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even mention names.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Mutual recrimination will lead us nowhere.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am not here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>judge.</w:t>
      </w:r>
      <w:r>
        <w:rPr>
          <w:rFonts w:ascii="Times" w:hAnsi="Times" w:eastAsia="Times"/>
          <w:b w:val="0"/>
          <w:i w:val="0"/>
          <w:color w:val="000000"/>
          <w:sz w:val="22"/>
        </w:rPr>
        <w:t>My fast is an appeal to everybody to search his heart.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</w:t>
      </w:r>
      <w:r>
        <w:rPr>
          <w:rFonts w:ascii="Times" w:hAnsi="Times" w:eastAsia="Times"/>
          <w:b w:val="0"/>
          <w:i w:val="0"/>
          <w:color w:val="000000"/>
          <w:sz w:val="22"/>
        </w:rPr>
        <w:t>result in all-round self-purification.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initial cleansing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has been effected, parties of Hindus and Muslims should go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to patrol the troubled areas and relieve the police of its </w:t>
      </w:r>
      <w:r>
        <w:rPr>
          <w:rFonts w:ascii="Times" w:hAnsi="Times" w:eastAsia="Times"/>
          <w:b w:val="0"/>
          <w:i w:val="0"/>
          <w:color w:val="000000"/>
          <w:sz w:val="22"/>
        </w:rPr>
        <w:t>arduous duties.</w:t>
      </w:r>
      <w:r>
        <w:rPr>
          <w:rFonts w:ascii="Times" w:hAnsi="Times" w:eastAsia="Times"/>
          <w:b w:val="0"/>
          <w:i w:val="0"/>
          <w:color w:val="000000"/>
          <w:sz w:val="22"/>
        </w:rPr>
        <w:t>Or they should openly say they want to fight.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the Forward Bloc and the Hindu Mahasabha bandying </w:t>
      </w:r>
      <w:r>
        <w:rPr>
          <w:rFonts w:ascii="Times" w:hAnsi="Times" w:eastAsia="Times"/>
          <w:b w:val="0"/>
          <w:i w:val="0"/>
          <w:color w:val="000000"/>
          <w:sz w:val="22"/>
        </w:rPr>
        <w:t>words and engaging in mutual recrimination?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can we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with the help of the police and the military?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use I would have for such tea would be to pour it down </w:t>
      </w:r>
      <w:r>
        <w:rPr>
          <w:rFonts w:ascii="Times" w:hAnsi="Times" w:eastAsia="Times"/>
          <w:b w:val="0"/>
          <w:i w:val="0"/>
          <w:color w:val="000000"/>
          <w:sz w:val="22"/>
        </w:rPr>
        <w:t>the drain.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perhaps, you will retort that strong tea is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>weak independence.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deterioration in Bengal set in with the introduction by Suhrawardy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armed police from the Punjab. Does he now want the British?</w:t>
      </w:r>
    </w:p>
    <w:p>
      <w:pPr>
        <w:autoSpaceDN w:val="0"/>
        <w:autoSpaceDE w:val="0"/>
        <w:widowControl/>
        <w:spacing w:line="260" w:lineRule="exact" w:before="34" w:after="18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No, he did not say the British.</w:t>
      </w:r>
      <w:r>
        <w:rPr>
          <w:rFonts w:ascii="Times" w:hAnsi="Times" w:eastAsia="Times"/>
          <w:b w:val="0"/>
          <w:i w:val="0"/>
          <w:color w:val="000000"/>
          <w:sz w:val="22"/>
        </w:rPr>
        <w:t>He only said mixed.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 </w:t>
      </w:r>
      <w:r>
        <w:rPr>
          <w:rFonts w:ascii="Times" w:hAnsi="Times" w:eastAsia="Times"/>
          <w:b w:val="0"/>
          <w:i w:val="0"/>
          <w:color w:val="000000"/>
          <w:sz w:val="22"/>
        </w:rPr>
        <w:t>have a bone to pick with him too.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hearts of our volunteers could </w:t>
      </w:r>
      <w:r>
        <w:rPr>
          <w:rFonts w:ascii="Times" w:hAnsi="Times" w:eastAsia="Times"/>
          <w:b w:val="0"/>
          <w:i w:val="0"/>
          <w:color w:val="000000"/>
          <w:sz w:val="22"/>
        </w:rPr>
        <w:t>be cleansed, peace would immediately return.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that, cleansing of </w:t>
      </w:r>
      <w:r>
        <w:rPr>
          <w:rFonts w:ascii="Times" w:hAnsi="Times" w:eastAsia="Times"/>
          <w:b w:val="0"/>
          <w:i w:val="0"/>
          <w:color w:val="000000"/>
          <w:sz w:val="22"/>
        </w:rPr>
        <w:t>the hearts on the part of the leaders is necessary.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alone will they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give the masses a clear lead.</w:t>
      </w:r>
      <w:r>
        <w:rPr>
          <w:rFonts w:ascii="Times" w:hAnsi="Times" w:eastAsia="Times"/>
          <w:b w:val="0"/>
          <w:i w:val="0"/>
          <w:color w:val="000000"/>
          <w:sz w:val="22"/>
        </w:rPr>
        <w:t>This today is lacking.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first declare in unequivocal terms what you stand for and then </w:t>
      </w:r>
      <w:r>
        <w:rPr>
          <w:rFonts w:ascii="Times" w:hAnsi="Times" w:eastAsia="Times"/>
          <w:b w:val="0"/>
          <w:i w:val="0"/>
          <w:color w:val="000000"/>
          <w:sz w:val="22"/>
        </w:rPr>
        <w:t>back it by appropriate personal example.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in the course of it, some </w:t>
      </w:r>
      <w:r>
        <w:rPr>
          <w:rFonts w:ascii="Times" w:hAnsi="Times" w:eastAsia="Times"/>
          <w:b w:val="0"/>
          <w:i w:val="0"/>
          <w:color w:val="000000"/>
          <w:sz w:val="22"/>
        </w:rPr>
        <w:t>topranking leaders are killed, I will not grieve.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dance with joy.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the same to some leading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Marwari community who came to seek my advice yesterday.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processions by themselves will be an empty show if the basic honesty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intention on the part of the leaders and the rank-and-file workers is </w:t>
      </w:r>
      <w:r>
        <w:rPr>
          <w:rFonts w:ascii="Times" w:hAnsi="Times" w:eastAsia="Times"/>
          <w:b w:val="0"/>
          <w:i w:val="0"/>
          <w:color w:val="000000"/>
          <w:sz w:val="22"/>
        </w:rPr>
        <w:t>not there.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such a volunteer organization wedded to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ready to make the supreme sacrifice for the achievement of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peace begins functioning, I will not mind if the entire police force </w:t>
      </w:r>
      <w:r>
        <w:rPr>
          <w:rFonts w:ascii="Times" w:hAnsi="Times" w:eastAsia="Times"/>
          <w:b w:val="0"/>
          <w:i w:val="0"/>
          <w:color w:val="000000"/>
          <w:sz w:val="22"/>
        </w:rPr>
        <w:t>in the city is withdrawn.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in the result the whole of Calcutta </w:t>
      </w:r>
      <w:r>
        <w:rPr>
          <w:rFonts w:ascii="Times" w:hAnsi="Times" w:eastAsia="Times"/>
          <w:b w:val="0"/>
          <w:i w:val="0"/>
          <w:color w:val="000000"/>
          <w:sz w:val="22"/>
        </w:rPr>
        <w:t>swims in blood, it will not dismay me.</w:t>
      </w:r>
      <w:r>
        <w:rPr>
          <w:rFonts w:ascii="Times" w:hAnsi="Times" w:eastAsia="Times"/>
          <w:b w:val="0"/>
          <w:i w:val="0"/>
          <w:color w:val="000000"/>
          <w:sz w:val="22"/>
        </w:rPr>
        <w:t>For it will be willing offering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45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Bose.</w:t>
            </w:r>
          </w:p>
          <w:p>
            <w:pPr>
              <w:autoSpaceDN w:val="0"/>
              <w:autoSpaceDE w:val="0"/>
              <w:widowControl/>
              <w:spacing w:line="294" w:lineRule="exact" w:before="6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324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conversation was interrupted here by the arrival of tea for Sarat Chandra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“Talk with Marwari Deputation”, 1-9-1947.</w:t>
            </w:r>
          </w:p>
          <w:p>
            <w:pPr>
              <w:autoSpaceDN w:val="0"/>
              <w:autoSpaceDE w:val="0"/>
              <w:widowControl/>
              <w:spacing w:line="240" w:lineRule="exact" w:before="48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 COLLECTED  WORKS  OF  MAHATMA 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innocent blood.</w:t>
      </w:r>
      <w:r>
        <w:rPr>
          <w:rFonts w:ascii="Times" w:hAnsi="Times" w:eastAsia="Times"/>
          <w:b w:val="0"/>
          <w:i w:val="0"/>
          <w:color w:val="000000"/>
          <w:sz w:val="22"/>
        </w:rPr>
        <w:t>I know how to tackle such a situation.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have to rush barefoot in the midst of the flames and work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respite day and night till either peace is restored or we are all dead.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my conception of a peace mission—not a mealy-mouthed, </w:t>
      </w:r>
      <w:r>
        <w:rPr>
          <w:rFonts w:ascii="Times" w:hAnsi="Times" w:eastAsia="Times"/>
          <w:b w:val="0"/>
          <w:i w:val="0"/>
          <w:color w:val="000000"/>
          <w:sz w:val="22"/>
        </w:rPr>
        <w:t>milk-and-water business.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care if I am alone in these thoughts. </w:t>
      </w:r>
      <w:r>
        <w:rPr>
          <w:rFonts w:ascii="Times" w:hAnsi="Times" w:eastAsia="Times"/>
          <w:b w:val="0"/>
          <w:i w:val="0"/>
          <w:color w:val="000000"/>
          <w:sz w:val="22"/>
        </w:rPr>
        <w:t>Enough unto me is my faith.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content if I get honest and </w:t>
      </w:r>
      <w:r>
        <w:rPr>
          <w:rFonts w:ascii="Times" w:hAnsi="Times" w:eastAsia="Times"/>
          <w:b w:val="0"/>
          <w:i w:val="0"/>
          <w:color w:val="000000"/>
          <w:sz w:val="22"/>
        </w:rPr>
        <w:t>whole-hearted co-operation of you all in this work.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then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control the situation in the Punjab too.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authorities withdraw the armed police guard that was </w:t>
      </w:r>
      <w:r>
        <w:rPr>
          <w:rFonts w:ascii="Times" w:hAnsi="Times" w:eastAsia="Times"/>
          <w:b w:val="0"/>
          <w:i w:val="0"/>
          <w:color w:val="000000"/>
          <w:sz w:val="22"/>
        </w:rPr>
        <w:t>posted at my residence.</w:t>
      </w:r>
      <w:r>
        <w:rPr>
          <w:rFonts w:ascii="Times" w:hAnsi="Times" w:eastAsia="Times"/>
          <w:b w:val="0"/>
          <w:i w:val="0"/>
          <w:color w:val="000000"/>
          <w:sz w:val="22"/>
        </w:rPr>
        <w:t>Unfortunately, it has again come back.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</w:t>
      </w:r>
      <w:r>
        <w:rPr>
          <w:rFonts w:ascii="Times" w:hAnsi="Times" w:eastAsia="Times"/>
          <w:b w:val="0"/>
          <w:i w:val="0"/>
          <w:color w:val="000000"/>
          <w:sz w:val="22"/>
        </w:rPr>
        <w:t>suffered it to remain not for mine but for Suhrawardy’s sake.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feels </w:t>
      </w:r>
      <w:r>
        <w:rPr>
          <w:rFonts w:ascii="Times" w:hAnsi="Times" w:eastAsia="Times"/>
          <w:b w:val="0"/>
          <w:i w:val="0"/>
          <w:color w:val="000000"/>
          <w:sz w:val="22"/>
        </w:rPr>
        <w:t>nervous.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 the night of the 31st August, he had not luckily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get ready for the journey to Noakhali, who knows what might </w:t>
      </w:r>
      <w:r>
        <w:rPr>
          <w:rFonts w:ascii="Times" w:hAnsi="Times" w:eastAsia="Times"/>
          <w:b w:val="0"/>
          <w:i w:val="0"/>
          <w:color w:val="000000"/>
          <w:sz w:val="22"/>
        </w:rPr>
        <w:t>have happened to him, and consequently to me?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asked why there should be any further trouble now </w:t>
      </w:r>
      <w:r>
        <w:rPr>
          <w:rFonts w:ascii="Times" w:hAnsi="Times" w:eastAsia="Times"/>
          <w:b w:val="0"/>
          <w:i w:val="0"/>
          <w:color w:val="000000"/>
          <w:sz w:val="22"/>
        </w:rPr>
        <w:t>that the</w:t>
      </w:r>
      <w:r>
        <w:rPr>
          <w:rFonts w:ascii="Times" w:hAnsi="Times" w:eastAsia="Times"/>
          <w:b w:val="0"/>
          <w:i w:val="0"/>
          <w:color w:val="000000"/>
          <w:sz w:val="22"/>
        </w:rPr>
        <w:t>League and Jinnah have got</w:t>
      </w:r>
      <w:r>
        <w:rPr>
          <w:rFonts w:ascii="Times" w:hAnsi="Times" w:eastAsia="Times"/>
          <w:b w:val="0"/>
          <w:i w:val="0"/>
          <w:color w:val="000000"/>
          <w:sz w:val="22"/>
        </w:rPr>
        <w:t>what they wanted.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only Jinnah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accepted my offer embodied in the Rajaji Formula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all this could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avoided. . . . I was prepared to go even further.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had quitted, the collective wisdom and statesmanship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still unable to achieve a peaceful solution, I would have invited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the Muslim League to take charge of the Government.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would have made way for them if I had asked them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Nehru and the Sardar had told me that they would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>my orders if I took over command.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shall endeavour to do my best on your lines for the establishment of peace.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pp. 411-4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</w:t>
      </w:r>
      <w:r>
        <w:rPr>
          <w:rFonts w:ascii="Times" w:hAnsi="Times" w:eastAsia="Times"/>
          <w:b w:val="0"/>
          <w:i/>
          <w:color w:val="000000"/>
          <w:sz w:val="24"/>
        </w:rPr>
        <w:t>DISCUSSION WITH</w:t>
      </w:r>
      <w:r>
        <w:rPr>
          <w:rFonts w:ascii="Times" w:hAnsi="Times" w:eastAsia="Times"/>
          <w:b w:val="0"/>
          <w:i/>
          <w:color w:val="000000"/>
          <w:sz w:val="24"/>
        </w:rPr>
        <w:t>P. C.</w:t>
      </w:r>
      <w:r>
        <w:rPr>
          <w:rFonts w:ascii="Times" w:hAnsi="Times" w:eastAsia="Times"/>
          <w:b w:val="0"/>
          <w:i/>
          <w:color w:val="000000"/>
          <w:sz w:val="24"/>
        </w:rPr>
        <w:t>GHOSH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1947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GHOSH: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have been very unfair to the Ministry in undertaking the fast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taking them into your confidence.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: Perhaps you are right.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conflagration was </w:t>
      </w:r>
      <w:r>
        <w:rPr>
          <w:rFonts w:ascii="Times" w:hAnsi="Times" w:eastAsia="Times"/>
          <w:b w:val="0"/>
          <w:i w:val="0"/>
          <w:color w:val="000000"/>
          <w:sz w:val="22"/>
        </w:rPr>
        <w:t>spreading so fast that evry moment counted.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avoidable delay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meant further loss of innocent lives.</w:t>
      </w:r>
    </w:p>
    <w:p>
      <w:pPr>
        <w:autoSpaceDN w:val="0"/>
        <w:autoSpaceDE w:val="0"/>
        <w:widowControl/>
        <w:spacing w:line="220" w:lineRule="exact" w:before="52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“C. Rajagopalachari’s Formula”, before 5-8-1942.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“Outline of Draft Agreement”, 4-4-1947.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wish to prolong the argument.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is just like you. I had expected of you nothing less.</w:t>
      </w:r>
    </w:p>
    <w:p>
      <w:pPr>
        <w:autoSpaceDN w:val="0"/>
        <w:autoSpaceDE w:val="0"/>
        <w:widowControl/>
        <w:spacing w:line="260" w:lineRule="exact" w:before="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thing, however, strikes me. You have launched your fast at a time when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of the Hindus have begun to look upon you as their enemy. They foolishly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that by asking them to practise non-violence, when the other side has shed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scruples, you are being very unfair to them. I would have had nothing to say if you </w:t>
      </w:r>
      <w:r>
        <w:rPr>
          <w:rFonts w:ascii="Times" w:hAnsi="Times" w:eastAsia="Times"/>
          <w:b w:val="0"/>
          <w:i w:val="0"/>
          <w:color w:val="000000"/>
          <w:sz w:val="18"/>
        </w:rPr>
        <w:t>had declared a fast for anything wrong that the Ministry did.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All this is wide of the mark.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see, this now gives me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right to fast against the Muslims, too.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 is intended to serve </w:t>
      </w:r>
      <w:r>
        <w:rPr>
          <w:rFonts w:ascii="Times" w:hAnsi="Times" w:eastAsia="Times"/>
          <w:b w:val="0"/>
          <w:i w:val="0"/>
          <w:color w:val="000000"/>
          <w:sz w:val="22"/>
        </w:rPr>
        <w:t>both the communities.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the Hindus realize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cannot keep me alive on any other terms, peace will return to Calcutta.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fast weighs down on us more than anything else. How can we effectively </w:t>
      </w:r>
      <w:r>
        <w:rPr>
          <w:rFonts w:ascii="Times" w:hAnsi="Times" w:eastAsia="Times"/>
          <w:b w:val="0"/>
          <w:i w:val="0"/>
          <w:color w:val="000000"/>
          <w:sz w:val="18"/>
        </w:rPr>
        <w:t>set to work under the heavy weight of your fast?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a wrong way of looking at the thing.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 is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>strengthen your hands and to spur everybody to greater activity.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rPr>
          <w:rFonts w:ascii="Times" w:hAnsi="Times" w:eastAsia="Times"/>
          <w:b w:val="0"/>
          <w:i w:val="0"/>
          <w:color w:val="000000"/>
          <w:sz w:val="22"/>
        </w:rPr>
        <w:t>will be done for if you</w:t>
      </w:r>
      <w:r>
        <w:rPr>
          <w:rFonts w:ascii="Times" w:hAnsi="Times" w:eastAsia="Times"/>
          <w:b w:val="0"/>
          <w:i w:val="0"/>
          <w:color w:val="000000"/>
          <w:sz w:val="22"/>
        </w:rPr>
        <w:t>regard it as an oppression.</w:t>
      </w:r>
    </w:p>
    <w:p>
      <w:pPr>
        <w:autoSpaceDN w:val="0"/>
        <w:autoSpaceDE w:val="0"/>
        <w:widowControl/>
        <w:spacing w:line="260" w:lineRule="exact" w:before="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H. S. Suhrawardy, intervening, said: Already Hindus and Muslims are feeling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pressure. Let us call their representative together and confer with them at the </w:t>
      </w:r>
      <w:r>
        <w:rPr>
          <w:rFonts w:ascii="Times" w:hAnsi="Times" w:eastAsia="Times"/>
          <w:b w:val="0"/>
          <w:i w:val="0"/>
          <w:color w:val="000000"/>
          <w:sz w:val="18"/>
        </w:rPr>
        <w:t>earliest opportunity.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Dr. Ghosh replied that he had already invited the representatives of Hindus,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and Sikhs to meet him the next day. He asked: “Should it be here or at my </w:t>
      </w:r>
      <w:r>
        <w:rPr>
          <w:rFonts w:ascii="Times" w:hAnsi="Times" w:eastAsia="Times"/>
          <w:b w:val="0"/>
          <w:i w:val="0"/>
          <w:color w:val="000000"/>
          <w:sz w:val="18"/>
        </w:rPr>
        <w:t>residence?”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“Not here but at the Chief Minister’s residence,” suggested Suhrawardy.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supported Suhrawardy’s suggestion. A preliminary conference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at the Chief Minister’s residence. Afterwards all or a few out of them could come </w:t>
      </w:r>
      <w:r>
        <w:rPr>
          <w:rFonts w:ascii="Times" w:hAnsi="Times" w:eastAsia="Times"/>
          <w:b w:val="0"/>
          <w:i w:val="0"/>
          <w:color w:val="000000"/>
          <w:sz w:val="18"/>
        </w:rPr>
        <w:t>to him, if necessary.</w:t>
      </w:r>
    </w:p>
    <w:p>
      <w:pPr>
        <w:autoSpaceDN w:val="0"/>
        <w:tabs>
          <w:tab w:pos="550" w:val="left"/>
          <w:tab w:pos="29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That was also the procedure followed at the time of my twenty-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days’ fast at Delhi in 1924.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Dr. Ghosh told Gandhiji of the stringent action his Ministry had already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the Press. Any paper indulging in inflammatory propaganda would </w:t>
      </w:r>
      <w:r>
        <w:rPr>
          <w:rFonts w:ascii="Times" w:hAnsi="Times" w:eastAsia="Times"/>
          <w:b w:val="0"/>
          <w:i w:val="0"/>
          <w:color w:val="000000"/>
          <w:sz w:val="18"/>
        </w:rPr>
        <w:t>summarily be suspended.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pp. 414-5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hour’s animated discussion without interruption had started telling upon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which P. C. Ghosh had not failed to notice.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 on Unity Conference”, 24-9-1924.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24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350" w:val="left"/>
          <w:tab w:pos="550" w:val="left"/>
          <w:tab w:pos="4750" w:val="left"/>
        </w:tabs>
        <w:autoSpaceDE w:val="0"/>
        <w:widowControl/>
        <w:spacing w:line="270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444.</w:t>
      </w:r>
      <w:r>
        <w:rPr>
          <w:rFonts w:ascii="Times" w:hAnsi="Times" w:eastAsia="Times"/>
          <w:b w:val="0"/>
          <w:i/>
          <w:color w:val="000000"/>
          <w:sz w:val="24"/>
        </w:rPr>
        <w:t>DISCUSSION</w:t>
      </w:r>
      <w:r>
        <w:rPr>
          <w:rFonts w:ascii="Times" w:hAnsi="Times" w:eastAsia="Times"/>
          <w:b w:val="0"/>
          <w:i/>
          <w:color w:val="000000"/>
          <w:sz w:val="24"/>
        </w:rPr>
        <w:t>WITH</w:t>
      </w:r>
      <w:r>
        <w:rPr>
          <w:rFonts w:ascii="Times" w:hAnsi="Times" w:eastAsia="Times"/>
          <w:b w:val="0"/>
          <w:i/>
          <w:color w:val="000000"/>
          <w:sz w:val="24"/>
        </w:rPr>
        <w:t>SYAMA</w:t>
      </w:r>
      <w:r>
        <w:rPr>
          <w:rFonts w:ascii="Times" w:hAnsi="Times" w:eastAsia="Times"/>
          <w:b w:val="0"/>
          <w:i/>
          <w:color w:val="000000"/>
          <w:sz w:val="24"/>
        </w:rPr>
        <w:t>PRASAD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MOOKERJEE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2, 1947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Syama Prasad Mookerjee was the next to come. He was accompanied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other Hindu Mahasabha leaders. Before he could say anything, Gandhiji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solicitous inquiries about his health. This concern for him, by one who was himself </w:t>
      </w:r>
      <w:r>
        <w:rPr>
          <w:rFonts w:ascii="Times" w:hAnsi="Times" w:eastAsia="Times"/>
          <w:b w:val="0"/>
          <w:i w:val="0"/>
          <w:color w:val="000000"/>
          <w:sz w:val="18"/>
        </w:rPr>
        <w:t>fasting, touched Dr. Mookerjee deeply.</w:t>
      </w:r>
    </w:p>
    <w:p>
      <w:pPr>
        <w:autoSpaceDN w:val="0"/>
        <w:autoSpaceDE w:val="0"/>
        <w:widowControl/>
        <w:spacing w:line="260" w:lineRule="exact" w:before="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DR. MOOKERJEE: The general feeling here now is in favour of peace.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danger of a delayed repercussion in East Bengal. The news from Dacca is </w:t>
      </w:r>
      <w:r>
        <w:rPr>
          <w:rFonts w:ascii="Times" w:hAnsi="Times" w:eastAsia="Times"/>
          <w:b w:val="0"/>
          <w:i w:val="0"/>
          <w:color w:val="000000"/>
          <w:sz w:val="18"/>
        </w:rPr>
        <w:t>disturbing. There may be a flare-up there any moment.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inevitable if the situation here does not improve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MOOKERJEE: From tomorrow Hindustan National Guards (of Hindu </w:t>
      </w:r>
      <w:r>
        <w:rPr>
          <w:rFonts w:ascii="Times" w:hAnsi="Times" w:eastAsia="Times"/>
          <w:b w:val="0"/>
          <w:i w:val="0"/>
          <w:color w:val="000000"/>
          <w:sz w:val="18"/>
        </w:rPr>
        <w:t>Mahasabha) will be patrolling the streets along with the Muslim National Guards.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SUHRAWARDY: The bulletins about Gandhiji’s health ought to be more </w:t>
      </w:r>
      <w:r>
        <w:rPr>
          <w:rFonts w:ascii="Times" w:hAnsi="Times" w:eastAsia="Times"/>
          <w:b w:val="0"/>
          <w:i w:val="0"/>
          <w:color w:val="000000"/>
          <w:sz w:val="18"/>
        </w:rPr>
        <w:t>widely publicized. His fast must be terminated within two days.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break my fast when Dr. Mookerjee reports that all is quiet </w:t>
      </w:r>
      <w:r>
        <w:rPr>
          <w:rFonts w:ascii="Times" w:hAnsi="Times" w:eastAsia="Times"/>
          <w:b w:val="0"/>
          <w:i w:val="0"/>
          <w:color w:val="000000"/>
          <w:sz w:val="22"/>
        </w:rPr>
        <w:t>in Calcutta—not before that.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415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</w:t>
      </w:r>
      <w:r>
        <w:rPr>
          <w:rFonts w:ascii="Times" w:hAnsi="Times" w:eastAsia="Times"/>
          <w:b w:val="0"/>
          <w:i/>
          <w:color w:val="000000"/>
          <w:sz w:val="24"/>
        </w:rPr>
        <w:t>TALK</w:t>
      </w:r>
      <w:r>
        <w:rPr>
          <w:rFonts w:ascii="Times" w:hAnsi="Times" w:eastAsia="Times"/>
          <w:b w:val="0"/>
          <w:i/>
          <w:color w:val="000000"/>
          <w:sz w:val="24"/>
        </w:rPr>
        <w:t>WITH</w:t>
      </w:r>
      <w:r>
        <w:rPr>
          <w:rFonts w:ascii="Times" w:hAnsi="Times" w:eastAsia="Times"/>
          <w:b w:val="0"/>
          <w:i/>
          <w:color w:val="000000"/>
          <w:sz w:val="24"/>
        </w:rPr>
        <w:t>DINSHAW</w:t>
      </w:r>
      <w:r>
        <w:rPr>
          <w:rFonts w:ascii="Times" w:hAnsi="Times" w:eastAsia="Times"/>
          <w:b w:val="0"/>
          <w:i/>
          <w:color w:val="000000"/>
          <w:sz w:val="24"/>
        </w:rPr>
        <w:t>MEHTA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1947</w:t>
      </w:r>
    </w:p>
    <w:p>
      <w:pPr>
        <w:autoSpaceDN w:val="0"/>
        <w:autoSpaceDE w:val="0"/>
        <w:widowControl/>
        <w:spacing w:line="26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3rd September, the second day of the fast, when Dr. Dinshaw Mehta saw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in the morning, Gandhiji reported that he had had a very peaceful night both </w:t>
      </w:r>
      <w:r>
        <w:rPr>
          <w:rFonts w:ascii="Times" w:hAnsi="Times" w:eastAsia="Times"/>
          <w:b w:val="0"/>
          <w:i w:val="0"/>
          <w:color w:val="000000"/>
          <w:sz w:val="18"/>
        </w:rPr>
        <w:t>physically and mentally.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>I am not at all anxious to</w:t>
      </w:r>
      <w:r>
        <w:rPr>
          <w:rFonts w:ascii="Times" w:hAnsi="Times" w:eastAsia="Times"/>
          <w:b w:val="0"/>
          <w:i w:val="0"/>
          <w:color w:val="000000"/>
          <w:sz w:val="22"/>
        </w:rPr>
        <w:t>terminate my fast.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body might become weaker and weaker I feel I could go </w:t>
      </w:r>
      <w:r>
        <w:rPr>
          <w:rFonts w:ascii="Times" w:hAnsi="Times" w:eastAsia="Times"/>
          <w:b w:val="0"/>
          <w:i w:val="0"/>
          <w:color w:val="000000"/>
          <w:sz w:val="22"/>
        </w:rPr>
        <w:t>on even for one</w:t>
      </w:r>
      <w:r>
        <w:rPr>
          <w:rFonts w:ascii="Times" w:hAnsi="Times" w:eastAsia="Times"/>
          <w:b w:val="0"/>
          <w:i w:val="0"/>
          <w:color w:val="000000"/>
          <w:sz w:val="22"/>
        </w:rPr>
        <w:t>month.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MEHTA (misunderstanding Gandhiji’s meaning): Yes, if you can take that </w:t>
      </w:r>
      <w:r>
        <w:rPr>
          <w:rFonts w:ascii="Times" w:hAnsi="Times" w:eastAsia="Times"/>
          <w:b w:val="0"/>
          <w:i w:val="0"/>
          <w:color w:val="000000"/>
          <w:sz w:val="18"/>
        </w:rPr>
        <w:t>much amount of water there will be no difficulty.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meant to say was that I have a feeling of the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within me this time as never before. . . . If Ramanama has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penetrated my heart, I am sure, I shall not need to drink even water to </w:t>
      </w:r>
      <w:r>
        <w:rPr>
          <w:rFonts w:ascii="Times" w:hAnsi="Times" w:eastAsia="Times"/>
          <w:b w:val="0"/>
          <w:i w:val="0"/>
          <w:color w:val="000000"/>
          <w:sz w:val="22"/>
        </w:rPr>
        <w:t>survive.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416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716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</w:t>
      </w:r>
      <w:r>
        <w:rPr>
          <w:rFonts w:ascii="Times" w:hAnsi="Times" w:eastAsia="Times"/>
          <w:b w:val="0"/>
          <w:i/>
          <w:color w:val="000000"/>
          <w:sz w:val="24"/>
        </w:rPr>
        <w:t>NOTE TO</w:t>
      </w:r>
      <w:r>
        <w:rPr>
          <w:rFonts w:ascii="Times" w:hAnsi="Times" w:eastAsia="Times"/>
          <w:b w:val="0"/>
          <w:i/>
          <w:color w:val="000000"/>
          <w:sz w:val="24"/>
        </w:rPr>
        <w:t>ANGSHU</w:t>
      </w:r>
      <w:r>
        <w:rPr>
          <w:rFonts w:ascii="Times" w:hAnsi="Times" w:eastAsia="Times"/>
          <w:b w:val="0"/>
          <w:i/>
          <w:color w:val="000000"/>
          <w:sz w:val="24"/>
        </w:rPr>
        <w:t>RANI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MITRA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3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3, 1947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has just given me the news that your husband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mortally stabbed in the course of protecting others has succumbed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wounds today.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let this be an occasion for sorrow but only </w:t>
      </w:r>
      <w:r>
        <w:rPr>
          <w:rFonts w:ascii="Times" w:hAnsi="Times" w:eastAsia="Times"/>
          <w:b w:val="0"/>
          <w:i w:val="0"/>
          <w:color w:val="000000"/>
          <w:sz w:val="22"/>
        </w:rPr>
        <w:t>for joy.</w:t>
      </w:r>
      <w:r>
        <w:rPr>
          <w:rFonts w:ascii="Times" w:hAnsi="Times" w:eastAsia="Times"/>
          <w:b w:val="0"/>
          <w:i w:val="0"/>
          <w:color w:val="000000"/>
          <w:sz w:val="22"/>
        </w:rPr>
        <w:t>Sachin has become immortal.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grieve but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service in emulation of him.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417</w:t>
      </w:r>
    </w:p>
    <w:p>
      <w:pPr>
        <w:autoSpaceDN w:val="0"/>
        <w:autoSpaceDE w:val="0"/>
        <w:widowControl/>
        <w:spacing w:line="240" w:lineRule="exact" w:before="314" w:after="0"/>
        <w:ind w:left="1008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</w:t>
      </w:r>
      <w:r>
        <w:rPr>
          <w:rFonts w:ascii="Times" w:hAnsi="Times" w:eastAsia="Times"/>
          <w:b w:val="0"/>
          <w:i/>
          <w:color w:val="000000"/>
          <w:sz w:val="24"/>
        </w:rPr>
        <w:t>DISCUSSION</w:t>
      </w:r>
      <w:r>
        <w:rPr>
          <w:rFonts w:ascii="Times" w:hAnsi="Times" w:eastAsia="Times"/>
          <w:b w:val="0"/>
          <w:i/>
          <w:color w:val="000000"/>
          <w:sz w:val="24"/>
        </w:rPr>
        <w:t>WITH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HINDU-MUSLIM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REPRESENTATIVES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1947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Muslims, a prominent member of the Bengal Muslim League,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tears in his eyes entreated Gandhiji to give up his fast. “I worked with you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Khilafat movement. I undertake that no Muslim in this area will again disturb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peace. Your mere presence in our midst is an asset to us. It is the guarantee of our </w:t>
      </w:r>
      <w:r>
        <w:rPr>
          <w:rFonts w:ascii="Times" w:hAnsi="Times" w:eastAsia="Times"/>
          <w:b w:val="0"/>
          <w:i w:val="0"/>
          <w:color w:val="000000"/>
          <w:sz w:val="18"/>
        </w:rPr>
        <w:t>safety. Do not deprive us of it.”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presence did not check the rowdies the other day. </w:t>
      </w:r>
      <w:r>
        <w:rPr>
          <w:rFonts w:ascii="Times" w:hAnsi="Times" w:eastAsia="Times"/>
          <w:b w:val="0"/>
          <w:i w:val="0"/>
          <w:color w:val="000000"/>
          <w:sz w:val="22"/>
        </w:rPr>
        <w:t>My word seems to have lost its power so far as they are concerned.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will now be broken only when the conflagration ends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glorious peace of the last fifteen days returns.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Muslims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me and regard me as an asset, they can demonstrate their faith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refusing to give way to the instinct of revenge and retaliation even if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of Calcutta goes mad.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mean time, my ordeal must </w:t>
      </w:r>
      <w:r>
        <w:rPr>
          <w:rFonts w:ascii="Times" w:hAnsi="Times" w:eastAsia="Times"/>
          <w:b w:val="0"/>
          <w:i w:val="0"/>
          <w:color w:val="000000"/>
          <w:sz w:val="22"/>
        </w:rPr>
        <w:t>continue.</w:t>
      </w:r>
    </w:p>
    <w:p>
      <w:pPr>
        <w:autoSpaceDN w:val="0"/>
        <w:tabs>
          <w:tab w:pos="550" w:val="left"/>
        </w:tabs>
        <w:autoSpaceDE w:val="0"/>
        <w:widowControl/>
        <w:spacing w:line="236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 representatives also gave a similar assurance and promised to live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peace with their Muslim neighbours. Gandhiji remarked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leaven has begun to work.</w:t>
      </w:r>
    </w:p>
    <w:p>
      <w:pPr>
        <w:autoSpaceDN w:val="0"/>
        <w:autoSpaceDE w:val="0"/>
        <w:widowControl/>
        <w:spacing w:line="240" w:lineRule="exact" w:before="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it was not enough, he added. Not till the condition which he had laid down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fulfilled in letter and in spirit, he told the deputation, would he give up the fast. </w:t>
      </w:r>
      <w:r>
        <w:rPr>
          <w:rFonts w:ascii="Times" w:hAnsi="Times" w:eastAsia="Times"/>
          <w:b w:val="0"/>
          <w:i w:val="0"/>
          <w:color w:val="000000"/>
          <w:sz w:val="18"/>
        </w:rPr>
        <w:t>To give it up prematurely from a desire to live would be a denial of God. He asked the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of this is not available.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Sachin Mitra, who was working with Thakkar Bapa in Noakhali,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wounded on September I while proceeding towards Noakhoda mosque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>supposed to be a danger spot.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group of ladies, who called on Gandhiji, wanted the body of Sachin Mitra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taken out in a procession.  Gandhiji deprecated the idea, saying he hated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being  made of the physical body and added, “If anybody tried to take out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body in a procession after I died, I would certainly tell them—if my corpse could </w:t>
      </w:r>
      <w:r>
        <w:rPr>
          <w:rFonts w:ascii="Times" w:hAnsi="Times" w:eastAsia="Times"/>
          <w:b w:val="0"/>
          <w:i w:val="0"/>
          <w:color w:val="000000"/>
          <w:sz w:val="18"/>
        </w:rPr>
        <w:t>speak—to spare me and cremate me where’ I had died.’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Two Hindus and two Muslim representatives met Gandhiji at 6.30 p.m.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16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deputation, instead, to work for peace with still greater will and determination.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 retired with heavy hearts.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418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</w:t>
      </w:r>
      <w:r>
        <w:rPr>
          <w:rFonts w:ascii="Times" w:hAnsi="Times" w:eastAsia="Times"/>
          <w:b w:val="0"/>
          <w:i/>
          <w:color w:val="000000"/>
          <w:sz w:val="24"/>
        </w:rPr>
        <w:t>INTERVIEW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BRITISH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JOURNALIST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6" w:lineRule="exact" w:before="26" w:after="0"/>
        <w:ind w:left="3850" w:right="0" w:firstLine="1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4,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English journalist came to Beliaghata the other day. It was a busy day for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and he could spare only a few minutes. . . 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Gandhiji’s activities ranged from wide social and political fields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smallest and intensely personal ones, the journalist asked him, how he was 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maintain a spirit of detachment in such a surprising manner. Gandhiji replied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not true that he was never off his balance. Such occasions were rare, yet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exercise of self-restraint enabled him, through God’s grace, to keep his </w:t>
      </w:r>
      <w:r>
        <w:rPr>
          <w:rFonts w:ascii="Times" w:hAnsi="Times" w:eastAsia="Times"/>
          <w:b w:val="0"/>
          <w:i w:val="0"/>
          <w:color w:val="000000"/>
          <w:sz w:val="18"/>
        </w:rPr>
        <w:t>irritation within very narrow bounds.</w:t>
      </w:r>
    </w:p>
    <w:p>
      <w:pPr>
        <w:autoSpaceDN w:val="0"/>
        <w:autoSpaceDE w:val="0"/>
        <w:widowControl/>
        <w:spacing w:line="24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led the interviewer on to a more fundamental question. From a reading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writings, the friend had gathered that the root of all of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activities was the desire for </w:t>
      </w:r>
      <w:r>
        <w:rPr>
          <w:rFonts w:ascii="Times" w:hAnsi="Times" w:eastAsia="Times"/>
          <w:b w:val="0"/>
          <w:i/>
          <w:color w:val="000000"/>
          <w:sz w:val="18"/>
        </w:rPr>
        <w:t>moksha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emancipation. But why was not this aspect </w:t>
      </w:r>
      <w:r>
        <w:rPr>
          <w:rFonts w:ascii="Times" w:hAnsi="Times" w:eastAsia="Times"/>
          <w:b w:val="0"/>
          <w:i w:val="0"/>
          <w:color w:val="000000"/>
          <w:sz w:val="18"/>
        </w:rPr>
        <w:t>emphasized sufficiently ?</w:t>
      </w:r>
    </w:p>
    <w:p>
      <w:pPr>
        <w:autoSpaceDN w:val="0"/>
        <w:autoSpaceDE w:val="0"/>
        <w:widowControl/>
        <w:spacing w:line="24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replied by taking recourse to a simile. He said the desire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indeed there, but it was not meant for anyone other than the individual himself.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world was interested in the fruits, not the root. For the tree itself, however,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chief concern should be not the fruit, but the root. It was in the depth of one’s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that the individual had to concentrate. He had to nurse it with the water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and suffering. The root was his chief concern. But society was concerned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fruit alone. It had no other data for judgment than the fruits. Was not a tree judged </w:t>
      </w:r>
      <w:r>
        <w:rPr>
          <w:rFonts w:ascii="Times" w:hAnsi="Times" w:eastAsia="Times"/>
          <w:b w:val="0"/>
          <w:i w:val="0"/>
          <w:color w:val="000000"/>
          <w:sz w:val="18"/>
        </w:rPr>
        <w:t>by its fruits?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this practice of trying to limit himself to the root, and then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 about the fruit that had given Gandhiji the apparent detachment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friend had noticed. But, in his personal opinion, he was yet far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fullness of its realization. He was still a soul yearning to be wholly free, but 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failing to reach the ideal which he knew to be true., Hence, it would be enough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take care of the immediate task before him, whether great or small, with all the </w:t>
      </w:r>
      <w:r>
        <w:rPr>
          <w:rFonts w:ascii="Times" w:hAnsi="Times" w:eastAsia="Times"/>
          <w:b w:val="0"/>
          <w:i w:val="0"/>
          <w:color w:val="000000"/>
          <w:sz w:val="18"/>
        </w:rPr>
        <w:t>care and freedom from bias or mental worries which he could bring to bear upon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28-9-1947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they had left Gandhiji added: “Let the evil-doers desist from evil, not to </w:t>
      </w:r>
      <w:r>
        <w:rPr>
          <w:rFonts w:ascii="Times" w:hAnsi="Times" w:eastAsia="Times"/>
          <w:b w:val="0"/>
          <w:i w:val="0"/>
          <w:color w:val="000000"/>
          <w:sz w:val="18"/>
        </w:rPr>
        <w:t>save my life, but as a result of a true heart-change.  Let all understand that a make-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peace cannot satisfy me.  I do not want a temporary lull to be followed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worse carnage.  If that happens, I shall have to go on an unconditional fast unto </w:t>
      </w:r>
      <w:r>
        <w:rPr>
          <w:rFonts w:ascii="Times" w:hAnsi="Times" w:eastAsia="Times"/>
          <w:b w:val="0"/>
          <w:i w:val="0"/>
          <w:color w:val="000000"/>
          <w:sz w:val="18"/>
        </w:rPr>
        <w:t>death.”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“The Root and the Fruit” with the date-line</w:t>
      </w:r>
      <w:r>
        <w:rPr>
          <w:rFonts w:ascii="Times" w:hAnsi="Times" w:eastAsia="Times"/>
          <w:b w:val="0"/>
          <w:i w:val="0"/>
          <w:color w:val="000000"/>
          <w:sz w:val="18"/>
        </w:rPr>
        <w:t>“Calcutta, 4-9-1947”.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2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</w:t>
      </w:r>
      <w:r>
        <w:rPr>
          <w:rFonts w:ascii="Times" w:hAnsi="Times" w:eastAsia="Times"/>
          <w:b w:val="0"/>
          <w:i/>
          <w:color w:val="000000"/>
          <w:sz w:val="24"/>
        </w:rPr>
        <w:t>RIGHT</w:t>
      </w:r>
      <w:r>
        <w:rPr>
          <w:rFonts w:ascii="Times" w:hAnsi="Times" w:eastAsia="Times"/>
          <w:b w:val="0"/>
          <w:i/>
          <w:color w:val="000000"/>
          <w:sz w:val="24"/>
        </w:rPr>
        <w:t>OR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WRONG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my correspondence there is a typical letter in Gujarati </w:t>
      </w:r>
      <w:r>
        <w:rPr>
          <w:rFonts w:ascii="Times" w:hAnsi="Times" w:eastAsia="Times"/>
          <w:b w:val="0"/>
          <w:i w:val="0"/>
          <w:color w:val="000000"/>
          <w:sz w:val="22"/>
        </w:rPr>
        <w:t>from which I give below the following summary :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15th September, 1927 A. D.,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speech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reported therein, you have said that that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true economics is not religion and that economics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inconsistent with religion is not true and should,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be denounced.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that you have held the view for many years, but </w:t>
      </w:r>
      <w:r>
        <w:rPr>
          <w:rFonts w:ascii="Times" w:hAnsi="Times" w:eastAsia="Times"/>
          <w:b w:val="0"/>
          <w:i w:val="0"/>
          <w:color w:val="000000"/>
          <w:sz w:val="22"/>
        </w:rPr>
        <w:t>it has not commanded universal acceptance.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that your devoting your time and energy to the abatement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atrocities being committed in the name of religion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>proper.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your constructive programme today?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Congress has the reins of Government in the best part </w:t>
      </w:r>
      <w:r>
        <w:rPr>
          <w:rFonts w:ascii="Times" w:hAnsi="Times" w:eastAsia="Times"/>
          <w:b w:val="0"/>
          <w:i w:val="0"/>
          <w:color w:val="000000"/>
          <w:sz w:val="22"/>
        </w:rPr>
        <w:t>of India.</w:t>
      </w:r>
      <w:r>
        <w:rPr>
          <w:rFonts w:ascii="Times" w:hAnsi="Times" w:eastAsia="Times"/>
          <w:b w:val="0"/>
          <w:i w:val="0"/>
          <w:color w:val="000000"/>
          <w:sz w:val="22"/>
        </w:rPr>
        <w:t>Complete political independence is in our hands.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power has quitted.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a case, is it not well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devote your energy to the prosecution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and through it demonstrate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that religion and economics are not two opposites?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write nothing against the unmoral economics of 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is that credulous people have begun to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behind the present economic policy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begun to believe that you, who are the </w:t>
      </w:r>
      <w:r>
        <w:rPr>
          <w:rFonts w:ascii="Times" w:hAnsi="Times" w:eastAsia="Times"/>
          <w:b w:val="0"/>
          <w:i w:val="0"/>
          <w:color w:val="000000"/>
          <w:sz w:val="22"/>
        </w:rPr>
        <w:t>creator of constructive programme, are now destroying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know, there is not a single institution connected with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village industries which is based on true economics and on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principles of self-sufficiency.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writer has written in a moment of excitement.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he </w:t>
      </w:r>
      <w:r>
        <w:rPr>
          <w:rFonts w:ascii="Times" w:hAnsi="Times" w:eastAsia="Times"/>
          <w:b w:val="0"/>
          <w:i w:val="0"/>
          <w:color w:val="000000"/>
          <w:sz w:val="22"/>
        </w:rPr>
        <w:t>has not been able to express the whole truth.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fact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unity is a vital part of my being. It was so when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>all the village industries were not</w:t>
      </w:r>
      <w:r>
        <w:rPr>
          <w:rFonts w:ascii="Times" w:hAnsi="Times" w:eastAsia="Times"/>
          <w:b w:val="0"/>
          <w:i w:val="0"/>
          <w:color w:val="000000"/>
          <w:sz w:val="22"/>
        </w:rPr>
        <w:t>even conceived by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communal unity possessed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was a lad twelve years old, just a </w:t>
      </w:r>
      <w:r>
        <w:rPr>
          <w:rFonts w:ascii="Times" w:hAnsi="Times" w:eastAsia="Times"/>
          <w:b w:val="0"/>
          <w:i w:val="0"/>
          <w:color w:val="000000"/>
          <w:sz w:val="22"/>
        </w:rPr>
        <w:t>beginner in English.</w:t>
      </w:r>
      <w:r>
        <w:rPr>
          <w:rFonts w:ascii="Times" w:hAnsi="Times" w:eastAsia="Times"/>
          <w:b w:val="0"/>
          <w:i w:val="0"/>
          <w:color w:val="000000"/>
          <w:sz w:val="22"/>
        </w:rPr>
        <w:t>It was then that I had realized that all Hindus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an adaptation from the original in Gujarati which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14-9-1947.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Y. M. C. A. Madras”, 4-9-1927.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7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and Parsis were sons of the same soil and, as such, were </w:t>
      </w:r>
      <w:r>
        <w:rPr>
          <w:rFonts w:ascii="Times" w:hAnsi="Times" w:eastAsia="Times"/>
          <w:b w:val="0"/>
          <w:i w:val="0"/>
          <w:color w:val="000000"/>
          <w:sz w:val="22"/>
        </w:rPr>
        <w:t>pledged to complete brotherhood.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before 1885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was born.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it should not be forgotten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unity is itself an integral part of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programme.</w:t>
      </w:r>
      <w:r>
        <w:rPr>
          <w:rFonts w:ascii="Times" w:hAnsi="Times" w:eastAsia="Times"/>
          <w:b w:val="0"/>
          <w:i w:val="0"/>
          <w:color w:val="000000"/>
          <w:sz w:val="22"/>
        </w:rPr>
        <w:t>For it I have run many a risk.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conviction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unity is not achieved, the constructive programme cannot make </w:t>
      </w:r>
      <w:r>
        <w:rPr>
          <w:rFonts w:ascii="Times" w:hAnsi="Times" w:eastAsia="Times"/>
          <w:b w:val="0"/>
          <w:i w:val="0"/>
          <w:color w:val="000000"/>
          <w:sz w:val="22"/>
        </w:rPr>
        <w:t>substantial progress, at least not at my hands.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should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how to prosecute it in the midst of communal disturbances.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logical consequence of my correspondent’s argument will be that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have hastened to Noakhali and thence to Bihar.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the work that I know how to tackle and which I have been doing </w:t>
      </w:r>
      <w:r>
        <w:rPr>
          <w:rFonts w:ascii="Times" w:hAnsi="Times" w:eastAsia="Times"/>
          <w:b w:val="0"/>
          <w:i w:val="0"/>
          <w:color w:val="000000"/>
          <w:sz w:val="22"/>
        </w:rPr>
        <w:t>for years, I should neglect in the nick of time.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this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>for me to do.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neglect it for the sake of the other items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programme would be tantamount to neglect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>duty.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would be, I would have given up what was in my </w:t>
      </w:r>
      <w:r>
        <w:rPr>
          <w:rFonts w:ascii="Times" w:hAnsi="Times" w:eastAsia="Times"/>
          <w:b w:val="0"/>
          <w:i w:val="0"/>
          <w:color w:val="000000"/>
          <w:sz w:val="22"/>
        </w:rPr>
        <w:t>hands and got nothing for the manifest breach of duty.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in charge of the Congress Government are my </w:t>
      </w:r>
      <w:r>
        <w:rPr>
          <w:rFonts w:ascii="Times" w:hAnsi="Times" w:eastAsia="Times"/>
          <w:b w:val="0"/>
          <w:i w:val="0"/>
          <w:color w:val="000000"/>
          <w:sz w:val="22"/>
        </w:rPr>
        <w:t>fellow-workers.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to say that they flourished in company </w:t>
      </w:r>
      <w:r>
        <w:rPr>
          <w:rFonts w:ascii="Times" w:hAnsi="Times" w:eastAsia="Times"/>
          <w:b w:val="0"/>
          <w:i w:val="0"/>
          <w:color w:val="000000"/>
          <w:sz w:val="22"/>
        </w:rPr>
        <w:t>with me in the Congress and now occupy top places.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them of the soundness and feasibility of the economics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by the correspondent, how should I expect to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others? They do not feel that they would be able to carry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with them in the prosecution of what may be summed up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‘Khadi Economics’ and to renovate the villages of India through </w:t>
      </w:r>
      <w:r>
        <w:rPr>
          <w:rFonts w:ascii="Times" w:hAnsi="Times" w:eastAsia="Times"/>
          <w:b w:val="0"/>
          <w:i w:val="0"/>
          <w:color w:val="000000"/>
          <w:sz w:val="22"/>
        </w:rPr>
        <w:t>village industries.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(the correspondent) rather suggests taht I should prepare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Jajuji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Shri Kumarappa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such like to take the reins of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in their hands.</w:t>
      </w:r>
      <w:r>
        <w:rPr>
          <w:rFonts w:ascii="Times" w:hAnsi="Times" w:eastAsia="Times"/>
          <w:b w:val="0"/>
          <w:i w:val="0"/>
          <w:color w:val="000000"/>
          <w:sz w:val="22"/>
        </w:rPr>
        <w:t>What hallucination is this?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right have </w:t>
      </w:r>
      <w:r>
        <w:rPr>
          <w:rFonts w:ascii="Times" w:hAnsi="Times" w:eastAsia="Times"/>
          <w:b w:val="0"/>
          <w:i w:val="0"/>
          <w:color w:val="000000"/>
          <w:sz w:val="22"/>
        </w:rPr>
        <w:t>I so to prepare people?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the people, by the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people cannnot be conducted at the bidding of one man, </w:t>
      </w:r>
      <w:r>
        <w:rPr>
          <w:rFonts w:ascii="Times" w:hAnsi="Times" w:eastAsia="Times"/>
          <w:b w:val="0"/>
          <w:i w:val="0"/>
          <w:color w:val="000000"/>
          <w:sz w:val="22"/>
        </w:rPr>
        <w:t>however great he may be.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who are more capable or penetrating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present holders of the reins of Government? When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men are found, I am sure they will give place to their betters. </w:t>
      </w:r>
      <w:r>
        <w:rPr>
          <w:rFonts w:ascii="Times" w:hAnsi="Times" w:eastAsia="Times"/>
          <w:b w:val="0"/>
          <w:i w:val="0"/>
          <w:color w:val="000000"/>
          <w:sz w:val="22"/>
        </w:rPr>
        <w:t>As far as I know them they are not place-hunters.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told by anybody they will of their own accord give place to </w:t>
      </w:r>
      <w:r>
        <w:rPr>
          <w:rFonts w:ascii="Times" w:hAnsi="Times" w:eastAsia="Times"/>
          <w:b w:val="0"/>
          <w:i w:val="0"/>
          <w:color w:val="000000"/>
          <w:sz w:val="22"/>
        </w:rPr>
        <w:t>abler hands and feel grateful for what will</w:t>
      </w:r>
      <w:r>
        <w:rPr>
          <w:rFonts w:ascii="Times" w:hAnsi="Times" w:eastAsia="Times"/>
          <w:b w:val="0"/>
          <w:i w:val="0"/>
          <w:color w:val="000000"/>
          <w:sz w:val="22"/>
        </w:rPr>
        <w:t>amount to a relief for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no one make the mistake of thinking that I can replace any</w:t>
      </w:r>
    </w:p>
    <w:p>
      <w:pPr>
        <w:autoSpaceDN w:val="0"/>
        <w:autoSpaceDE w:val="0"/>
        <w:widowControl/>
        <w:spacing w:line="220" w:lineRule="exact" w:before="308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Shrikrishnadas Jaju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C. Kumarappa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of them.</w:t>
      </w:r>
      <w:r>
        <w:rPr>
          <w:rFonts w:ascii="Times" w:hAnsi="Times" w:eastAsia="Times"/>
          <w:b w:val="0"/>
          <w:i w:val="0"/>
          <w:color w:val="000000"/>
          <w:sz w:val="22"/>
        </w:rPr>
        <w:t>I know that they would welcome me if I was ready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shoulder the burden.</w:t>
      </w:r>
      <w:r>
        <w:rPr>
          <w:rFonts w:ascii="Times" w:hAnsi="Times" w:eastAsia="Times"/>
          <w:b w:val="0"/>
          <w:i w:val="0"/>
          <w:color w:val="000000"/>
          <w:sz w:val="22"/>
        </w:rPr>
        <w:t>But I must confess that I have not unlimited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capacity in me.</w:t>
      </w:r>
      <w:r>
        <w:rPr>
          <w:rFonts w:ascii="Times" w:hAnsi="Times" w:eastAsia="Times"/>
          <w:b w:val="0"/>
          <w:i w:val="0"/>
          <w:color w:val="000000"/>
          <w:sz w:val="22"/>
        </w:rPr>
        <w:t>That belongs to God, whom I love to invoke as Rama.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I am only His humble devotee.</w:t>
      </w:r>
      <w:r>
        <w:rPr>
          <w:rFonts w:ascii="Times" w:hAnsi="Times" w:eastAsia="Times"/>
          <w:b w:val="0"/>
          <w:i w:val="0"/>
          <w:color w:val="000000"/>
          <w:sz w:val="22"/>
        </w:rPr>
        <w:t>His devotees cannot claim to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He.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got to dance to His tune.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worthy of note, too, that they themselves are giving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their time to the very work of communal harmony, which I try </w:t>
      </w:r>
      <w:r>
        <w:rPr>
          <w:rFonts w:ascii="Times" w:hAnsi="Times" w:eastAsia="Times"/>
          <w:b w:val="0"/>
          <w:i w:val="0"/>
          <w:color w:val="000000"/>
          <w:sz w:val="22"/>
        </w:rPr>
        <w:t>to do.</w:t>
      </w:r>
      <w:r>
        <w:rPr>
          <w:rFonts w:ascii="Times" w:hAnsi="Times" w:eastAsia="Times"/>
          <w:b w:val="0"/>
          <w:i w:val="0"/>
          <w:color w:val="000000"/>
          <w:sz w:val="22"/>
        </w:rPr>
        <w:t>I in my own way, they in theirs.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they, too, believe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 long as this question is not satisfactorily settled and peace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reign in India, nation-building works can make little or no </w:t>
      </w:r>
      <w:r>
        <w:rPr>
          <w:rFonts w:ascii="Times" w:hAnsi="Times" w:eastAsia="Times"/>
          <w:b w:val="0"/>
          <w:i w:val="0"/>
          <w:color w:val="000000"/>
          <w:sz w:val="22"/>
        </w:rPr>
        <w:t>progress.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those who think like my correspondent should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constructive programme, to be of any use, has to be reduced </w:t>
      </w:r>
      <w:r>
        <w:rPr>
          <w:rFonts w:ascii="Times" w:hAnsi="Times" w:eastAsia="Times"/>
          <w:b w:val="0"/>
          <w:i w:val="0"/>
          <w:color w:val="000000"/>
          <w:sz w:val="22"/>
        </w:rPr>
        <w:t>to practice by the millions of 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purpose we need </w:t>
      </w:r>
      <w:r>
        <w:rPr>
          <w:rFonts w:ascii="Times" w:hAnsi="Times" w:eastAsia="Times"/>
          <w:b w:val="0"/>
          <w:i w:val="0"/>
          <w:color w:val="000000"/>
          <w:sz w:val="22"/>
        </w:rPr>
        <w:t>thousands of workers.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of little consequence that it was conceived </w:t>
      </w:r>
      <w:r>
        <w:rPr>
          <w:rFonts w:ascii="Times" w:hAnsi="Times" w:eastAsia="Times"/>
          <w:b w:val="0"/>
          <w:i w:val="0"/>
          <w:color w:val="000000"/>
          <w:sz w:val="22"/>
        </w:rPr>
        <w:t>by one brain.</w:t>
      </w:r>
      <w:r>
        <w:rPr>
          <w:rFonts w:ascii="Times" w:hAnsi="Times" w:eastAsia="Times"/>
          <w:b w:val="0"/>
          <w:i w:val="0"/>
          <w:color w:val="000000"/>
          <w:sz w:val="22"/>
        </w:rPr>
        <w:t>It has been before the country for years.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Association, the Village Industries Association, the Goseva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Sangh, the Talimi Sangh, the Hindustani Prachar Sabha, the Adivasi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 Sangh, the Harijan Sevak Sangh and such others which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escaped my memory, came into being for that very purpose and </w:t>
      </w:r>
      <w:r>
        <w:rPr>
          <w:rFonts w:ascii="Times" w:hAnsi="Times" w:eastAsia="Times"/>
          <w:b w:val="0"/>
          <w:i w:val="0"/>
          <w:color w:val="000000"/>
          <w:sz w:val="22"/>
        </w:rPr>
        <w:t>are still working according to their capacity.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them have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necessity and beauty of the relation between religion and </w:t>
      </w:r>
      <w:r>
        <w:rPr>
          <w:rFonts w:ascii="Times" w:hAnsi="Times" w:eastAsia="Times"/>
          <w:b w:val="0"/>
          <w:i w:val="0"/>
          <w:color w:val="000000"/>
          <w:sz w:val="22"/>
        </w:rPr>
        <w:t>economics.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am doing communal work, my interest in other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activities has not flagged.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can, I take part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deliberations too.</w:t>
      </w:r>
      <w:r>
        <w:rPr>
          <w:rFonts w:ascii="Times" w:hAnsi="Times" w:eastAsia="Times"/>
          <w:b w:val="0"/>
          <w:i w:val="0"/>
          <w:color w:val="000000"/>
          <w:sz w:val="22"/>
        </w:rPr>
        <w:t>More should not be expected of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work in hand, being tempted to run after another, probably </w:t>
      </w:r>
      <w:r>
        <w:rPr>
          <w:rFonts w:ascii="Times" w:hAnsi="Times" w:eastAsia="Times"/>
          <w:b w:val="0"/>
          <w:i w:val="0"/>
          <w:color w:val="000000"/>
          <w:sz w:val="22"/>
        </w:rPr>
        <w:t>better.</w:t>
      </w:r>
      <w:r>
        <w:rPr>
          <w:rFonts w:ascii="Times" w:hAnsi="Times" w:eastAsia="Times"/>
          <w:b w:val="0"/>
          <w:i w:val="0"/>
          <w:color w:val="000000"/>
          <w:sz w:val="22"/>
        </w:rPr>
        <w:t>Hence the warning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has given me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be taken to heart by himself and by those who think alike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whole-heartedly devote themselves to the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 in which they may be engaged.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repeated times without number that for national work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 necessary that national workers should have political power.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</w:t>
      </w:r>
      <w:r>
        <w:rPr>
          <w:rFonts w:ascii="Times" w:hAnsi="Times" w:eastAsia="Times"/>
          <w:b w:val="0"/>
          <w:i w:val="0"/>
          <w:color w:val="000000"/>
          <w:sz w:val="22"/>
        </w:rPr>
        <w:t>is necessary for the people to keep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touch with those whom </w:t>
      </w:r>
      <w:r>
        <w:rPr>
          <w:rFonts w:ascii="Times" w:hAnsi="Times" w:eastAsia="Times"/>
          <w:b w:val="0"/>
          <w:i w:val="0"/>
          <w:color w:val="000000"/>
          <w:sz w:val="22"/>
        </w:rPr>
        <w:t>they put in power.</w:t>
      </w:r>
      <w:r>
        <w:rPr>
          <w:rFonts w:ascii="Times" w:hAnsi="Times" w:eastAsia="Times"/>
          <w:b w:val="0"/>
          <w:i w:val="0"/>
          <w:color w:val="000000"/>
          <w:sz w:val="22"/>
        </w:rPr>
        <w:t>These can</w:t>
      </w:r>
      <w:r>
        <w:rPr>
          <w:rFonts w:ascii="Times" w:hAnsi="Times" w:eastAsia="Times"/>
          <w:b w:val="0"/>
          <w:i w:val="0"/>
          <w:color w:val="000000"/>
          <w:sz w:val="22"/>
        </w:rPr>
        <w:t>easily be counted.</w:t>
      </w:r>
      <w:r>
        <w:rPr>
          <w:rFonts w:ascii="Times" w:hAnsi="Times" w:eastAsia="Times"/>
          <w:b w:val="0"/>
          <w:i w:val="0"/>
          <w:color w:val="000000"/>
          <w:sz w:val="22"/>
        </w:rPr>
        <w:t>They are too few.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people were to realize their power and use it wisely and well, </w:t>
      </w:r>
      <w:r>
        <w:rPr>
          <w:rFonts w:ascii="Times" w:hAnsi="Times" w:eastAsia="Times"/>
          <w:b w:val="0"/>
          <w:i w:val="0"/>
          <w:color w:val="000000"/>
          <w:sz w:val="22"/>
        </w:rPr>
        <w:t>things would right themselves.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independence is a new-born baby </w:t>
      </w:r>
      <w:r>
        <w:rPr>
          <w:rFonts w:ascii="Times" w:hAnsi="Times" w:eastAsia="Times"/>
          <w:b w:val="0"/>
          <w:i w:val="0"/>
          <w:color w:val="000000"/>
          <w:sz w:val="22"/>
        </w:rPr>
        <w:t>eighteen</w:t>
      </w:r>
      <w:r>
        <w:rPr>
          <w:rFonts w:ascii="Times" w:hAnsi="Times" w:eastAsia="Times"/>
          <w:b w:val="0"/>
          <w:i w:val="0"/>
          <w:color w:val="000000"/>
          <w:sz w:val="22"/>
        </w:rPr>
        <w:t>days old.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inconceivable that things would of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be</w:t>
      </w:r>
      <w:r>
        <w:rPr>
          <w:rFonts w:ascii="Times" w:hAnsi="Times" w:eastAsia="Times"/>
          <w:b w:val="0"/>
          <w:i w:val="0"/>
          <w:color w:val="000000"/>
          <w:sz w:val="22"/>
        </w:rPr>
        <w:t>arranged</w:t>
      </w:r>
      <w:r>
        <w:rPr>
          <w:rFonts w:ascii="Times" w:hAnsi="Times" w:eastAsia="Times"/>
          <w:b w:val="0"/>
          <w:i w:val="0"/>
          <w:color w:val="000000"/>
          <w:sz w:val="22"/>
        </w:rPr>
        <w:t>harmoniously. Moreover</w:t>
      </w:r>
      <w:r>
        <w:rPr>
          <w:rFonts w:ascii="Times" w:hAnsi="Times" w:eastAsia="Times"/>
          <w:b w:val="0"/>
          <w:i w:val="0"/>
          <w:color w:val="000000"/>
          <w:sz w:val="22"/>
        </w:rPr>
        <w:t>those</w:t>
      </w:r>
      <w:r>
        <w:rPr>
          <w:rFonts w:ascii="Times" w:hAnsi="Times" w:eastAsia="Times"/>
          <w:b w:val="0"/>
          <w:i w:val="0"/>
          <w:color w:val="000000"/>
          <w:sz w:val="22"/>
        </w:rPr>
        <w:t>who have been placed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in power are themselves new to this vast administrative work.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</w:t>
      </w:r>
      <w:r>
        <w:rPr>
          <w:rFonts w:ascii="Times" w:hAnsi="Times" w:eastAsia="Times"/>
          <w:b w:val="0"/>
          <w:i w:val="0"/>
          <w:color w:val="000000"/>
          <w:sz w:val="22"/>
        </w:rPr>
        <w:t>assiduously adapting themselves to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4, 1947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14-9-1947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450.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KHWAJA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NAZIMUDDIN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presented to you by Pyarelal. . . . You may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Satis Babu and some inmates of Khadi Pratishthan together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helpers, whom I brought with me from Delhi, were posted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 to help the terror-struck and demoralized Hindus and, if </w:t>
      </w:r>
      <w:r>
        <w:rPr>
          <w:rFonts w:ascii="Times" w:hAnsi="Times" w:eastAsia="Times"/>
          <w:b w:val="0"/>
          <w:i w:val="0"/>
          <w:color w:val="000000"/>
          <w:sz w:val="22"/>
        </w:rPr>
        <w:t>possible, to prevent them from running away from Noakhali. . . 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so, I felt that I was serving the Muslims, too, of Noakhali, </w:t>
      </w:r>
      <w:r>
        <w:rPr>
          <w:rFonts w:ascii="Times" w:hAnsi="Times" w:eastAsia="Times"/>
          <w:b w:val="0"/>
          <w:i w:val="0"/>
          <w:color w:val="000000"/>
          <w:sz w:val="22"/>
        </w:rPr>
        <w:t>though they stood in no need of help from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 reaching there </w:t>
      </w:r>
      <w:r>
        <w:rPr>
          <w:rFonts w:ascii="Times" w:hAnsi="Times" w:eastAsia="Times"/>
          <w:b w:val="0"/>
          <w:i w:val="0"/>
          <w:color w:val="000000"/>
          <w:sz w:val="22"/>
        </w:rPr>
        <w:t>I found taht I could be of some help to them also.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announced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do or die in Noakhali in the sense that I would prefer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there unless through what I could do the two communities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become friends.</w:t>
      </w:r>
      <w:r>
        <w:rPr>
          <w:rFonts w:ascii="Times" w:hAnsi="Times" w:eastAsia="Times"/>
          <w:b w:val="0"/>
          <w:i w:val="0"/>
          <w:color w:val="000000"/>
          <w:sz w:val="22"/>
        </w:rPr>
        <w:t>Meantime, there came a call from Bihar. . 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hurried to Bihar, this time to help the Muslims of whom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had already fled to Bengal, Sind and other Muslim-majority </w:t>
      </w:r>
      <w:r>
        <w:rPr>
          <w:rFonts w:ascii="Times" w:hAnsi="Times" w:eastAsia="Times"/>
          <w:b w:val="0"/>
          <w:i w:val="0"/>
          <w:color w:val="000000"/>
          <w:sz w:val="22"/>
        </w:rPr>
        <w:t>parts.</w:t>
      </w:r>
      <w:r>
        <w:rPr>
          <w:rFonts w:ascii="Times" w:hAnsi="Times" w:eastAsia="Times"/>
          <w:b w:val="0"/>
          <w:i w:val="0"/>
          <w:color w:val="000000"/>
          <w:sz w:val="22"/>
        </w:rPr>
        <w:t>Since then I have not been able to return to Noakhali.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I came to Calcutta on the 9th ultimo, I found myself caught by </w:t>
      </w:r>
      <w:r>
        <w:rPr>
          <w:rFonts w:ascii="Times" w:hAnsi="Times" w:eastAsia="Times"/>
          <w:b w:val="0"/>
          <w:i w:val="0"/>
          <w:color w:val="000000"/>
          <w:sz w:val="22"/>
        </w:rPr>
        <w:t>Shaheed Saheb and here I am.</w:t>
      </w:r>
      <w:r>
        <w:rPr>
          <w:rFonts w:ascii="Times" w:hAnsi="Times" w:eastAsia="Times"/>
          <w:b w:val="0"/>
          <w:i w:val="0"/>
          <w:color w:val="000000"/>
          <w:sz w:val="22"/>
        </w:rPr>
        <w:t>The sequel you know.</w:t>
      </w:r>
    </w:p>
    <w:p>
      <w:pPr>
        <w:autoSpaceDN w:val="0"/>
        <w:autoSpaceDE w:val="0"/>
        <w:widowControl/>
        <w:spacing w:line="260" w:lineRule="exact" w:before="4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I am dictating this letter from my bed.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consoles me </w:t>
      </w:r>
      <w:r>
        <w:rPr>
          <w:rFonts w:ascii="Times" w:hAnsi="Times" w:eastAsia="Times"/>
          <w:b w:val="0"/>
          <w:i w:val="0"/>
          <w:color w:val="000000"/>
          <w:sz w:val="22"/>
        </w:rPr>
        <w:t>by saying that the first fifteen days of peace will soon return.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able to break my fast early enough to enable me to resume </w:t>
      </w:r>
      <w:r>
        <w:rPr>
          <w:rFonts w:ascii="Times" w:hAnsi="Times" w:eastAsia="Times"/>
          <w:b w:val="0"/>
          <w:i w:val="0"/>
          <w:color w:val="000000"/>
          <w:sz w:val="22"/>
        </w:rPr>
        <w:t>my work forthwith.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 urgent call from both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Punjab, which have gone, in my opinion, utterly mad.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like you to tell me all about Noakhali.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will tell you all </w:t>
      </w:r>
      <w:r>
        <w:rPr>
          <w:rFonts w:ascii="Times" w:hAnsi="Times" w:eastAsia="Times"/>
          <w:b w:val="0"/>
          <w:i w:val="0"/>
          <w:color w:val="000000"/>
          <w:sz w:val="22"/>
        </w:rPr>
        <w:t>about it from my point of view. . . 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you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Premier of East Bengal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a most critical period.</w:t>
      </w:r>
      <w:r>
        <w:rPr>
          <w:rFonts w:ascii="Times" w:hAnsi="Times" w:eastAsia="Times"/>
          <w:b w:val="0"/>
          <w:i w:val="0"/>
          <w:color w:val="000000"/>
          <w:sz w:val="22"/>
        </w:rPr>
        <w:t>May God help you.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425-6</w:t>
      </w:r>
    </w:p>
    <w:p>
      <w:pPr>
        <w:autoSpaceDN w:val="0"/>
        <w:autoSpaceDE w:val="0"/>
        <w:widowControl/>
        <w:spacing w:line="240" w:lineRule="exact" w:before="2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in the letter are as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July 3, 1947, consequent upon the partition of Bengal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7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451.</w:t>
      </w:r>
      <w:r>
        <w:rPr>
          <w:rFonts w:ascii="Times" w:hAnsi="Times" w:eastAsia="Times"/>
          <w:b w:val="0"/>
          <w:i/>
          <w:color w:val="000000"/>
          <w:sz w:val="24"/>
        </w:rPr>
        <w:t>TALK</w:t>
      </w:r>
      <w:r>
        <w:rPr>
          <w:rFonts w:ascii="Times" w:hAnsi="Times" w:eastAsia="Times"/>
          <w:b w:val="0"/>
          <w:i/>
          <w:color w:val="000000"/>
          <w:sz w:val="24"/>
        </w:rPr>
        <w:t>WITH</w:t>
      </w:r>
      <w:r>
        <w:rPr>
          <w:rFonts w:ascii="Times" w:hAnsi="Times" w:eastAsia="Times"/>
          <w:b w:val="0"/>
          <w:i/>
          <w:color w:val="000000"/>
          <w:sz w:val="24"/>
        </w:rPr>
        <w:t>DR.</w:t>
      </w:r>
      <w:r>
        <w:rPr>
          <w:rFonts w:ascii="Times" w:hAnsi="Times" w:eastAsia="Times"/>
          <w:b w:val="0"/>
          <w:i/>
          <w:color w:val="000000"/>
          <w:sz w:val="24"/>
        </w:rPr>
        <w:t>SUNIL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BOSE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1947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told him he could not exclude relevant talk. Such necessary loss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energy was inevitable. He was certainly desirous of living, but not at the cost of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duty demanded. He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can’t interrupt the work which has made me fast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>makes me live.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life ebbs away in the process, I would feel </w:t>
      </w:r>
      <w:r>
        <w:rPr>
          <w:rFonts w:ascii="Times" w:hAnsi="Times" w:eastAsia="Times"/>
          <w:b w:val="0"/>
          <w:i w:val="0"/>
          <w:color w:val="000000"/>
          <w:sz w:val="22"/>
        </w:rPr>
        <w:t>happy.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14-9-1947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</w:t>
      </w:r>
      <w:r>
        <w:rPr>
          <w:rFonts w:ascii="Times" w:hAnsi="Times" w:eastAsia="Times"/>
          <w:b w:val="0"/>
          <w:i/>
          <w:color w:val="000000"/>
          <w:sz w:val="24"/>
        </w:rPr>
        <w:t>DISCUSSION</w:t>
      </w:r>
      <w:r>
        <w:rPr>
          <w:rFonts w:ascii="Times" w:hAnsi="Times" w:eastAsia="Times"/>
          <w:b w:val="0"/>
          <w:i/>
          <w:color w:val="000000"/>
          <w:sz w:val="24"/>
        </w:rPr>
        <w:t>WITH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FRIENDS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1947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occasion was not one in which there was scope for a sympathetic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fast. Hindus and Muslims had fought for one whole year, at the end of which the major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parties had agreed that India should be divided into two States. Both had Hindu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subjects. It was now time for everyone to create the sense of common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citizenship, to rebuild the land so that men might taste the fruits of freedom. 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 all should work. Gandhiji said that if the friends had come to him only for the </w:t>
      </w:r>
      <w:r>
        <w:rPr>
          <w:rFonts w:ascii="Times" w:hAnsi="Times" w:eastAsia="Times"/>
          <w:b w:val="0"/>
          <w:i w:val="0"/>
          <w:color w:val="000000"/>
          <w:sz w:val="18"/>
        </w:rPr>
        <w:t>sake of saving his life, it was nothing.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Poona Fast which ended with the desired amendment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Award, [Gandhiji said that] it was suggested by some that though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 was not to their desire, they accepted it for the sake of saving his life.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a wholly wrong approach. Such fasts were intended to stir the conscience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remove mental sluggishness. Truth could not be sacrificed even for the sake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saving a life, however precious it was. Gandhiji, therefore, warned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company that they should create real Hindu-Muslim unity by educating the people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sense of common citizenship of the State, where every single man enjoyed perfect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equality of rights which flowed from duty performed. If they worked with this aim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view, and succeeded after a few days’ effort in making the Muslims in Calcutta feel </w:t>
      </w:r>
      <w:r>
        <w:rPr>
          <w:rFonts w:ascii="Times" w:hAnsi="Times" w:eastAsia="Times"/>
          <w:b w:val="0"/>
          <w:i w:val="0"/>
          <w:color w:val="000000"/>
          <w:sz w:val="18"/>
        </w:rPr>
        <w:t>safe where they now did not, it would be time for him to break the fast. Gandhiji was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Brother of Subhas Chandra Bose.  He met Gandhiji at 11.30 a.m. “with a </w:t>
      </w:r>
      <w:r>
        <w:rPr>
          <w:rFonts w:ascii="Times" w:hAnsi="Times" w:eastAsia="Times"/>
          <w:b w:val="0"/>
          <w:i w:val="0"/>
          <w:color w:val="000000"/>
          <w:sz w:val="18"/>
        </w:rPr>
        <w:t>request that he must take plenty of rest and not talk at all.”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Shortly after the talk with Dr. Sunil Bose twenty-seven friends belonging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Central Calcutta promised Gandhiji that “there would be no more incidents”. 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tried to persuade him to “break his fast now, otherwise all of them were prepared to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 sympathetic fast”.  This is a summary of a long argument extracted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article “The Fast” by N. K. Bose.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7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clearly of opinion that although his work was now confined to Calcutta, yet his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aim with respect to the Hindu-Muslim question was that the solution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only when the minority, whether in the Indian Union or in Pakistan felt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perfectly safe even if they were in the minority of one. There would be no favoured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 depressed community anywhere. All should forget their religious affiliations.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working to this end. He was working in such a manner that the majority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in each State should go forward and create the necessary conditions for </w:t>
      </w:r>
      <w:r>
        <w:rPr>
          <w:rFonts w:ascii="Times" w:hAnsi="Times" w:eastAsia="Times"/>
          <w:b w:val="0"/>
          <w:i w:val="0"/>
          <w:color w:val="000000"/>
          <w:sz w:val="18"/>
        </w:rPr>
        <w:t>freedom.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Someone asked him: Was it possible that his fast would have any effect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anti-social elements in society? Today, i.e., during the present recrudescence,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element which had gained the upper hand. Could their hearts be converted by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crucifixion 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answer was very clear and emphatic. He said that goondas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because we had made them so. During the past one year of anarchy,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understandable how these elements in society had gained respectability. But the war </w:t>
      </w:r>
      <w:r>
        <w:rPr>
          <w:rFonts w:ascii="Times" w:hAnsi="Times" w:eastAsia="Times"/>
          <w:b w:val="0"/>
          <w:i w:val="0"/>
          <w:color w:val="000000"/>
          <w:sz w:val="18"/>
        </w:rPr>
        <w:t>between Pakistanis and those for Undivided India had ended. It was time for peace-</w:t>
      </w:r>
      <w:r>
        <w:rPr>
          <w:rFonts w:ascii="Times" w:hAnsi="Times" w:eastAsia="Times"/>
          <w:b w:val="0"/>
          <w:i w:val="0"/>
          <w:color w:val="000000"/>
          <w:sz w:val="18"/>
        </w:rPr>
        <w:t>loving citizens to assert themselves and isolate goondaism. Non-violent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was a universal remedy. Good was self-existent, evil was not. It was like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parasite living on and round good. It would die of itself when the support that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gave was withdrawn. The hearts of the anti-social elements may or may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changed; it would be enough if they were made to feel that the better elements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 were asserting themselves in the interest of peace and in the interest of </w:t>
      </w:r>
      <w:r>
        <w:rPr>
          <w:rFonts w:ascii="Times" w:hAnsi="Times" w:eastAsia="Times"/>
          <w:b w:val="0"/>
          <w:i w:val="0"/>
          <w:color w:val="000000"/>
          <w:sz w:val="18"/>
        </w:rPr>
        <w:t>normality.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interviewers from Central Calcutta Gandhiji’s advice, therefore,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thet they should desist from a sympathetic fast, go forth among the oppressed in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quarter, assure them that they were safe and rebuild life so that safety would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permanent feature of the new State of India. He would personally have loved to move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from quarter to quarter in Calcutta in order to place his views before the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bodies, but his physical condition would not permit it. If others worked, how could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rest? Yet he was bound to make his contribution. He felt that it should be in the shape </w:t>
      </w:r>
      <w:r>
        <w:rPr>
          <w:rFonts w:ascii="Times" w:hAnsi="Times" w:eastAsia="Times"/>
          <w:b w:val="0"/>
          <w:i w:val="0"/>
          <w:color w:val="000000"/>
          <w:sz w:val="18"/>
        </w:rPr>
        <w:t>of a fast.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14-9-1947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2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453.</w:t>
      </w:r>
      <w:r>
        <w:rPr>
          <w:rFonts w:ascii="Times" w:hAnsi="Times" w:eastAsia="Times"/>
          <w:b w:val="0"/>
          <w:i/>
          <w:color w:val="000000"/>
          <w:sz w:val="24"/>
        </w:rPr>
        <w:t>DISCUSSION</w:t>
      </w:r>
      <w:r>
        <w:rPr>
          <w:rFonts w:ascii="Times" w:hAnsi="Times" w:eastAsia="Times"/>
          <w:b w:val="0"/>
          <w:i/>
          <w:color w:val="000000"/>
          <w:sz w:val="24"/>
        </w:rPr>
        <w:t>WITH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1947</w:t>
      </w:r>
    </w:p>
    <w:p>
      <w:pPr>
        <w:autoSpaceDN w:val="0"/>
        <w:autoSpaceDE w:val="0"/>
        <w:widowControl/>
        <w:spacing w:line="28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told them that he would break his fast only when they could assure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that there would never again be recrudescence of communal madness in the city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though the whole of West Bengal and, for that matter, India, might go forth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blaze, and the Muslims themselves would come and tell him that they now felt safe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secure and, therefore, he need not further prolong his fast.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did not expect,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proceeded to explain, to be able to control all the goondas in the city, though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love to, as he had not the requisite degree of purity, detachment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steadfastness of mind. But if he could not even make them purge themselves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virus, he would feel that life was not worth living and he would not care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prolong it. They had referred to the oppression of his fast. He could not understand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that. Why should they have a feeling of oppression if what they had told him 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from their hearts? If a single step was taken under pressure of the fast, not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conviction, it would cause oppression; but there should be no oppression if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>complete co-operation between the head and the heart.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function of my fast is to purify, to release our energies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overcoming our inertia and mental sluggishness, not to paralyse us or </w:t>
      </w:r>
      <w:r>
        <w:rPr>
          <w:rFonts w:ascii="Times" w:hAnsi="Times" w:eastAsia="Times"/>
          <w:b w:val="0"/>
          <w:i w:val="0"/>
          <w:color w:val="000000"/>
          <w:sz w:val="22"/>
        </w:rPr>
        <w:t>to render us inactive.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 isolates the forces of evil;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isolated they die, for evil by itself has no legs to stand upon.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you therefore to work with even greater vigour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instigation of my fast, not to feel its oppression.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14-9-1947</w:t>
      </w:r>
    </w:p>
    <w:p>
      <w:pPr>
        <w:autoSpaceDN w:val="0"/>
        <w:autoSpaceDE w:val="0"/>
        <w:widowControl/>
        <w:spacing w:line="220" w:lineRule="exact" w:before="208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group of about fifty people, reported to be controlling the turbulent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elements in Calcutta, met Gandhiji and told him that the ring-leaders would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surrender themselves to him and take whatever punishment might be meted out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 Would not Gandhiji on the strength of that assurance now break his fast?  If </w:t>
      </w:r>
      <w:r>
        <w:rPr>
          <w:rFonts w:ascii="Times" w:hAnsi="Times" w:eastAsia="Times"/>
          <w:b w:val="0"/>
          <w:i w:val="0"/>
          <w:color w:val="000000"/>
          <w:sz w:val="18"/>
        </w:rPr>
        <w:t>not, what was his condition, they asked.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716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454.</w:t>
      </w:r>
      <w:r>
        <w:rPr>
          <w:rFonts w:ascii="Times" w:hAnsi="Times" w:eastAsia="Times"/>
          <w:b w:val="0"/>
          <w:i/>
          <w:color w:val="000000"/>
          <w:sz w:val="24"/>
        </w:rPr>
        <w:t>ADVICE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DEMONSTRATORS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1947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penalty for you is that you should go immediately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 Muslims and assure them full protection.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real change of heart has taken place, I will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>fast.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you I am as anxious to end the fast as you, as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>proceed to the Punjab at the earliest.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what is sustaining me in </w:t>
      </w:r>
      <w:r>
        <w:rPr>
          <w:rFonts w:ascii="Times" w:hAnsi="Times" w:eastAsia="Times"/>
          <w:b w:val="0"/>
          <w:i w:val="0"/>
          <w:color w:val="000000"/>
          <w:sz w:val="22"/>
        </w:rPr>
        <w:t>my ordeal.</w:t>
      </w:r>
      <w:r>
        <w:rPr>
          <w:rFonts w:ascii="Times" w:hAnsi="Times" w:eastAsia="Times"/>
          <w:b w:val="0"/>
          <w:i w:val="0"/>
          <w:color w:val="000000"/>
          <w:sz w:val="22"/>
        </w:rPr>
        <w:t>But if you do not now hurry up it may be too late.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</w:t>
      </w:r>
      <w:r>
        <w:rPr>
          <w:rFonts w:ascii="Times" w:hAnsi="Times" w:eastAsia="Times"/>
          <w:b w:val="0"/>
          <w:i w:val="0"/>
          <w:color w:val="000000"/>
          <w:sz w:val="22"/>
        </w:rPr>
        <w:t>last for many more days.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421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</w:t>
      </w:r>
      <w:r>
        <w:rPr>
          <w:rFonts w:ascii="Times" w:hAnsi="Times" w:eastAsia="Times"/>
          <w:b w:val="0"/>
          <w:i/>
          <w:color w:val="000000"/>
          <w:sz w:val="24"/>
        </w:rPr>
        <w:t>DISCUSSION WITH</w:t>
      </w:r>
      <w:r>
        <w:rPr>
          <w:rFonts w:ascii="Times" w:hAnsi="Times" w:eastAsia="Times"/>
          <w:b w:val="0"/>
          <w:i/>
          <w:color w:val="000000"/>
          <w:sz w:val="24"/>
        </w:rPr>
        <w:t>CITIZENS’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1947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deputation told Gandhiji that they had been to all the affected parts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city and there was quiet everywhere. They would hold themselves responsible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anything untoward that might happen thereafter. They had every reason to hope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would be no recrudescence of trouble which they maintained was “really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communal” but “the work of the goondas”. They requested him to terminate his fast.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some reflection Gandhiji spoke. He deprecated the suggestion that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outbreak of violence was not communal in character but really the work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goondas.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is we who make the goondas and we alone can unmake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</w:t>
      </w:r>
      <w:r>
        <w:rPr>
          <w:rFonts w:ascii="Times" w:hAnsi="Times" w:eastAsia="Times"/>
          <w:b w:val="0"/>
          <w:i w:val="0"/>
          <w:color w:val="000000"/>
          <w:sz w:val="22"/>
        </w:rPr>
        <w:t>Goondas never act on their own.</w:t>
      </w:r>
      <w:r>
        <w:rPr>
          <w:rFonts w:ascii="Times" w:hAnsi="Times" w:eastAsia="Times"/>
          <w:b w:val="0"/>
          <w:i w:val="0"/>
          <w:color w:val="000000"/>
          <w:sz w:val="22"/>
        </w:rPr>
        <w:t>By themselves they cannot function.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the cowardice or passive sympathy of the average citizen or “the man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a stake” that gave the so-called goondas the power to do mischief.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 should make you more vigilant, more truthful, more </w:t>
      </w:r>
      <w:r>
        <w:rPr>
          <w:rFonts w:ascii="Times" w:hAnsi="Times" w:eastAsia="Times"/>
          <w:b w:val="0"/>
          <w:i w:val="0"/>
          <w:color w:val="000000"/>
          <w:sz w:val="22"/>
        </w:rPr>
        <w:t>careful, more precise in the language you use.</w:t>
      </w:r>
      <w:r>
        <w:rPr>
          <w:rFonts w:ascii="Times" w:hAnsi="Times" w:eastAsia="Times"/>
          <w:b w:val="0"/>
          <w:i w:val="0"/>
          <w:color w:val="000000"/>
          <w:sz w:val="22"/>
        </w:rPr>
        <w:t>You have all come here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of the callers in the afternoon included those who had led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disturbances in Gandhiji’s camp on September 1.  They surrendered themselves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and their leader made a confession and said, “I and the whole party under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gladly submit to whatever penalty you may impose; only you should now end </w:t>
      </w:r>
      <w:r>
        <w:rPr>
          <w:rFonts w:ascii="Times" w:hAnsi="Times" w:eastAsia="Times"/>
          <w:b w:val="0"/>
          <w:i w:val="0"/>
          <w:color w:val="000000"/>
          <w:sz w:val="18"/>
        </w:rPr>
        <w:t>your fast.”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deputation of prominent citizens representing various communities met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at 6 p. m. Present among others were H. S. Suhrawardy, N. C. Chatterjee, </w:t>
      </w:r>
      <w:r>
        <w:rPr>
          <w:rFonts w:ascii="Times" w:hAnsi="Times" w:eastAsia="Times"/>
          <w:b w:val="0"/>
          <w:i w:val="0"/>
          <w:color w:val="000000"/>
          <w:sz w:val="18"/>
        </w:rPr>
        <w:t>Niranjan Singh Talib, C. Rajagopalachari, J. B. Kripalani and Dr. P. C. Ghosh.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7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out of affection for me to ask me to give up my fast.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ringleaders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have been to see me and have apologized for what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before I can accede to your request, I want to ask you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questions: (1) Can you in all sincerity assure me that there never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repetition of trouble in Calcutta? Can you say that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 change of heart among the citizens so that they will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tolerate, much less foster, communal frenzy? If you cannot give that </w:t>
      </w:r>
      <w:r>
        <w:rPr>
          <w:rFonts w:ascii="Times" w:hAnsi="Times" w:eastAsia="Times"/>
          <w:b w:val="0"/>
          <w:i w:val="0"/>
          <w:color w:val="000000"/>
          <w:sz w:val="22"/>
        </w:rPr>
        <w:t>guarantee, you should rather let me continue this fast.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won’t hurt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man fasts like this, it is not the gallons of water he drinks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sustains him but God; and (2) if trouble breaks out—since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omnipotent or even omniscient—would you give me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of honour that you would not live to report failure but lay down </w:t>
      </w:r>
      <w:r>
        <w:rPr>
          <w:rFonts w:ascii="Times" w:hAnsi="Times" w:eastAsia="Times"/>
          <w:b w:val="0"/>
          <w:i w:val="0"/>
          <w:color w:val="000000"/>
          <w:sz w:val="22"/>
        </w:rPr>
        <w:t>your life in the attempt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protect those whose safety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pledging? You should remember, too, that if you break your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giving it to me, you will have to face an unconditional fast unto </w:t>
      </w:r>
      <w:r>
        <w:rPr>
          <w:rFonts w:ascii="Times" w:hAnsi="Times" w:eastAsia="Times"/>
          <w:b w:val="0"/>
          <w:i w:val="0"/>
          <w:color w:val="000000"/>
          <w:sz w:val="22"/>
        </w:rPr>
        <w:t>death on my part.</w:t>
      </w:r>
      <w:r>
        <w:rPr>
          <w:rFonts w:ascii="Times" w:hAnsi="Times" w:eastAsia="Times"/>
          <w:b w:val="0"/>
          <w:i w:val="0"/>
          <w:color w:val="000000"/>
          <w:sz w:val="22"/>
        </w:rPr>
        <w:t>I do not wish to live in a fool’s paradise.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</w:t>
      </w:r>
      <w:r>
        <w:rPr>
          <w:rFonts w:ascii="Times" w:hAnsi="Times" w:eastAsia="Times"/>
          <w:b w:val="0"/>
          <w:i w:val="0"/>
          <w:color w:val="000000"/>
          <w:sz w:val="22"/>
        </w:rPr>
        <w:t>deceive me, if you say one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and mean another in your heart, my </w:t>
      </w:r>
      <w:r>
        <w:rPr>
          <w:rFonts w:ascii="Times" w:hAnsi="Times" w:eastAsia="Times"/>
          <w:b w:val="0"/>
          <w:i w:val="0"/>
          <w:color w:val="000000"/>
          <w:sz w:val="22"/>
        </w:rPr>
        <w:t>death will be upon your</w:t>
      </w:r>
      <w:r>
        <w:rPr>
          <w:rFonts w:ascii="Times" w:hAnsi="Times" w:eastAsia="Times"/>
          <w:b w:val="0"/>
          <w:i w:val="0"/>
          <w:color w:val="000000"/>
          <w:sz w:val="22"/>
        </w:rPr>
        <w:t>heads.</w:t>
      </w:r>
      <w:r>
        <w:rPr>
          <w:rFonts w:ascii="Times" w:hAnsi="Times" w:eastAsia="Times"/>
          <w:b w:val="0"/>
          <w:i w:val="0"/>
          <w:color w:val="000000"/>
          <w:sz w:val="22"/>
        </w:rPr>
        <w:t>I want a clear and straight answer.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rPr>
          <w:rFonts w:ascii="Times" w:hAnsi="Times" w:eastAsia="Times"/>
          <w:b w:val="0"/>
          <w:i w:val="0"/>
          <w:color w:val="000000"/>
          <w:sz w:val="22"/>
        </w:rPr>
        <w:t>assurance must be in writing.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SUHRAWARDY: </w:t>
      </w:r>
      <w:r>
        <w:rPr>
          <w:rFonts w:ascii="Times" w:hAnsi="Times" w:eastAsia="Times"/>
          <w:b w:val="0"/>
          <w:i w:val="0"/>
          <w:color w:val="000000"/>
          <w:sz w:val="18"/>
        </w:rPr>
        <w:t>You had said that you would break the fast when Calcutta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returned to sanity. That condition has already been fulfilled. In asking us to give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guarantee for the future, are you not imposing a fresh condition 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Characterizing Shaheed’s argument as “legalistic”, Gandhiji replied that no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fresh condition was being imposed. All that was implied in the original terms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fast.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spoken now is only a home truth to make you know </w:t>
      </w:r>
      <w:r>
        <w:rPr>
          <w:rFonts w:ascii="Times" w:hAnsi="Times" w:eastAsia="Times"/>
          <w:b w:val="0"/>
          <w:i w:val="0"/>
          <w:color w:val="000000"/>
          <w:sz w:val="22"/>
        </w:rPr>
        <w:t>what is what.</w:t>
      </w:r>
      <w:r>
        <w:rPr>
          <w:rFonts w:ascii="Times" w:hAnsi="Times" w:eastAsia="Times"/>
          <w:b w:val="0"/>
          <w:i w:val="0"/>
          <w:color w:val="000000"/>
          <w:sz w:val="22"/>
        </w:rPr>
        <w:t>If there is complete accord between your conviction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>feeling, there should be no difficulty in signing that declaration.</w:t>
      </w:r>
      <w:r>
        <w:rPr>
          <w:rFonts w:ascii="Times" w:hAnsi="Times" w:eastAsia="Times"/>
          <w:b w:val="0"/>
          <w:i w:val="0"/>
          <w:color w:val="000000"/>
          <w:sz w:val="22"/>
        </w:rPr>
        <w:t>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>the acid test of your sincerity and courage of conviction.</w:t>
      </w:r>
      <w:r>
        <w:rPr>
          <w:rFonts w:ascii="Times" w:hAnsi="Times" w:eastAsia="Times"/>
          <w:b w:val="0"/>
          <w:i w:val="0"/>
          <w:color w:val="000000"/>
          <w:sz w:val="22"/>
        </w:rPr>
        <w:t>If 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keep me alive, you will really be compassing my certain </w:t>
      </w:r>
      <w:r>
        <w:rPr>
          <w:rFonts w:ascii="Times" w:hAnsi="Times" w:eastAsia="Times"/>
          <w:b w:val="0"/>
          <w:i w:val="0"/>
          <w:color w:val="000000"/>
          <w:sz w:val="22"/>
        </w:rPr>
        <w:t>death.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SUHRAWARDY: </w:t>
      </w:r>
      <w:r>
        <w:rPr>
          <w:rFonts w:ascii="Times" w:hAnsi="Times" w:eastAsia="Times"/>
          <w:b w:val="0"/>
          <w:i w:val="0"/>
          <w:color w:val="000000"/>
          <w:sz w:val="18"/>
        </w:rPr>
        <w:t>In such a big city, things may happen in spite of our best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efforts. Surely, you cannot fast for any stray incident that may happen.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explained to Shaheed that he had missed his point. He did not mean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Calcutta would become completely free from all crime for good. All he meant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even if madness should seize the whole country, Calcutta would not lose its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head.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discussion was interrupted here, when C. Rajagopalachari and J. B.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SUHRAWARDY: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that even the Muslims have joined in the appeal, won’t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break your fast? This shows that they have fully accepted your peace mission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they are the aggrieved party in the present riots. It is all the more strange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at one time they looked upon you as their arch enemy. But their hearts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so touched by the services you have rendered them that today they acclaim you </w:t>
      </w:r>
      <w:r>
        <w:rPr>
          <w:rFonts w:ascii="Times" w:hAnsi="Times" w:eastAsia="Times"/>
          <w:b w:val="0"/>
          <w:i w:val="0"/>
          <w:color w:val="000000"/>
          <w:sz w:val="18"/>
        </w:rPr>
        <w:t>as their friend and helper.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RAJAJI: </w:t>
      </w:r>
      <w:r>
        <w:rPr>
          <w:rFonts w:ascii="Times" w:hAnsi="Times" w:eastAsia="Times"/>
          <w:b w:val="0"/>
          <w:i w:val="0"/>
          <w:color w:val="000000"/>
          <w:sz w:val="18"/>
        </w:rPr>
        <w:t>If I may vary the language, I would say that he is safer today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hands of the Muslims than in those of the Hindus.</w:t>
      </w:r>
    </w:p>
    <w:p>
      <w:pPr>
        <w:autoSpaceDN w:val="0"/>
        <w:autoSpaceDE w:val="0"/>
        <w:widowControl/>
        <w:spacing w:line="260" w:lineRule="exact" w:before="3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>Do not think of Muslims as the aggrieved party.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essence </w:t>
      </w:r>
      <w:r>
        <w:rPr>
          <w:rFonts w:ascii="Times" w:hAnsi="Times" w:eastAsia="Times"/>
          <w:b w:val="0"/>
          <w:i w:val="0"/>
          <w:color w:val="000000"/>
          <w:sz w:val="22"/>
        </w:rPr>
        <w:t>of our present peace mission is that we are to forget the past.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the Muslims to feel that in West Bengal they are the underdog.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we can forget the distinction, we will not have done solid work.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S. </w:t>
      </w:r>
      <w:r>
        <w:rPr>
          <w:rFonts w:ascii="Times" w:hAnsi="Times" w:eastAsia="Times"/>
          <w:b w:val="0"/>
          <w:i w:val="0"/>
          <w:color w:val="000000"/>
          <w:sz w:val="18"/>
        </w:rPr>
        <w:t>But, Sir, is it any good my signing this document? I may any time be called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Pakistan and then what happens to my pledge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in that event have confidence that those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you </w:t>
      </w:r>
      <w:r>
        <w:rPr>
          <w:rFonts w:ascii="Times" w:hAnsi="Times" w:eastAsia="Times"/>
          <w:b w:val="0"/>
          <w:i w:val="0"/>
          <w:color w:val="000000"/>
          <w:sz w:val="22"/>
        </w:rPr>
        <w:t>leave behind will deliver the goods.</w:t>
      </w:r>
      <w:r>
        <w:rPr>
          <w:rFonts w:ascii="Times" w:hAnsi="Times" w:eastAsia="Times"/>
          <w:b w:val="0"/>
          <w:i w:val="0"/>
          <w:color w:val="000000"/>
          <w:sz w:val="22"/>
        </w:rPr>
        <w:t>Moreover, you can</w:t>
      </w:r>
      <w:r>
        <w:rPr>
          <w:rFonts w:ascii="Times" w:hAnsi="Times" w:eastAsia="Times"/>
          <w:b w:val="0"/>
          <w:i w:val="0"/>
          <w:color w:val="000000"/>
          <w:sz w:val="22"/>
        </w:rPr>
        <w:t>come back.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have no desire to hoodwink you and I never will do so deliberately.</w:t>
      </w:r>
    </w:p>
    <w:p>
      <w:pPr>
        <w:autoSpaceDN w:val="0"/>
        <w:autoSpaceDE w:val="0"/>
        <w:widowControl/>
        <w:spacing w:line="260" w:lineRule="exact" w:before="3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will break this fast now and leave for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now go there with far greater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>confidence than I could have three days ago.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S. </w:t>
      </w:r>
      <w:r>
        <w:rPr>
          <w:rFonts w:ascii="Times" w:hAnsi="Times" w:eastAsia="Times"/>
          <w:b w:val="0"/>
          <w:i w:val="0"/>
          <w:color w:val="000000"/>
          <w:sz w:val="18"/>
        </w:rPr>
        <w:t>You cannot leave tomorrow. Your presence is necessary here at least for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couple of days yet to consolidate the peace.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II, pp. 421-2; also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14-9-1947</w:t>
      </w:r>
    </w:p>
    <w:p>
      <w:pPr>
        <w:autoSpaceDN w:val="0"/>
        <w:autoSpaceDE w:val="0"/>
        <w:widowControl/>
        <w:spacing w:line="220" w:lineRule="exact" w:before="3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Kripalani proposed that they might confer among themselves leaving Gandhiji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while.  Just then they received an appeal signed by Hindu and Muslim representatives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“worst affected” localities.  The signatories had promised “not to allow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untoward incident” and begged Gandhiji to break his fast.  When Suhrawardy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 out the appeal and remarked that their effort had not been in vain,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replied, “Yes, the leaven is at work.”  What follows is extracted from Pyarelal’s report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members of the deputation then retired to the next room and soon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returned after preparing a pledge, as dictated by Rajagopalachari.  According to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5-9-1947,  the document read: “We the undersigned promise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that now that peace and quiet have been restored in Calcutta once again,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shall never again allow communal strife in the city and shall strive unto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death to prevent it.”  The following were its signatories: Surendra Mohan Ghosh,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President, Bengal Pradesh Congress Committee, Sarat Chandra Bose, H. 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Suhrawardy, Niranjan Singh Talib, N. C. Chatterjee, Debendranath Mukerjee,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and Secretary of Provincial Hindu Mahasabha and Radha Kisan Jaidka, </w:t>
      </w:r>
      <w:r>
        <w:rPr>
          <w:rFonts w:ascii="Times" w:hAnsi="Times" w:eastAsia="Times"/>
          <w:b w:val="0"/>
          <w:i w:val="0"/>
          <w:color w:val="000000"/>
          <w:sz w:val="18"/>
        </w:rPr>
        <w:t>Punjab leader.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24" w:right="1374" w:bottom="3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456.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BEFORE</w:t>
      </w:r>
      <w:r>
        <w:rPr>
          <w:rFonts w:ascii="Times" w:hAnsi="Times" w:eastAsia="Times"/>
          <w:b w:val="0"/>
          <w:i/>
          <w:color w:val="000000"/>
          <w:sz w:val="24"/>
        </w:rPr>
        <w:t>BREAKING</w:t>
      </w:r>
      <w:r>
        <w:rPr>
          <w:rFonts w:ascii="Times" w:hAnsi="Times" w:eastAsia="Times"/>
          <w:b w:val="0"/>
          <w:i/>
          <w:color w:val="000000"/>
          <w:sz w:val="24"/>
        </w:rPr>
        <w:t>OF</w:t>
      </w:r>
      <w:r>
        <w:rPr>
          <w:rFonts w:ascii="Times" w:hAnsi="Times" w:eastAsia="Times"/>
          <w:b w:val="0"/>
          <w:i/>
          <w:color w:val="000000"/>
          <w:sz w:val="24"/>
        </w:rPr>
        <w:t>FAST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1947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would like to tell you something before breaking the fast.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this fast so that I might be able to do something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doing so at your assurance and not for any other reason.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indeed be very unfortunate if anything happened to make </w:t>
      </w:r>
      <w:r>
        <w:rPr>
          <w:rFonts w:ascii="Times" w:hAnsi="Times" w:eastAsia="Times"/>
          <w:b w:val="0"/>
          <w:i w:val="0"/>
          <w:color w:val="000000"/>
          <w:sz w:val="22"/>
        </w:rPr>
        <w:t>me regret my step.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live—as people tell me—to serve all </w:t>
      </w:r>
      <w:r>
        <w:rPr>
          <w:rFonts w:ascii="Times" w:hAnsi="Times" w:eastAsia="Times"/>
          <w:b w:val="0"/>
          <w:i w:val="0"/>
          <w:color w:val="000000"/>
          <w:sz w:val="22"/>
        </w:rPr>
        <w:t>the more.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will power to live and would like to live but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want to be deceived in order to live.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that the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>Muslims here will not force me to undertake a fast again.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Rajaji had asked me whether I had undertaken the fast hoping for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to happen.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him that people would not let me prolong </w:t>
      </w:r>
      <w:r>
        <w:rPr>
          <w:rFonts w:ascii="Times" w:hAnsi="Times" w:eastAsia="Times"/>
          <w:b w:val="0"/>
          <w:i w:val="0"/>
          <w:color w:val="000000"/>
          <w:sz w:val="22"/>
        </w:rPr>
        <w:t>the fast.</w:t>
      </w:r>
      <w:r>
        <w:rPr>
          <w:rFonts w:ascii="Times" w:hAnsi="Times" w:eastAsia="Times"/>
          <w:b w:val="0"/>
          <w:i w:val="0"/>
          <w:color w:val="000000"/>
          <w:sz w:val="22"/>
        </w:rPr>
        <w:t>It lasted for three days, it could have for thirty.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I would like to warn you that you should not be lulled into </w:t>
      </w:r>
      <w:r>
        <w:rPr>
          <w:rFonts w:ascii="Times" w:hAnsi="Times" w:eastAsia="Times"/>
          <w:b w:val="0"/>
          <w:i w:val="0"/>
          <w:color w:val="000000"/>
          <w:sz w:val="22"/>
        </w:rPr>
        <w:t>complacence after I break my fast.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happens here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have its effect in the Punjab and Noakhali.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something happens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control the rowdy Muslims in Noakhali? Calcutta today </w:t>
      </w:r>
      <w:r>
        <w:rPr>
          <w:rFonts w:ascii="Times" w:hAnsi="Times" w:eastAsia="Times"/>
          <w:b w:val="0"/>
          <w:i w:val="0"/>
          <w:color w:val="000000"/>
          <w:sz w:val="22"/>
        </w:rPr>
        <w:t>holds the key to the peace of the whole of 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>achieve great things, you must work for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whole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up in a blaze, Calcutta should remain untouched by the flames. </w:t>
      </w:r>
      <w:r>
        <w:rPr>
          <w:rFonts w:ascii="Times" w:hAnsi="Times" w:eastAsia="Times"/>
          <w:b w:val="0"/>
          <w:i w:val="0"/>
          <w:color w:val="000000"/>
          <w:sz w:val="22"/>
        </w:rPr>
        <w:t>May God grant wisdom to everyone.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girls have just now sung </w:t>
      </w:r>
      <w:r>
        <w:rPr>
          <w:rFonts w:ascii="Times" w:hAnsi="Times" w:eastAsia="Times"/>
          <w:b w:val="0"/>
          <w:i/>
          <w:color w:val="000000"/>
          <w:sz w:val="22"/>
        </w:rPr>
        <w:t>Ishwar Allah tere nam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sabko sanmati de Bhagwan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all, there is God, our witness.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Calcuttano Chamatkar </w:t>
      </w:r>
      <w:r>
        <w:rPr>
          <w:rFonts w:ascii="Times" w:hAnsi="Times" w:eastAsia="Times"/>
          <w:b w:val="0"/>
          <w:i w:val="0"/>
          <w:color w:val="000000"/>
          <w:sz w:val="18"/>
        </w:rPr>
        <w:t>pp. 89-90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a short prayer, Gandhiji broke the fast at 9.15 p.m. with a glass of </w:t>
      </w:r>
      <w:r>
        <w:rPr>
          <w:rFonts w:ascii="Times" w:hAnsi="Times" w:eastAsia="Times"/>
          <w:b w:val="0"/>
          <w:i w:val="0"/>
          <w:color w:val="000000"/>
          <w:sz w:val="18"/>
        </w:rPr>
        <w:t>diluted orange-juice.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457. MESSAGE TO UNESCO CONFERENCE ON EDUCATION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5,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deeply interested in the efforts of the United 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Economic, Social and Cultural Organization to secure peace through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educational and cultural activities.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fully appreciate that real security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lasting peace cannot be secured so long as extreme inequalities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and culture exist as they do among the nations of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must be carried even to the remotest homes in the less fortunate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which are in comparative darkness, and I think that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the nations which are economically and educationally advanced </w:t>
      </w:r>
      <w:r>
        <w:rPr>
          <w:rFonts w:ascii="Times" w:hAnsi="Times" w:eastAsia="Times"/>
          <w:b w:val="0"/>
          <w:i w:val="0"/>
          <w:color w:val="000000"/>
          <w:sz w:val="22"/>
        </w:rPr>
        <w:t>have a special responsibility.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your Conference every success,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will be able to produce a workable plan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provinding the right type of education particularly in countries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opportunities for education are restricted owing to economic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 circumstances.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16-11-1947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</w:t>
      </w:r>
      <w:r>
        <w:rPr>
          <w:rFonts w:ascii="Times" w:hAnsi="Times" w:eastAsia="Times"/>
          <w:b w:val="0"/>
          <w:i/>
          <w:color w:val="000000"/>
          <w:sz w:val="24"/>
        </w:rPr>
        <w:t>APPEAL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FRIENDS</w:t>
      </w:r>
    </w:p>
    <w:p>
      <w:pPr>
        <w:autoSpaceDN w:val="0"/>
        <w:autoSpaceDE w:val="0"/>
        <w:widowControl/>
        <w:spacing w:line="294" w:lineRule="exact" w:before="12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5, 1947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has been receiving letters and telegrams from friends asking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permission to come to Calcutta to help in any matter. Gandhiji would warn friends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against rushing to Calcutta. Any such arrival would complicate matters. He has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efficient nursing and other necessary attendants. He, therefore, requires no extra help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his bodily assistance.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Accommodation in his new residence is strictily limited as it is all over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Calcutta. Food is rationed. In this condition of scarcity Gandhiji is of opinion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those friends including Ashram members, who are naturally anxious to be near him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understand him and respect his wish that they should restrain themselves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their natural desire. They will help him 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the contrary by strict adherence to their duty in which they are at present engaged.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wishes to add that he is perfectly at peace and ease and has fullest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trust in God’s succour.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>Hindustan Standard</w:t>
      </w:r>
      <w:r>
        <w:rPr>
          <w:rFonts w:ascii="Times" w:hAnsi="Times" w:eastAsia="Times"/>
          <w:b w:val="0"/>
          <w:i w:val="0"/>
          <w:color w:val="000000"/>
          <w:sz w:val="22"/>
        </w:rPr>
        <w:t>, 5-9-1947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at Nanking.  The message was received at the Conference with great </w:t>
      </w:r>
      <w:r>
        <w:rPr>
          <w:rFonts w:ascii="Times" w:hAnsi="Times" w:eastAsia="Times"/>
          <w:b w:val="0"/>
          <w:i w:val="0"/>
          <w:color w:val="000000"/>
          <w:sz w:val="18"/>
        </w:rPr>
        <w:t>ovation and the entire audience stood up while it was being read out.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Conference acknowledged receipt of the message on September 5, 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716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459.</w:t>
      </w:r>
      <w:r>
        <w:rPr>
          <w:rFonts w:ascii="Times" w:hAnsi="Times" w:eastAsia="Times"/>
          <w:b w:val="0"/>
          <w:i/>
          <w:color w:val="000000"/>
          <w:sz w:val="24"/>
        </w:rPr>
        <w:t>ADVICE</w:t>
      </w:r>
      <w:r>
        <w:rPr>
          <w:rFonts w:ascii="Times" w:hAnsi="Times" w:eastAsia="Times"/>
          <w:b w:val="0"/>
          <w:i/>
          <w:color w:val="000000"/>
          <w:sz w:val="24"/>
        </w:rPr>
        <w:t>TO YOUNG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1947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 as peace squads without arms.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5-9-1947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460.</w:t>
      </w:r>
      <w:r>
        <w:rPr>
          <w:rFonts w:ascii="Times" w:hAnsi="Times" w:eastAsia="Times"/>
          <w:b w:val="0"/>
          <w:i/>
          <w:color w:val="000000"/>
          <w:sz w:val="24"/>
        </w:rPr>
        <w:t>MESSAGE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SHANTI</w:t>
      </w:r>
      <w:r>
        <w:rPr>
          <w:rFonts w:ascii="Times" w:hAnsi="Times" w:eastAsia="Times"/>
          <w:b w:val="0"/>
          <w:i/>
          <w:color w:val="000000"/>
          <w:sz w:val="24"/>
        </w:rPr>
        <w:t>SENA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DAL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1947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life is my message.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Standard, </w:t>
      </w:r>
      <w:r>
        <w:rPr>
          <w:rFonts w:ascii="Times" w:hAnsi="Times" w:eastAsia="Times"/>
          <w:b w:val="0"/>
          <w:i w:val="0"/>
          <w:color w:val="000000"/>
          <w:sz w:val="22"/>
        </w:rPr>
        <w:t>7-9-1947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SHYAMA</w:t>
      </w:r>
      <w:r>
        <w:rPr>
          <w:rFonts w:ascii="Times" w:hAnsi="Times" w:eastAsia="Times"/>
          <w:b w:val="0"/>
          <w:i/>
          <w:color w:val="000000"/>
          <w:sz w:val="24"/>
        </w:rPr>
        <w:t>PRASAD</w:t>
      </w:r>
      <w:r>
        <w:rPr>
          <w:rFonts w:ascii="Times" w:hAnsi="Times" w:eastAsia="Times"/>
          <w:b w:val="0"/>
          <w:i/>
          <w:color w:val="000000"/>
          <w:sz w:val="24"/>
        </w:rPr>
        <w:t>BANDOPADHYAYA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1947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</w:t>
      </w:r>
      <w:r>
        <w:rPr>
          <w:rFonts w:ascii="Times" w:hAnsi="Times" w:eastAsia="Times"/>
          <w:b w:val="0"/>
          <w:i w:val="0"/>
          <w:color w:val="000000"/>
          <w:sz w:val="16"/>
        </w:rPr>
        <w:t>SHYAMA</w:t>
      </w:r>
      <w:r>
        <w:rPr>
          <w:rFonts w:ascii="Times" w:hAnsi="Times" w:eastAsia="Times"/>
          <w:b w:val="0"/>
          <w:i w:val="0"/>
          <w:color w:val="000000"/>
          <w:sz w:val="16"/>
        </w:rPr>
        <w:t>PRASAD</w:t>
      </w:r>
      <w:r>
        <w:rPr>
          <w:rFonts w:ascii="Times" w:hAnsi="Times" w:eastAsia="Times"/>
          <w:b w:val="0"/>
          <w:i w:val="0"/>
          <w:color w:val="000000"/>
          <w:sz w:val="16"/>
        </w:rPr>
        <w:t>BANDOPADHYAYA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you on the heroic death of Smritish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he went to </w:t>
      </w:r>
      <w:r>
        <w:rPr>
          <w:rFonts w:ascii="Times" w:hAnsi="Times" w:eastAsia="Times"/>
          <w:b w:val="0"/>
          <w:i w:val="0"/>
          <w:color w:val="000000"/>
          <w:sz w:val="22"/>
        </w:rPr>
        <w:t>save the Muslim brothers with his friends.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grieve over such a </w:t>
      </w:r>
      <w:r>
        <w:rPr>
          <w:rFonts w:ascii="Times" w:hAnsi="Times" w:eastAsia="Times"/>
          <w:b w:val="0"/>
          <w:i w:val="0"/>
          <w:color w:val="000000"/>
          <w:sz w:val="22"/>
        </w:rPr>
        <w:t>death.</w:t>
      </w:r>
      <w:r>
        <w:rPr>
          <w:rFonts w:ascii="Times" w:hAnsi="Times" w:eastAsia="Times"/>
          <w:b w:val="0"/>
          <w:i w:val="0"/>
          <w:color w:val="000000"/>
          <w:sz w:val="22"/>
        </w:rPr>
        <w:t>I hope you and others also do not grieve over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Smritishes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amongst us.</w:t>
      </w:r>
    </w:p>
    <w:p>
      <w:pPr>
        <w:autoSpaceDN w:val="0"/>
        <w:autoSpaceDE w:val="0"/>
        <w:widowControl/>
        <w:spacing w:line="220" w:lineRule="exact" w:before="86" w:after="0"/>
        <w:ind w:left="0" w:right="1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6567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was a stream of young men in the morning who brought some country-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arms and surrendered them to Gandhiji.  Dr. Dinshaw Mehta showed the arms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who smilingly said: “I see some of them for the first time in my life.  I saw </w:t>
      </w:r>
      <w:r>
        <w:rPr>
          <w:rFonts w:ascii="Times" w:hAnsi="Times" w:eastAsia="Times"/>
          <w:b w:val="0"/>
          <w:i w:val="0"/>
          <w:color w:val="000000"/>
          <w:sz w:val="18"/>
        </w:rPr>
        <w:t>one sten-gun for the first time only last night.”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young men promised that they would never do anything which might </w:t>
      </w:r>
      <w:r>
        <w:rPr>
          <w:rFonts w:ascii="Times" w:hAnsi="Times" w:eastAsia="Times"/>
          <w:b w:val="0"/>
          <w:i w:val="0"/>
          <w:color w:val="000000"/>
          <w:sz w:val="18"/>
        </w:rPr>
        <w:t>break the peace of Calcutta.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Written in Bengali this was given to Devtosh Das Gupta, Secretary, Shanti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Sena Dal, who called on Gandhiji.  Blessing the “soldiers of peace” Gandhiji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>they should courageously face any odds that might come in their way.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“Shrinish”, apparently a slip.  Smritish  Bannerjee was killed </w:t>
      </w:r>
      <w:r>
        <w:rPr>
          <w:rFonts w:ascii="Times" w:hAnsi="Times" w:eastAsia="Times"/>
          <w:b w:val="0"/>
          <w:i w:val="0"/>
          <w:color w:val="000000"/>
          <w:sz w:val="18"/>
        </w:rPr>
        <w:t>on September 3 while trying to protect a peace procession of school-boys and girls.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462. SPEECH AT PRAYER MEETING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Spetember 6, 1947</w:t>
      </w:r>
    </w:p>
    <w:p>
      <w:pPr>
        <w:autoSpaceDN w:val="0"/>
        <w:autoSpaceDE w:val="0"/>
        <w:widowControl/>
        <w:spacing w:line="24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referring to the Deputy Mayor’s speech, said that the word farewell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misapplied.  He had made his home in Calcutta among the Muslim friends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Beliaghata and not in Khadi Pratishthan, Sodepur, which was his permanent home.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not even allow Hemprobha Devi and her co-workers to come to his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abode for looking after him.  He said that he would be satisfied with what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 gave him in the shape of service.  He had made no mistake.  He was </w:t>
      </w:r>
      <w:r>
        <w:rPr>
          <w:rFonts w:ascii="Times" w:hAnsi="Times" w:eastAsia="Times"/>
          <w:b w:val="0"/>
          <w:i w:val="0"/>
          <w:color w:val="000000"/>
          <w:sz w:val="18"/>
        </w:rPr>
        <w:t>accustomed to living comfortably in Muslim homes in South Africa.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referred to the martyrdom of Sachin Mittra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Smritish  Banerjee.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sorry.  Such innocent deaths were necessary to keep the two communities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together.  Let them not make the mistake that such  martyrs were to be found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only.  He could cite several instances of Muslims who had lost their lives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 of protecting Hindus.  He had had similar personal experiences in life. 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evil and good among all communities and climes.  That brought him to Shaheed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Saheb about whom he had many Hindus coming to him, and many letters from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effect that he was a fool to have accepted Shaheed Saheb as his associate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task.  He must say that he was no fool.  He knew what he was doing.  He had nothing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do with what Shaheed Saheb had done in the past.  But he (Gandhiji) was there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testify that he (Shaheed Saheb) had given his full co-operation all the precious days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together.  He was free to confess that without his valuable help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have found him (Gandhiji) working in their midst.  It was an insult to intelligence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think that there could be any base motive behind the work into which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thrown himself with his whole heart.  He had a palatial house and a brother whom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regarded as superior to him in talent.  He had another whom Gandhiji had had the </w:t>
      </w:r>
      <w:r>
        <w:rPr>
          <w:rFonts w:ascii="Times" w:hAnsi="Times" w:eastAsia="Times"/>
          <w:b w:val="0"/>
          <w:i w:val="0"/>
          <w:color w:val="000000"/>
          <w:sz w:val="18"/>
        </w:rPr>
        <w:t>pleasure of knowing in London at the Round Table Conference and who was Vice-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Chancellor of the Dacca University.  His uncle Sir Abdulla was the author of the </w:t>
      </w:r>
      <w:r>
        <w:rPr>
          <w:rFonts w:ascii="Times" w:hAnsi="Times" w:eastAsia="Times"/>
          <w:b w:val="0"/>
          <w:i/>
          <w:color w:val="000000"/>
          <w:sz w:val="18"/>
        </w:rPr>
        <w:t>Sayings of the Prophet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If they distrusted the motives, they would be vastly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mistaken.  Neither they nor anybody else had any right to question a man’s motives.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 said that he would not like his motives to be judged by his actions. 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only right way to get on with people.  They should know that he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condemned as enemy No. 1 of Islam and that in spite of his protestations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contrary.  Would the audience, therefore, like the Muslims never to accept his actions </w:t>
      </w:r>
      <w:r>
        <w:rPr>
          <w:rFonts w:ascii="Times" w:hAnsi="Times" w:eastAsia="Times"/>
          <w:b w:val="0"/>
          <w:i w:val="0"/>
          <w:color w:val="000000"/>
          <w:sz w:val="18"/>
        </w:rPr>
        <w:t>at their worth?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Lastly let them consider the awful consequence of such distrust.  I might ruin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unity and thus jeopardize what probably was the only chance of saving </w:t>
      </w:r>
      <w:r>
        <w:rPr>
          <w:rFonts w:ascii="Times" w:hAnsi="Times" w:eastAsia="Times"/>
          <w:b w:val="0"/>
          <w:i w:val="0"/>
          <w:color w:val="000000"/>
          <w:sz w:val="18"/>
        </w:rPr>
        <w:t>the Punjab from fratricidal strife.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then referred to the Shanti Sena and other organizations which were doing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 to Angshu Rani Mitra”, 3-9-1947.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16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strenuous work to preserve peace.  Women had come forward to do their bit.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 had excelled themselves in their devotion to the cause of communal amity. </w:t>
      </w:r>
      <w:r>
        <w:rPr>
          <w:rFonts w:ascii="Times" w:hAnsi="Times" w:eastAsia="Times"/>
          <w:b w:val="0"/>
          <w:i w:val="0"/>
          <w:color w:val="000000"/>
          <w:sz w:val="18"/>
        </w:rPr>
        <w:t>Some young men had brought their unlicensed arms including stenguns, hand-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grenades and other less destructive weapons.  He thanked them for their courage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bringing them to him.  He hoped that the good example would be copied by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possessors, Hindus and Muslims, of unlicensed arms.  It would be a proof of mutual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trust and trust in God.  He was assured by the Chief Minister that those who delivered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such arms within a given date (the shorter the better) would be thanked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 help in the work of peace and that no punishment would be inflicted on them,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or hereafter, for what was undoubtedly an offence.  He asked, therefore, all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possessors to deliver these to the authorities or to their friends, to be delivered to the </w:t>
      </w:r>
      <w:r>
        <w:rPr>
          <w:rFonts w:ascii="Times" w:hAnsi="Times" w:eastAsia="Times"/>
          <w:b w:val="0"/>
          <w:i w:val="0"/>
          <w:color w:val="000000"/>
          <w:sz w:val="18"/>
        </w:rPr>
        <w:t>authorities.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congratulated the Corporation staff which the Deputy Mayor told him,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worked the whole night for completing the arrangements for the meeting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>so well attended in spite of the rains.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 of all, he told them that by breaking the fast only after one day’s  absence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strife, on the strength of the pressure of friends drawn from all communities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 and outside, he threw the burden on them of preservation of peace at the cost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their lives.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 them not be guilty of having, though unwittingly, brought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death by the abrupt end of the fast.  He could have, as they might have, waited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days to enable him to gauge the situation for himself, but he could not properly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so in the face of the earnestness of friends, say like Shri N. C. Chatterjee,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the Hindu Mahasabha, Shaheed Saheb and others too numerous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mention, but he threw all the greater weight on the shoulders of all Calcutta citizens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sojourners.  What they wanted was not peace imposed by the Government forces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by themselves.  If, unfortunately it was broken, there would be no alternative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fast unto death.  He could not, like a child, play with them and each time say,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to break his fast if they resumed sanity.  He made that solemn declaration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Bihar, then for Noakhali and now for Calcutta.  As his life was made, he had no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alternative.  If God willed that he should still do some service, He would bless all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wisdom to do the right thing in the matter.  Consider the consequence of Calcutta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remaining sane.  It must mean the automatic sanity of all Bengal, East and West. 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meant also Bihar and consequently the Punjab where God was sending him, and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Punjab came to its senses, the rest of India was bound to follow.  So may God help </w:t>
      </w:r>
      <w:r>
        <w:rPr>
          <w:rFonts w:ascii="Times" w:hAnsi="Times" w:eastAsia="Times"/>
          <w:b w:val="0"/>
          <w:i w:val="0"/>
          <w:color w:val="000000"/>
          <w:sz w:val="18"/>
        </w:rPr>
        <w:t>them all.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21-9-1947</w:t>
      </w:r>
    </w:p>
    <w:p>
      <w:pPr>
        <w:autoSpaceDN w:val="0"/>
        <w:autoSpaceDE w:val="0"/>
        <w:widowControl/>
        <w:spacing w:line="240" w:lineRule="exact" w:before="1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“Discussion with Citizens’ Deputation”, 4-9-1947.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2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TELEGRAM TO JAWAHARLAL NEHRU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September 7,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EHRU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GOD          WILLING          LEAVING          FOR          DELHI          WAY          PUNJAB.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          SARDAR          BIRLA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 BRIJKRISHNA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Vol. VIII, between pp. 152 and 153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LETTER TO MANIBEHN PATEL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leaving for Delhi today.</w:t>
      </w:r>
      <w:r>
        <w:rPr>
          <w:rFonts w:ascii="Times" w:hAnsi="Times" w:eastAsia="Times"/>
          <w:b w:val="0"/>
          <w:i w:val="0"/>
          <w:color w:val="000000"/>
          <w:sz w:val="22"/>
        </w:rPr>
        <w:t>Hence this short letter.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objections do not hold water.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simply have to go to Delhi when </w:t>
      </w:r>
      <w:r>
        <w:rPr>
          <w:rFonts w:ascii="Times" w:hAnsi="Times" w:eastAsia="Times"/>
          <w:b w:val="0"/>
          <w:i w:val="0"/>
          <w:color w:val="000000"/>
          <w:sz w:val="22"/>
        </w:rPr>
        <w:t>pressed so hard.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and Jawahar will decide what I should do next. </w:t>
      </w:r>
      <w:r>
        <w:rPr>
          <w:rFonts w:ascii="Times" w:hAnsi="Times" w:eastAsia="Times"/>
          <w:b w:val="0"/>
          <w:i w:val="0"/>
          <w:color w:val="000000"/>
          <w:sz w:val="22"/>
        </w:rPr>
        <w:t>They may put me up where they like.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I have boycotted Birla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House, but I would prefer to stay at the Bhangi Colony despite the </w:t>
      </w:r>
      <w:r>
        <w:rPr>
          <w:rFonts w:ascii="Times" w:hAnsi="Times" w:eastAsia="Times"/>
          <w:b w:val="0"/>
          <w:i w:val="0"/>
          <w:color w:val="000000"/>
          <w:sz w:val="22"/>
        </w:rPr>
        <w:t>many inconveniences.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Sardar’s honour also lies in letting me stay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  <w:r>
        <w:rPr>
          <w:rFonts w:ascii="Times" w:hAnsi="Times" w:eastAsia="Times"/>
          <w:b w:val="0"/>
          <w:i w:val="0"/>
          <w:color w:val="000000"/>
          <w:sz w:val="22"/>
        </w:rPr>
        <w:t>Never mind if no one can come to me at night.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Train: Delhi Express.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Inform Brijkrishna.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143</w:t>
      </w:r>
    </w:p>
    <w:p>
      <w:pPr>
        <w:autoSpaceDN w:val="0"/>
        <w:autoSpaceDE w:val="0"/>
        <w:widowControl/>
        <w:spacing w:line="240" w:lineRule="exact" w:before="1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Calcutta for Delhi on September 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D. Birla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Brijikrishna Chandiwala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“8”, obviously a slip as Gandhiji left Calcutta for Delhi on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465.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DEV</w:t>
      </w:r>
      <w:r>
        <w:rPr>
          <w:rFonts w:ascii="Times" w:hAnsi="Times" w:eastAsia="Times"/>
          <w:b w:val="0"/>
          <w:i/>
          <w:color w:val="000000"/>
          <w:sz w:val="24"/>
        </w:rPr>
        <w:t>PRAKASH</w:t>
      </w:r>
      <w:r>
        <w:rPr>
          <w:rFonts w:ascii="Times" w:hAnsi="Times" w:eastAsia="Times"/>
          <w:b w:val="0"/>
          <w:i/>
          <w:color w:val="000000"/>
          <w:sz w:val="24"/>
        </w:rPr>
        <w:t>NAYYAR</w:t>
      </w:r>
    </w:p>
    <w:p>
      <w:pPr>
        <w:autoSpaceDN w:val="0"/>
        <w:autoSpaceDE w:val="0"/>
        <w:widowControl/>
        <w:spacing w:line="294" w:lineRule="exact" w:before="2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7,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DEV,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Show the Bihar.</w:t>
      </w:r>
    </w:p>
    <w:p>
      <w:pPr>
        <w:autoSpaceDN w:val="0"/>
        <w:autoSpaceDE w:val="0"/>
        <w:widowControl/>
        <w:spacing w:line="22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Hindi: Documents relating to Gandhiji.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1947</w:t>
      </w:r>
    </w:p>
    <w:p>
      <w:pPr>
        <w:autoSpaceDN w:val="0"/>
        <w:autoSpaceDE w:val="0"/>
        <w:widowControl/>
        <w:spacing w:line="300" w:lineRule="exact" w:before="21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within the last few days the Shanti Sena had done excellent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there appeared to be a need for them in Calcutta. He was going away but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watching the situation. Those who belonged to the Shanti Sena must be prepared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 themselves in the interest of peace. If they really counted themselves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that organization they should come in between warring factions and stop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fight even to the extent of losing their lives. They were fighting not with swords </w:t>
      </w:r>
      <w:r>
        <w:rPr>
          <w:rFonts w:ascii="Times" w:hAnsi="Times" w:eastAsia="Times"/>
          <w:b w:val="0"/>
          <w:i w:val="0"/>
          <w:color w:val="000000"/>
          <w:sz w:val="18"/>
        </w:rPr>
        <w:t>but with love.</w:t>
      </w:r>
    </w:p>
    <w:p>
      <w:pPr>
        <w:autoSpaceDN w:val="0"/>
        <w:autoSpaceDE w:val="0"/>
        <w:widowControl/>
        <w:spacing w:line="30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Soldiers who go to war, Gandhij continued, die and those who remain alive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acclaimed as heroes. Mahatma Gandhi said it was really those who died that kept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alive and they were the real heroes. Some members of the Shanti Sena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sacrificed their lives in the cause of peace. They were the real heroes and peace had </w:t>
      </w:r>
      <w:r>
        <w:rPr>
          <w:rFonts w:ascii="Times" w:hAnsi="Times" w:eastAsia="Times"/>
          <w:b w:val="0"/>
          <w:i w:val="0"/>
          <w:color w:val="000000"/>
          <w:sz w:val="18"/>
        </w:rPr>
        <w:t>been restored on account of their sacrifice. Gandhiji wished to see whether this peace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inferred from the reference to “going to Delhi on way to the </w:t>
      </w:r>
      <w:r>
        <w:rPr>
          <w:rFonts w:ascii="Times" w:hAnsi="Times" w:eastAsia="Times"/>
          <w:b w:val="0"/>
          <w:i w:val="0"/>
          <w:color w:val="000000"/>
          <w:sz w:val="18"/>
        </w:rPr>
        <w:t>Punjab”.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in the compound of Gandhiji’s Beliaghata residence. </w:t>
      </w:r>
      <w:r>
        <w:rPr>
          <w:rFonts w:ascii="Times" w:hAnsi="Times" w:eastAsia="Times"/>
          <w:b w:val="0"/>
          <w:i w:val="0"/>
          <w:color w:val="000000"/>
          <w:sz w:val="18"/>
        </w:rPr>
        <w:t>The speech was translated into Bengali By H. S. Suhrawardy.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77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going to be permanent —whether it was founded on true friendship and love.</w:t>
      </w:r>
    </w:p>
    <w:p>
      <w:pPr>
        <w:autoSpaceDN w:val="0"/>
        <w:autoSpaceDE w:val="0"/>
        <w:widowControl/>
        <w:spacing w:line="30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another work before them and that was to bring back those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homes who had been driven away or whose homes had been looted or destroyed.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got to provide shelter for them as well as food till they were able to stand on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legs. The Central Peace Committee had taken up this work and a Finance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had been formed to raise funds for the purpose. The work had to be done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soon as possible. They were not to see whether other people were doing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 elsewhere. Gandhiji did not wish to hear any Hindu saying that he should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what Muslims were doing to rehabilitate the Hindus and </w:t>
      </w:r>
      <w:r>
        <w:rPr>
          <w:rFonts w:ascii="Times" w:hAnsi="Times" w:eastAsia="Times"/>
          <w:b w:val="0"/>
          <w:i/>
          <w:color w:val="000000"/>
          <w:sz w:val="18"/>
        </w:rPr>
        <w:t>vice versa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30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concluded by saying that each one should start to be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irrespective of what anyone else was doing; and the goodness of one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reflected in another.</w:t>
      </w:r>
    </w:p>
    <w:p>
      <w:pPr>
        <w:autoSpaceDN w:val="0"/>
        <w:autoSpaceDE w:val="0"/>
        <w:widowControl/>
        <w:spacing w:line="294" w:lineRule="exact" w:before="1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8-9-1947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7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2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GOBRA</w:t>
      </w:r>
      <w:r>
        <w:rPr>
          <w:rFonts w:ascii="Times" w:hAnsi="Times" w:eastAsia="Times"/>
          <w:b w:val="0"/>
          <w:i/>
          <w:color w:val="000000"/>
          <w:sz w:val="24"/>
        </w:rPr>
        <w:t>LEPROSY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HOSPITAL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7,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visited the Leprosy Hospital this evening before leaving Calcutta.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patients and the staff he said that the he considered it wrong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leprosy should carry more stigma than any other infectious disease. Real stigma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opinion attached to moral ailments rather than to physical ones. Drunkards,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gamblers and those who suffered from such other ailments of society deserved far </w:t>
      </w:r>
      <w:r>
        <w:rPr>
          <w:rFonts w:ascii="Times" w:hAnsi="Times" w:eastAsia="Times"/>
          <w:b w:val="0"/>
          <w:i w:val="0"/>
          <w:color w:val="000000"/>
          <w:sz w:val="18"/>
        </w:rPr>
        <w:t>more abhorrence than a disease like leprosy. He advised them to take refuge in God.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alone was the Healer of all ailments—physical, mental or moral.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members of the asylum had no occasion whatsoever to feel dejected.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that moral lepers were worse than the physical ones was surely a matter of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consolation to them. The real consolation lay in their utter reliance on God.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not feel the want of games and other aids to whiling away time.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 did not mean that society did not owe a great duty to the lepers in its midst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after all were the outward symbol of society’s many blemishes which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were not noticed. He thought that the abhorrence which was shown towards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lepers was a superstition born of ignorance. This he had learnt during his visits to </w:t>
      </w:r>
      <w:r>
        <w:rPr>
          <w:rFonts w:ascii="Times" w:hAnsi="Times" w:eastAsia="Times"/>
          <w:b w:val="0"/>
          <w:i w:val="0"/>
          <w:color w:val="000000"/>
          <w:sz w:val="18"/>
        </w:rPr>
        <w:t>most of the leper asylums of India.</w:t>
      </w:r>
    </w:p>
    <w:p>
      <w:pPr>
        <w:autoSpaceDN w:val="0"/>
        <w:autoSpaceDE w:val="0"/>
        <w:widowControl/>
        <w:spacing w:line="240" w:lineRule="exact" w:before="40" w:after="18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10576. Courtesy: N. K. Bose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2169"/>
        <w:gridCol w:w="2169"/>
        <w:gridCol w:w="2169"/>
      </w:tblGrid>
      <w:tr>
        <w:trPr>
          <w:trHeight w:hRule="exact" w:val="650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468.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NOTE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7, 1947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 gentleman from Phulwari Sharif came to see me yesterday.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the returning Muslims are being threatened by Hindus </w:t>
      </w:r>
      <w:r>
        <w:rPr>
          <w:rFonts w:ascii="Times" w:hAnsi="Times" w:eastAsia="Times"/>
          <w:b w:val="0"/>
          <w:i w:val="0"/>
          <w:color w:val="000000"/>
          <w:sz w:val="22"/>
        </w:rPr>
        <w:t>there who do not allow them to cultivate their fields.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come from </w:t>
      </w:r>
      <w:r>
        <w:rPr>
          <w:rFonts w:ascii="Times" w:hAnsi="Times" w:eastAsia="Times"/>
          <w:b w:val="0"/>
          <w:i w:val="0"/>
          <w:color w:val="000000"/>
          <w:sz w:val="22"/>
        </w:rPr>
        <w:t>outside and say all sorts of things.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correct, do enquire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matter; and people must be prevented from behaving thus.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</w:t>
      </w:r>
      <w:r>
        <w:rPr>
          <w:rFonts w:ascii="Times" w:hAnsi="Times" w:eastAsia="Times"/>
          <w:b w:val="0"/>
          <w:i w:val="0"/>
          <w:color w:val="000000"/>
          <w:sz w:val="22"/>
        </w:rPr>
        <w:t>publish this note, if necessary, to do so.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fake picture of a naked </w:t>
      </w:r>
      <w:r>
        <w:rPr>
          <w:rFonts w:ascii="Times" w:hAnsi="Times" w:eastAsia="Times"/>
          <w:b w:val="0"/>
          <w:i w:val="0"/>
          <w:color w:val="000000"/>
          <w:sz w:val="22"/>
        </w:rPr>
        <w:t>woman is being distributed.</w:t>
      </w:r>
      <w:r>
        <w:rPr>
          <w:rFonts w:ascii="Times" w:hAnsi="Times" w:eastAsia="Times"/>
          <w:b w:val="0"/>
          <w:i w:val="0"/>
          <w:color w:val="000000"/>
          <w:sz w:val="22"/>
        </w:rPr>
        <w:t>It is very bad if it is a fact.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Hindi. Documents relating to Gandhiji.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the prayer meeting Gandhiji along with Sushila Nayyar, H. S. </w:t>
      </w:r>
      <w:r>
        <w:rPr>
          <w:rFonts w:ascii="Times" w:hAnsi="Times" w:eastAsia="Times"/>
          <w:b w:val="0"/>
          <w:i w:val="0"/>
          <w:color w:val="000000"/>
          <w:sz w:val="18"/>
        </w:rPr>
        <w:t>Suhrawardy and N. K. Bose proceeded to Gobra Leper Hospital.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up to this in Sushila Nayyar’s handwriting, was corrected by </w:t>
      </w:r>
      <w:r>
        <w:rPr>
          <w:rFonts w:ascii="Times" w:hAnsi="Times" w:eastAsia="Times"/>
          <w:b w:val="0"/>
          <w:i w:val="0"/>
          <w:color w:val="000000"/>
          <w:sz w:val="18"/>
        </w:rPr>
        <w:t>Gandhiji.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written on the reverse side of a letter dated September 7, 1947.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716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</w:t>
      </w:r>
      <w:r>
        <w:rPr>
          <w:rFonts w:ascii="Times" w:hAnsi="Times" w:eastAsia="Times"/>
          <w:b w:val="0"/>
          <w:i/>
          <w:color w:val="000000"/>
          <w:sz w:val="24"/>
        </w:rPr>
        <w:t>TASK</w:t>
      </w:r>
      <w:r>
        <w:rPr>
          <w:rFonts w:ascii="Times" w:hAnsi="Times" w:eastAsia="Times"/>
          <w:b w:val="0"/>
          <w:i/>
          <w:color w:val="000000"/>
          <w:sz w:val="24"/>
        </w:rPr>
        <w:t>BEFORE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MINISTERS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quite a number of letters fiercely criticizing </w:t>
      </w:r>
      <w:r>
        <w:rPr>
          <w:rFonts w:ascii="Times" w:hAnsi="Times" w:eastAsia="Times"/>
          <w:b w:val="0"/>
          <w:i w:val="0"/>
          <w:color w:val="000000"/>
          <w:sz w:val="22"/>
        </w:rPr>
        <w:t>what they consider to be their luxurious life.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accuse them too of </w:t>
      </w:r>
      <w:r>
        <w:rPr>
          <w:rFonts w:ascii="Times" w:hAnsi="Times" w:eastAsia="Times"/>
          <w:b w:val="0"/>
          <w:i w:val="0"/>
          <w:color w:val="000000"/>
          <w:sz w:val="22"/>
        </w:rPr>
        <w:t>favouritism, even nepotism.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much criticism comes from </w:t>
      </w:r>
      <w:r>
        <w:rPr>
          <w:rFonts w:ascii="Times" w:hAnsi="Times" w:eastAsia="Times"/>
          <w:b w:val="0"/>
          <w:i w:val="0"/>
          <w:color w:val="000000"/>
          <w:sz w:val="22"/>
        </w:rPr>
        <w:t>ignorance.</w:t>
      </w:r>
      <w:r>
        <w:rPr>
          <w:rFonts w:ascii="Times" w:hAnsi="Times" w:eastAsia="Times"/>
          <w:b w:val="0"/>
          <w:i w:val="0"/>
          <w:color w:val="000000"/>
          <w:sz w:val="22"/>
        </w:rPr>
        <w:t>Ministers should not be sensitive.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take in good </w:t>
      </w:r>
      <w:r>
        <w:rPr>
          <w:rFonts w:ascii="Times" w:hAnsi="Times" w:eastAsia="Times"/>
          <w:b w:val="0"/>
          <w:i w:val="0"/>
          <w:color w:val="000000"/>
          <w:sz w:val="22"/>
        </w:rPr>
        <w:t>part even carping criticism.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be surprised if I were to send </w:t>
      </w:r>
      <w:r>
        <w:rPr>
          <w:rFonts w:ascii="Times" w:hAnsi="Times" w:eastAsia="Times"/>
          <w:b w:val="0"/>
          <w:i w:val="0"/>
          <w:color w:val="000000"/>
          <w:sz w:val="22"/>
        </w:rPr>
        <w:t>them the letters I receive; probably, they receive worse.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the moral I draw from them is that the critics expect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these chosen servants of the people than from others in the way </w:t>
      </w:r>
      <w:r>
        <w:rPr>
          <w:rFonts w:ascii="Times" w:hAnsi="Times" w:eastAsia="Times"/>
          <w:b w:val="0"/>
          <w:i w:val="0"/>
          <w:color w:val="000000"/>
          <w:sz w:val="22"/>
        </w:rPr>
        <w:t>of simplicity, courage, honesty and industry.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matter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imitate the English rulers of the past, except perhaps in industry and </w:t>
      </w:r>
      <w:r>
        <w:rPr>
          <w:rFonts w:ascii="Times" w:hAnsi="Times" w:eastAsia="Times"/>
          <w:b w:val="0"/>
          <w:i w:val="0"/>
          <w:color w:val="000000"/>
          <w:sz w:val="22"/>
        </w:rPr>
        <w:t>discipline.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purpose of this note will be served if on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the ministers profit by valid criticism and the critics learn to be </w:t>
      </w:r>
      <w:r>
        <w:rPr>
          <w:rFonts w:ascii="Times" w:hAnsi="Times" w:eastAsia="Times"/>
          <w:b w:val="0"/>
          <w:i w:val="0"/>
          <w:color w:val="000000"/>
          <w:sz w:val="22"/>
        </w:rPr>
        <w:t>sober and precise about their facts.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Inaccuracy or exaggeration spoils </w:t>
      </w:r>
      <w:r>
        <w:rPr>
          <w:rFonts w:ascii="Times" w:hAnsi="Times" w:eastAsia="Times"/>
          <w:b w:val="0"/>
          <w:i w:val="0"/>
          <w:color w:val="000000"/>
          <w:sz w:val="22"/>
        </w:rPr>
        <w:t>a good case.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September 8,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21-9-1947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</w:t>
      </w:r>
      <w:r>
        <w:rPr>
          <w:rFonts w:ascii="Times" w:hAnsi="Times" w:eastAsia="Times"/>
          <w:b w:val="0"/>
          <w:i/>
          <w:color w:val="000000"/>
          <w:sz w:val="24"/>
        </w:rPr>
        <w:t>BIHAR</w:t>
      </w:r>
      <w:r>
        <w:rPr>
          <w:rFonts w:ascii="Times" w:hAnsi="Times" w:eastAsia="Times"/>
          <w:b w:val="0"/>
          <w:i/>
          <w:color w:val="000000"/>
          <w:sz w:val="24"/>
        </w:rPr>
        <w:t>FOR</w:t>
      </w:r>
      <w:r>
        <w:rPr>
          <w:rFonts w:ascii="Times" w:hAnsi="Times" w:eastAsia="Times"/>
          <w:b w:val="0"/>
          <w:i/>
          <w:color w:val="000000"/>
          <w:sz w:val="24"/>
        </w:rPr>
        <w:t>BIHARIS</w:t>
      </w:r>
      <w:r>
        <w:rPr>
          <w:rFonts w:ascii="Times" w:hAnsi="Times" w:eastAsia="Times"/>
          <w:b w:val="0"/>
          <w:i/>
          <w:color w:val="000000"/>
          <w:sz w:val="24"/>
        </w:rPr>
        <w:t>AND</w:t>
      </w:r>
      <w:r>
        <w:rPr>
          <w:rFonts w:ascii="Times" w:hAnsi="Times" w:eastAsia="Times"/>
          <w:b w:val="0"/>
          <w:i/>
          <w:color w:val="000000"/>
          <w:sz w:val="24"/>
        </w:rPr>
        <w:t>INDIA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Bihar is undoubtedly for Biharis but it is also for 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</w:t>
      </w:r>
      <w:r>
        <w:rPr>
          <w:rFonts w:ascii="Times" w:hAnsi="Times" w:eastAsia="Times"/>
          <w:b w:val="0"/>
          <w:i w:val="0"/>
          <w:color w:val="000000"/>
          <w:sz w:val="22"/>
        </w:rPr>
        <w:t>true of Bihar is equally true of all the provinces in the Union.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can be treated as a foreigner in Bihar as he may be treated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of today and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bear this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>in mind if we are to avoid difficulties and heart-burn[ing].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then every Indian of the Union has a right to settle in </w:t>
      </w:r>
      <w:r>
        <w:rPr>
          <w:rFonts w:ascii="Times" w:hAnsi="Times" w:eastAsia="Times"/>
          <w:b w:val="0"/>
          <w:i w:val="0"/>
          <w:color w:val="000000"/>
          <w:sz w:val="22"/>
        </w:rPr>
        <w:t>Bihar, he must not do so to oust the Biharis.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qualification was </w:t>
      </w:r>
      <w:r>
        <w:rPr>
          <w:rFonts w:ascii="Times" w:hAnsi="Times" w:eastAsia="Times"/>
          <w:b w:val="0"/>
          <w:i w:val="0"/>
          <w:color w:val="000000"/>
          <w:sz w:val="22"/>
        </w:rPr>
        <w:t>not actively operated, it is possible to conceive such an inrush of non-</w:t>
      </w:r>
      <w:r>
        <w:rPr>
          <w:rFonts w:ascii="Times" w:hAnsi="Times" w:eastAsia="Times"/>
          <w:b w:val="0"/>
          <w:i w:val="0"/>
          <w:color w:val="000000"/>
          <w:sz w:val="22"/>
        </w:rPr>
        <w:t>Bihari Indians as to flood out the Biharis.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thus forced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a non-Bihari who settles in Bihar must do so to serve </w:t>
      </w:r>
      <w:r>
        <w:rPr>
          <w:rFonts w:ascii="Times" w:hAnsi="Times" w:eastAsia="Times"/>
          <w:b w:val="0"/>
          <w:i w:val="0"/>
          <w:color w:val="000000"/>
          <w:sz w:val="22"/>
        </w:rPr>
        <w:t>Bihar, not to exploit it after the manner of our old masters.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way of examining the proposition brings us to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zamindars and the ryots.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non-Bihari enters Bihar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making money, he will in all probability do so to exploit the </w:t>
      </w:r>
      <w:r>
        <w:rPr>
          <w:rFonts w:ascii="Times" w:hAnsi="Times" w:eastAsia="Times"/>
          <w:b w:val="0"/>
          <w:i w:val="0"/>
          <w:color w:val="000000"/>
          <w:sz w:val="22"/>
        </w:rPr>
        <w:t>ryot in league with the zamindars.</w:t>
      </w:r>
      <w:r>
        <w:rPr>
          <w:rFonts w:ascii="Times" w:hAnsi="Times" w:eastAsia="Times"/>
          <w:b w:val="0"/>
          <w:i w:val="0"/>
          <w:color w:val="000000"/>
          <w:sz w:val="22"/>
        </w:rPr>
        <w:t>If the zamindars really became the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7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of their zamindari for the sake of the ryots, there never could </w:t>
      </w:r>
      <w:r>
        <w:rPr>
          <w:rFonts w:ascii="Times" w:hAnsi="Times" w:eastAsia="Times"/>
          <w:b w:val="0"/>
          <w:i w:val="0"/>
          <w:color w:val="000000"/>
          <w:sz w:val="22"/>
        </w:rPr>
        <w:t>be an unholy league as has been here conceived.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zamindari question awaiting solution in Bihar.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one would love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is proper impartial and satisfactory understanding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zamindars, big and small, the ryots and the Government, so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is passed it may not be a dead letter nor need force be used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 zamindars or the ryots.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that all changes,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must be radical, took place throughout India without bloodshed </w:t>
      </w:r>
      <w:r>
        <w:rPr>
          <w:rFonts w:ascii="Times" w:hAnsi="Times" w:eastAsia="Times"/>
          <w:b w:val="0"/>
          <w:i w:val="0"/>
          <w:color w:val="000000"/>
          <w:sz w:val="22"/>
        </w:rPr>
        <w:t>and without force!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for the newcomer from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 of India.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What about the services?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if the provinces are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equal progress in all directions the services should be largely </w:t>
      </w:r>
      <w:r>
        <w:rPr>
          <w:rFonts w:ascii="Times" w:hAnsi="Times" w:eastAsia="Times"/>
          <w:b w:val="0"/>
          <w:i w:val="0"/>
          <w:color w:val="000000"/>
          <w:sz w:val="22"/>
        </w:rPr>
        <w:t>confined to the inhabitants of the province concerned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as a whole.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province and no tribe or clan can be kept </w:t>
      </w:r>
      <w:r>
        <w:rPr>
          <w:rFonts w:ascii="Times" w:hAnsi="Times" w:eastAsia="Times"/>
          <w:b w:val="0"/>
          <w:i w:val="0"/>
          <w:color w:val="000000"/>
          <w:sz w:val="22"/>
        </w:rPr>
        <w:t>backward if India is to stand up erect before</w:t>
      </w:r>
      <w:r>
        <w:rPr>
          <w:rFonts w:ascii="Times" w:hAnsi="Times" w:eastAsia="Times"/>
          <w:b w:val="0"/>
          <w:i w:val="0"/>
          <w:color w:val="000000"/>
          <w:sz w:val="22"/>
        </w:rPr>
        <w:t>the world.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never do </w:t>
      </w:r>
      <w:r>
        <w:rPr>
          <w:rFonts w:ascii="Times" w:hAnsi="Times" w:eastAsia="Times"/>
          <w:b w:val="0"/>
          <w:i w:val="0"/>
          <w:color w:val="000000"/>
          <w:sz w:val="22"/>
        </w:rPr>
        <w:t>so through its arms of which the</w:t>
      </w:r>
      <w:r>
        <w:rPr>
          <w:rFonts w:ascii="Times" w:hAnsi="Times" w:eastAsia="Times"/>
          <w:b w:val="0"/>
          <w:i w:val="0"/>
          <w:color w:val="000000"/>
          <w:sz w:val="22"/>
        </w:rPr>
        <w:t>world is sick.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shine through its </w:t>
      </w:r>
      <w:r>
        <w:rPr>
          <w:rFonts w:ascii="Times" w:hAnsi="Times" w:eastAsia="Times"/>
          <w:b w:val="0"/>
          <w:i w:val="0"/>
          <w:color w:val="000000"/>
          <w:sz w:val="22"/>
        </w:rPr>
        <w:t>innate culture expressed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citizens’s life and in the socialism I </w:t>
      </w:r>
      <w:r>
        <w:rPr>
          <w:rFonts w:ascii="Times" w:hAnsi="Times" w:eastAsia="Times"/>
          <w:b w:val="0"/>
          <w:i w:val="0"/>
          <w:color w:val="000000"/>
          <w:sz w:val="22"/>
        </w:rPr>
        <w:t>have recentlydescribed in these columns.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means elimination of </w:t>
      </w:r>
      <w:r>
        <w:rPr>
          <w:rFonts w:ascii="Times" w:hAnsi="Times" w:eastAsia="Times"/>
          <w:b w:val="0"/>
          <w:i w:val="0"/>
          <w:color w:val="000000"/>
          <w:sz w:val="22"/>
        </w:rPr>
        <w:t>all force for the sake of popularizing one’s doctrines or schemes.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which is truly popular rarely, if ever, requires force save that of </w:t>
      </w:r>
      <w:r>
        <w:rPr>
          <w:rFonts w:ascii="Times" w:hAnsi="Times" w:eastAsia="Times"/>
          <w:b w:val="0"/>
          <w:i w:val="0"/>
          <w:color w:val="000000"/>
          <w:sz w:val="22"/>
        </w:rPr>
        <w:t>public opinion to make itself acceptable to all.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ugly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scenes of violence by individuals witnessed in Bihar and Orissa and </w:t>
      </w:r>
      <w:r>
        <w:rPr>
          <w:rFonts w:ascii="Times" w:hAnsi="Times" w:eastAsia="Times"/>
          <w:b w:val="0"/>
          <w:i w:val="0"/>
          <w:color w:val="000000"/>
          <w:sz w:val="22"/>
        </w:rPr>
        <w:t>Assam should never have been.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Governments are functioning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redress any irregularity or encroachment by persons from other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Governments are bound to give full </w:t>
      </w:r>
      <w:r>
        <w:rPr>
          <w:rFonts w:ascii="Times" w:hAnsi="Times" w:eastAsia="Times"/>
          <w:b w:val="0"/>
          <w:i w:val="0"/>
          <w:color w:val="000000"/>
          <w:sz w:val="22"/>
        </w:rPr>
        <w:t>protection to all the comers from outside their provinces.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“Use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consider yours so as not to injure others,” is a famous maxim of </w:t>
      </w:r>
      <w:r>
        <w:rPr>
          <w:rFonts w:ascii="Times" w:hAnsi="Times" w:eastAsia="Times"/>
          <w:b w:val="0"/>
          <w:i w:val="0"/>
          <w:color w:val="000000"/>
          <w:sz w:val="22"/>
        </w:rPr>
        <w:t>equity.</w:t>
      </w:r>
      <w:r>
        <w:rPr>
          <w:rFonts w:ascii="Times" w:hAnsi="Times" w:eastAsia="Times"/>
          <w:b w:val="0"/>
          <w:i w:val="0"/>
          <w:color w:val="000000"/>
          <w:sz w:val="22"/>
        </w:rPr>
        <w:t>It is also a grand moral code of conduct.</w:t>
      </w:r>
      <w:r>
        <w:rPr>
          <w:rFonts w:ascii="Times" w:hAnsi="Times" w:eastAsia="Times"/>
          <w:b w:val="0"/>
          <w:i w:val="0"/>
          <w:color w:val="000000"/>
          <w:sz w:val="22"/>
        </w:rPr>
        <w:t>How apposite today?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Hitherto I have dealt with the question of new arrivals.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were on the 15th of August in Bihar—some in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employment and some otherwise employed?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can see,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on the same footing as the Biharis unless they make another </w:t>
      </w:r>
      <w:r>
        <w:rPr>
          <w:rFonts w:ascii="Times" w:hAnsi="Times" w:eastAsia="Times"/>
          <w:b w:val="0"/>
          <w:i w:val="0"/>
          <w:color w:val="000000"/>
          <w:sz w:val="22"/>
        </w:rPr>
        <w:t>choice.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they should not form a separate colony as if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foreigners.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“Live in Rome as the Romans do,” is a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commonsense maxim so long as it does not apply to Roman vices.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 of progressive blending must be one of rejecting the bad </w:t>
      </w:r>
      <w:r>
        <w:rPr>
          <w:rFonts w:ascii="Times" w:hAnsi="Times" w:eastAsia="Times"/>
          <w:b w:val="0"/>
          <w:i w:val="0"/>
          <w:color w:val="000000"/>
          <w:sz w:val="22"/>
        </w:rPr>
        <w:t>and absorbing the good.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Gujarati in Bengal, I must quickly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 all that is good in Bengal and never touch that which is bad; I </w:t>
      </w:r>
      <w:r>
        <w:rPr>
          <w:rFonts w:ascii="Times" w:hAnsi="Times" w:eastAsia="Times"/>
          <w:b w:val="0"/>
          <w:i w:val="0"/>
          <w:color w:val="000000"/>
          <w:sz w:val="22"/>
        </w:rPr>
        <w:t>must ever serve Bengal, never selfishly exploit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bane of our life </w:t>
      </w:r>
      <w:r>
        <w:rPr>
          <w:rFonts w:ascii="Times" w:hAnsi="Times" w:eastAsia="Times"/>
          <w:b w:val="0"/>
          <w:i w:val="0"/>
          <w:color w:val="000000"/>
          <w:sz w:val="22"/>
        </w:rPr>
        <w:t>is our exclusing provincialism, whereas my province must be co-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extensive with the Indian boundary so that ultimately it extends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boundary of the earth.</w:t>
      </w:r>
      <w:r>
        <w:rPr>
          <w:rFonts w:ascii="Times" w:hAnsi="Times" w:eastAsia="Times"/>
          <w:b w:val="0"/>
          <w:i w:val="0"/>
          <w:color w:val="000000"/>
          <w:sz w:val="22"/>
        </w:rPr>
        <w:t>Else, it perishes.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8, 1947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21-9-1947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</w:t>
      </w:r>
      <w:r>
        <w:rPr>
          <w:rFonts w:ascii="Times" w:hAnsi="Times" w:eastAsia="Times"/>
          <w:b w:val="0"/>
          <w:i/>
          <w:color w:val="000000"/>
          <w:sz w:val="24"/>
        </w:rPr>
        <w:t>PROHIBITION</w:t>
      </w:r>
      <w:r>
        <w:rPr>
          <w:rFonts w:ascii="Times" w:hAnsi="Times" w:eastAsia="Times"/>
          <w:b w:val="0"/>
          <w:i/>
          <w:color w:val="000000"/>
          <w:sz w:val="24"/>
        </w:rPr>
        <w:t>OF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INTOXICANTS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is the fittest time for this reform.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Thesre is a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  <w:r>
        <w:rPr>
          <w:rFonts w:ascii="Times" w:hAnsi="Times" w:eastAsia="Times"/>
          <w:b w:val="0"/>
          <w:i w:val="0"/>
          <w:color w:val="000000"/>
          <w:sz w:val="22"/>
        </w:rPr>
        <w:t>Both parts of India including the Indian States are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</w:t>
      </w:r>
      <w:r>
        <w:rPr>
          <w:rFonts w:ascii="Times" w:hAnsi="Times" w:eastAsia="Times"/>
          <w:b w:val="0"/>
          <w:i w:val="0"/>
          <w:color w:val="000000"/>
          <w:sz w:val="22"/>
        </w:rPr>
        <w:t>for the reform.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over the two parts there is a shortage of foodstuffs </w:t>
      </w:r>
      <w:r>
        <w:rPr>
          <w:rFonts w:ascii="Times" w:hAnsi="Times" w:eastAsia="Times"/>
          <w:b w:val="0"/>
          <w:i w:val="0"/>
          <w:color w:val="000000"/>
          <w:sz w:val="22"/>
        </w:rPr>
        <w:t>and clothing.</w:t>
      </w:r>
      <w:r>
        <w:rPr>
          <w:rFonts w:ascii="Times" w:hAnsi="Times" w:eastAsia="Times"/>
          <w:b w:val="0"/>
          <w:i w:val="0"/>
          <w:color w:val="000000"/>
          <w:sz w:val="22"/>
        </w:rPr>
        <w:t>Dare one think of indulging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intoxicants—drinks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drugs—when people are on the border-land of starvation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nakedness?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spent on wines and opiates is not only a waste, </w:t>
      </w:r>
      <w:r>
        <w:rPr>
          <w:rFonts w:ascii="Times" w:hAnsi="Times" w:eastAsia="Times"/>
          <w:b w:val="0"/>
          <w:i w:val="0"/>
          <w:color w:val="000000"/>
          <w:sz w:val="22"/>
        </w:rPr>
        <w:t>but it adds to it loss of self-control.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labouring under the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intoxicants will do things which he will never do in a sober state. </w:t>
      </w:r>
      <w:r>
        <w:rPr>
          <w:rFonts w:ascii="Times" w:hAnsi="Times" w:eastAsia="Times"/>
          <w:b w:val="0"/>
          <w:i w:val="0"/>
          <w:color w:val="000000"/>
          <w:sz w:val="22"/>
        </w:rPr>
        <w:t>Thus from every point of view prohibition is a vital necessity.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cannot eradicate the evil merely by passing laws.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addict </w:t>
      </w:r>
      <w:r>
        <w:rPr>
          <w:rFonts w:ascii="Times" w:hAnsi="Times" w:eastAsia="Times"/>
          <w:b w:val="0"/>
          <w:i w:val="0"/>
          <w:color w:val="000000"/>
          <w:sz w:val="22"/>
        </w:rPr>
        <w:t>will manage to satisfy his craving anyhow.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carrying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>black trade will not readily give it up.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Therefore the following steps will have to be taken simult-</w:t>
      </w:r>
      <w:r>
        <w:rPr>
          <w:rFonts w:ascii="Times" w:hAnsi="Times" w:eastAsia="Times"/>
          <w:b w:val="0"/>
          <w:i w:val="0"/>
          <w:color w:val="000000"/>
          <w:sz w:val="22"/>
        </w:rPr>
        <w:t>aneously in order to make a success of the reform :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Passing of the requisite law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Educating public opinion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at the same place as grog shops refreshmentrooms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selling harmless drinks and providing innocent entertainment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>form of books, newspapers, games, etc.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income from the sale of intoxicants should be spent on </w:t>
      </w:r>
      <w:r>
        <w:rPr>
          <w:rFonts w:ascii="Times" w:hAnsi="Times" w:eastAsia="Times"/>
          <w:b w:val="0"/>
          <w:i w:val="0"/>
          <w:color w:val="000000"/>
          <w:sz w:val="22"/>
        </w:rPr>
        <w:t>cultivating public opinion in favour of prohibition.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criminal to spend the income from the sale of intoxicants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education of the nation’s children or other publice services.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must overcome the temptation of using such revenue </w:t>
      </w:r>
      <w:r>
        <w:rPr>
          <w:rFonts w:ascii="Times" w:hAnsi="Times" w:eastAsia="Times"/>
          <w:b w:val="0"/>
          <w:i w:val="0"/>
          <w:color w:val="000000"/>
          <w:sz w:val="22"/>
        </w:rPr>
        <w:t>for nation-building purposes.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has shown that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physical gain of the abstainer more than makes up for the loss of </w:t>
      </w:r>
      <w:r>
        <w:rPr>
          <w:rFonts w:ascii="Times" w:hAnsi="Times" w:eastAsia="Times"/>
          <w:b w:val="0"/>
          <w:i w:val="0"/>
          <w:color w:val="000000"/>
          <w:sz w:val="22"/>
        </w:rPr>
        <w:t>this tainted revenue.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eradicate the evil, we will easily find other </w:t>
      </w:r>
      <w:r>
        <w:rPr>
          <w:rFonts w:ascii="Times" w:hAnsi="Times" w:eastAsia="Times"/>
          <w:b w:val="0"/>
          <w:i w:val="0"/>
          <w:color w:val="000000"/>
          <w:sz w:val="22"/>
        </w:rPr>
        <w:t>ways and means of increasing the nation’s income.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September 8,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21-9-1947</w:t>
      </w:r>
    </w:p>
    <w:p>
      <w:pPr>
        <w:autoSpaceDN w:val="0"/>
        <w:autoSpaceDE w:val="0"/>
        <w:widowControl/>
        <w:spacing w:line="240" w:lineRule="exact" w:before="9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14-9-1947.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04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472.</w:t>
      </w:r>
      <w:r>
        <w:rPr>
          <w:rFonts w:ascii="Times" w:hAnsi="Times" w:eastAsia="Times"/>
          <w:b w:val="0"/>
          <w:i/>
          <w:color w:val="000000"/>
          <w:sz w:val="24"/>
        </w:rPr>
        <w:t>STATEMENT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THE</w:t>
      </w:r>
      <w:r>
        <w:rPr>
          <w:rFonts w:ascii="Times" w:hAnsi="Times" w:eastAsia="Times"/>
          <w:b w:val="0"/>
          <w:i/>
          <w:color w:val="000000"/>
          <w:sz w:val="24"/>
        </w:rPr>
        <w:t>PRESS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1947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‘Man proposes, God disposes’ has come true often enough in </w:t>
      </w:r>
      <w:r>
        <w:rPr>
          <w:rFonts w:ascii="Times" w:hAnsi="Times" w:eastAsia="Times"/>
          <w:b w:val="0"/>
          <w:i w:val="0"/>
          <w:color w:val="000000"/>
          <w:sz w:val="22"/>
        </w:rPr>
        <w:t>my lifetime as it must have done in many others’.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sad state of things in Delhi when I left Calcutta on Sunday </w:t>
      </w:r>
      <w:r>
        <w:rPr>
          <w:rFonts w:ascii="Times" w:hAnsi="Times" w:eastAsia="Times"/>
          <w:b w:val="0"/>
          <w:i w:val="0"/>
          <w:color w:val="000000"/>
          <w:sz w:val="22"/>
        </w:rPr>
        <w:t>last.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reaching Delhi, I have been listening the whole day long to </w:t>
      </w:r>
      <w:r>
        <w:rPr>
          <w:rFonts w:ascii="Times" w:hAnsi="Times" w:eastAsia="Times"/>
          <w:b w:val="0"/>
          <w:i w:val="0"/>
          <w:color w:val="000000"/>
          <w:sz w:val="22"/>
        </w:rPr>
        <w:t>the tale of woe that is Delhi today.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several Muslim friends who </w:t>
      </w:r>
      <w:r>
        <w:rPr>
          <w:rFonts w:ascii="Times" w:hAnsi="Times" w:eastAsia="Times"/>
          <w:b w:val="0"/>
          <w:i w:val="0"/>
          <w:color w:val="000000"/>
          <w:sz w:val="22"/>
        </w:rPr>
        <w:t>recited their pathetic story.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enough to warn me that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>leave Delhi for the Punjab until it had regained its former self.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must do my little bit to calm the heated atmosphere.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the old formula “Do or Die” to the capital of India. I am glad </w:t>
      </w:r>
      <w:r>
        <w:rPr>
          <w:rFonts w:ascii="Times" w:hAnsi="Times" w:eastAsia="Times"/>
          <w:b w:val="0"/>
          <w:i w:val="0"/>
          <w:color w:val="000000"/>
          <w:sz w:val="22"/>
        </w:rPr>
        <w:t>to be</w:t>
      </w:r>
      <w:r>
        <w:rPr>
          <w:rFonts w:ascii="Times" w:hAnsi="Times" w:eastAsia="Times"/>
          <w:b w:val="0"/>
          <w:i w:val="0"/>
          <w:color w:val="000000"/>
          <w:sz w:val="22"/>
        </w:rPr>
        <w:t>able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>say</w:t>
      </w: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residents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Delhi</w:t>
      </w:r>
      <w:r>
        <w:rPr>
          <w:rFonts w:ascii="Times" w:hAnsi="Times" w:eastAsia="Times"/>
          <w:b w:val="0"/>
          <w:i w:val="0"/>
          <w:color w:val="000000"/>
          <w:sz w:val="22"/>
        </w:rPr>
        <w:t>do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 want the senseless </w:t>
      </w:r>
      <w:r>
        <w:rPr>
          <w:rFonts w:ascii="Times" w:hAnsi="Times" w:eastAsia="Times"/>
          <w:b w:val="0"/>
          <w:i w:val="0"/>
          <w:color w:val="000000"/>
          <w:sz w:val="22"/>
        </w:rPr>
        <w:t>destruction that is going 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prepared to understand the anger of </w:t>
      </w:r>
      <w:r>
        <w:rPr>
          <w:rFonts w:ascii="Times" w:hAnsi="Times" w:eastAsia="Times"/>
          <w:b w:val="0"/>
          <w:i w:val="0"/>
          <w:color w:val="000000"/>
          <w:sz w:val="22"/>
        </w:rPr>
        <w:t>the refugees whom fate has driven from West Punjab.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anger is </w:t>
      </w:r>
      <w:r>
        <w:rPr>
          <w:rFonts w:ascii="Times" w:hAnsi="Times" w:eastAsia="Times"/>
          <w:b w:val="0"/>
          <w:i w:val="0"/>
          <w:color w:val="000000"/>
          <w:sz w:val="22"/>
        </w:rPr>
        <w:t>short madness.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only make matters worse in every way. </w:t>
      </w:r>
      <w:r>
        <w:rPr>
          <w:rFonts w:ascii="Times" w:hAnsi="Times" w:eastAsia="Times"/>
          <w:b w:val="0"/>
          <w:i w:val="0"/>
          <w:color w:val="000000"/>
          <w:sz w:val="22"/>
        </w:rPr>
        <w:t>Retaliation is no remedy.</w:t>
      </w:r>
      <w:r>
        <w:rPr>
          <w:rFonts w:ascii="Times" w:hAnsi="Times" w:eastAsia="Times"/>
          <w:b w:val="0"/>
          <w:i w:val="0"/>
          <w:color w:val="000000"/>
          <w:sz w:val="22"/>
        </w:rPr>
        <w:t>It makes the original disease much worse.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ask all those who are engaged in the senseless murders, </w:t>
      </w:r>
      <w:r>
        <w:rPr>
          <w:rFonts w:ascii="Times" w:hAnsi="Times" w:eastAsia="Times"/>
          <w:b w:val="0"/>
          <w:i w:val="0"/>
          <w:color w:val="000000"/>
          <w:sz w:val="22"/>
        </w:rPr>
        <w:t>arson and loot to stay their hands.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Government, the ablest, the most courageous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self-sacrificing team that the Union could produce,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 the saddle for even a month after the declaration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criminal and suicidal not to give them a chance to </w:t>
      </w:r>
      <w:r>
        <w:rPr>
          <w:rFonts w:ascii="Times" w:hAnsi="Times" w:eastAsia="Times"/>
          <w:b w:val="0"/>
          <w:i w:val="0"/>
          <w:color w:val="000000"/>
          <w:sz w:val="22"/>
        </w:rPr>
        <w:t>set the house in order.</w:t>
      </w:r>
      <w:r>
        <w:rPr>
          <w:rFonts w:ascii="Times" w:hAnsi="Times" w:eastAsia="Times"/>
          <w:b w:val="0"/>
          <w:i w:val="0"/>
          <w:color w:val="000000"/>
          <w:sz w:val="22"/>
        </w:rPr>
        <w:t>I am fully aware of the shortage of food.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is dislocating everything making distribution of food-stuffs all </w:t>
      </w:r>
      <w:r>
        <w:rPr>
          <w:rFonts w:ascii="Times" w:hAnsi="Times" w:eastAsia="Times"/>
          <w:b w:val="0"/>
          <w:i w:val="0"/>
          <w:color w:val="000000"/>
          <w:sz w:val="22"/>
        </w:rPr>
        <w:t>but impossible.</w:t>
      </w:r>
      <w:r>
        <w:rPr>
          <w:rFonts w:ascii="Times" w:hAnsi="Times" w:eastAsia="Times"/>
          <w:b w:val="0"/>
          <w:i w:val="0"/>
          <w:color w:val="000000"/>
          <w:sz w:val="22"/>
        </w:rPr>
        <w:t>May God restore peace to distracted Delhi.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close with the hope that Calcutta will fulfil the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on my departure and which sustains me in the midst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surrouding madness.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21-9-1947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2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7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TALK WITH P. C. JOSHI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September 9,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Answering Shri P. C. Joshi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,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of all I want you not to report our conversation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paper. Not that I have anything to conceal, but it will not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The situation for me is baffling. I do not remember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in my life– and it has been a life full of struggle–when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felt baffled as I am doing today. It is a matter of shame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Mussalmans in the Union should feel downcast. Here there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no room for a single person to feel downcast. Is it so today?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382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had to leave his home. </w:t>
      </w:r>
      <w:r>
        <w:rPr>
          <w:rFonts w:ascii="Times" w:hAnsi="Times" w:eastAsia="Times"/>
          <w:b w:val="0"/>
          <w:i w:val="0"/>
          <w:color w:val="000000"/>
          <w:sz w:val="22"/>
        </w:rPr>
        <w:t>No. Only today I heard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Kitchlew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frightful thing that he cannot stay in his own house and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Kashmir. I wholly endorse your remark that no 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>Union can afford to say that we</w:t>
      </w:r>
      <w:r>
        <w:rPr>
          <w:rFonts w:ascii="Times" w:hAnsi="Times" w:eastAsia="Times"/>
          <w:b w:val="0"/>
          <w:i w:val="0"/>
          <w:color w:val="000000"/>
          <w:sz w:val="22"/>
        </w:rPr>
        <w:t>are doing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by way of retaliation,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too of a savage type. We must not degrade ourselves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 ways of Pakistan. Somehow or other I have never felt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resourceless as I am doing today. You say mobilize all the democratic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 and give them the marching orders. But I feel like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 army. To whom am I to give orders?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OSHI</w:t>
      </w:r>
      <w:r>
        <w:rPr>
          <w:rFonts w:ascii="Times" w:hAnsi="Times" w:eastAsia="Times"/>
          <w:b w:val="0"/>
          <w:i w:val="0"/>
          <w:color w:val="000000"/>
          <w:sz w:val="18"/>
        </w:rPr>
        <w:t>. It is not true. The General has no confidence in himself. He is not</w:t>
      </w:r>
    </w:p>
    <w:p>
      <w:pPr>
        <w:autoSpaceDN w:val="0"/>
        <w:autoSpaceDE w:val="0"/>
        <w:widowControl/>
        <w:spacing w:line="24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calling the army. Calcutta was a hundred times worse than Delhi.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ANDHIJI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do not know the story of Calcutta. There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literally like overnight conversion. It would not have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the incident that night You know the details of the attack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They saw my behaviour with their own eyes. That turned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wave. The Muslim mind was ready. The trading mind was tired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strife and the mischievous elements saw that whatever they did was a </w:t>
      </w:r>
      <w:r>
        <w:rPr>
          <w:rFonts w:ascii="Times" w:hAnsi="Times" w:eastAsia="Times"/>
          <w:b w:val="0"/>
          <w:i w:val="0"/>
          <w:color w:val="000000"/>
          <w:sz w:val="22"/>
        </w:rPr>
        <w:t>misfire. They must desist.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like the overnight conversion of the European mind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I was lynched. I might have been killed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resourcefulness of the European Superintendent of Police.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thing including my interview appeared in the press the next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arrived in Delhi, where the interview took place on September 9, </w:t>
      </w:r>
      <w:r>
        <w:rPr>
          <w:rFonts w:ascii="Times" w:hAnsi="Times" w:eastAsia="Times"/>
          <w:b w:val="0"/>
          <w:i w:val="0"/>
          <w:color w:val="000000"/>
          <w:sz w:val="18"/>
        </w:rPr>
        <w:t>1947.</w:t>
      </w:r>
    </w:p>
    <w:p>
      <w:pPr>
        <w:autoSpaceDN w:val="0"/>
        <w:autoSpaceDE w:val="0"/>
        <w:widowControl/>
        <w:spacing w:line="220" w:lineRule="exact" w:before="2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General Secretary, the Communist Party of India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Saifuddin Kitchlew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716" w:right="140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morning, the Europeans felt ashamed and the atmosphere changed.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such thing happened here, my mission would succeed.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>afraid it will not happen.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OSHI</w:t>
      </w:r>
      <w:r>
        <w:rPr>
          <w:rFonts w:ascii="Times" w:hAnsi="Times" w:eastAsia="Times"/>
          <w:b w:val="0"/>
          <w:i w:val="0"/>
          <w:color w:val="000000"/>
          <w:sz w:val="18"/>
        </w:rPr>
        <w:t>. No. They have learnt the lesson. They want the old man to quit and then</w:t>
      </w:r>
    </w:p>
    <w:p>
      <w:pPr>
        <w:autoSpaceDN w:val="0"/>
        <w:autoSpaceDE w:val="0"/>
        <w:widowControl/>
        <w:spacing w:line="24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a second round.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Yes. I know that. That is why I have pledged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>do or die in Delhi.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Joshi: You have made the nation. You must take them on. Give the call.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ANDHIJI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made them and I have unmade them.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mastered your technique. I have not got that amazing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and I am not sorry for it. I simply say take me for what I </w:t>
      </w:r>
      <w:r>
        <w:rPr>
          <w:rFonts w:ascii="Times" w:hAnsi="Times" w:eastAsia="Times"/>
          <w:b w:val="0"/>
          <w:i w:val="0"/>
          <w:color w:val="000000"/>
          <w:sz w:val="22"/>
        </w:rPr>
        <w:t>am worth.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enemies. Therefore the Communists too in spite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differences with me come to me. They came in Noakhali too.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given them five minutes. But I took to them and gave them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and asked them to come again. I know the stuff you are made of </w:t>
      </w:r>
      <w:r>
        <w:rPr>
          <w:rFonts w:ascii="Times" w:hAnsi="Times" w:eastAsia="Times"/>
          <w:b w:val="0"/>
          <w:i w:val="0"/>
          <w:color w:val="000000"/>
          <w:sz w:val="22"/>
        </w:rPr>
        <w:t>Most of you are young men. I shall pick from you what I can.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OSHI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Do not say that.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ANDHIJI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mean what I say. I am biding my time. I am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patient. My patience is being taxed to the utmost. Keep in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Kumaramangalam sees me often. So does Habib, Dr. Mahmud’s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son. He is a fine young man. He never puts his parents in an awkward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position, never comes in their way, but goes on with his work.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 brave. I keep myself in touch with all who come to me.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some fine stuff amongst your ranks. If you had just riff-faff </w:t>
      </w:r>
      <w:r>
        <w:rPr>
          <w:rFonts w:ascii="Times" w:hAnsi="Times" w:eastAsia="Times"/>
          <w:b w:val="0"/>
          <w:i w:val="0"/>
          <w:color w:val="000000"/>
          <w:sz w:val="22"/>
        </w:rPr>
        <w:t>who have their own axes to grind, you cannot lead such a party.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draft notes: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40" w:lineRule="exact" w:before="2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Secretary of State for Colonies”, 15-3-1897.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1947</w:t>
      </w:r>
    </w:p>
    <w:p>
      <w:pPr>
        <w:autoSpaceDN w:val="0"/>
        <w:autoSpaceDE w:val="0"/>
        <w:widowControl/>
        <w:spacing w:line="294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</w:t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  <w:r>
        <w:rPr>
          <w:rFonts w:ascii="Times" w:hAnsi="Times" w:eastAsia="Times"/>
          <w:b w:val="0"/>
          <w:i w:val="0"/>
          <w:color w:val="000000"/>
          <w:sz w:val="16"/>
        </w:rPr>
        <w:t>SISTERS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reached Shahadara Sardar Patel, Rajkumari Amrit Kaur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others were there to welcome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did not find the usual </w:t>
      </w:r>
      <w:r>
        <w:rPr>
          <w:rFonts w:ascii="Times" w:hAnsi="Times" w:eastAsia="Times"/>
          <w:b w:val="0"/>
          <w:i w:val="0"/>
          <w:color w:val="000000"/>
          <w:sz w:val="22"/>
        </w:rPr>
        <w:t>smile on the Sardar’s lips.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too was his jocular temperament.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alighting from the train I found some police personnel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 also equally sad.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city of Delhi which always appeared </w:t>
      </w:r>
      <w:r>
        <w:rPr>
          <w:rFonts w:ascii="Times" w:hAnsi="Times" w:eastAsia="Times"/>
          <w:b w:val="0"/>
          <w:i w:val="0"/>
          <w:color w:val="000000"/>
          <w:sz w:val="22"/>
        </w:rPr>
        <w:t>gay turned into a city of the dead?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surprise was in store for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the Harijan colony where it was a pleasure to stay I was </w:t>
      </w:r>
      <w:r>
        <w:rPr>
          <w:rFonts w:ascii="Times" w:hAnsi="Times" w:eastAsia="Times"/>
          <w:b w:val="0"/>
          <w:i w:val="0"/>
          <w:color w:val="000000"/>
          <w:sz w:val="22"/>
        </w:rPr>
        <w:t>taken to the palatial Birla House.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greatly pained to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reason for this.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so, I was pleased to stay in a house where I had </w:t>
      </w:r>
      <w:r>
        <w:rPr>
          <w:rFonts w:ascii="Times" w:hAnsi="Times" w:eastAsia="Times"/>
          <w:b w:val="0"/>
          <w:i w:val="0"/>
          <w:color w:val="000000"/>
          <w:sz w:val="22"/>
        </w:rPr>
        <w:t>often come and stayed on earlier occasions.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stay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Valmiki friends in the Harijan colony or at the Birla House, I am a </w:t>
      </w:r>
      <w:r>
        <w:rPr>
          <w:rFonts w:ascii="Times" w:hAnsi="Times" w:eastAsia="Times"/>
          <w:b w:val="0"/>
          <w:i w:val="0"/>
          <w:color w:val="000000"/>
          <w:sz w:val="22"/>
        </w:rPr>
        <w:t>guest of the Birla brothers.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 am in the Harijan colony their </w:t>
      </w:r>
      <w:r>
        <w:rPr>
          <w:rFonts w:ascii="Times" w:hAnsi="Times" w:eastAsia="Times"/>
          <w:b w:val="0"/>
          <w:i w:val="0"/>
          <w:color w:val="000000"/>
          <w:sz w:val="22"/>
        </w:rPr>
        <w:t>men look after me with total devotion.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the Sardar who is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for this.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never be so weak as to be concerned about </w:t>
      </w:r>
      <w:r>
        <w:rPr>
          <w:rFonts w:ascii="Times" w:hAnsi="Times" w:eastAsia="Times"/>
          <w:b w:val="0"/>
          <w:i w:val="0"/>
          <w:color w:val="000000"/>
          <w:sz w:val="22"/>
        </w:rPr>
        <w:t>my safety in the Bhangi Colony.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always very happy to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the Harijans, though, I cannot live in the very houses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 Bhangis,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negligence of the New Delhi Committee, are </w:t>
      </w:r>
      <w:r>
        <w:rPr>
          <w:rFonts w:ascii="Times" w:hAnsi="Times" w:eastAsia="Times"/>
          <w:b w:val="0"/>
          <w:i w:val="0"/>
          <w:color w:val="000000"/>
          <w:sz w:val="22"/>
        </w:rPr>
        <w:t>packed like sardines.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brought to stay at Birla House because refugees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accommodated in the Harijan colony.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need is much </w:t>
      </w:r>
      <w:r>
        <w:rPr>
          <w:rFonts w:ascii="Times" w:hAnsi="Times" w:eastAsia="Times"/>
          <w:b w:val="0"/>
          <w:i w:val="0"/>
          <w:color w:val="000000"/>
          <w:sz w:val="22"/>
        </w:rPr>
        <w:t>greater than mine.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is it not a shame on us as a nation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any problem about refugees in our country?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>Pandit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and Sardar Patel, Qaid-e-Azam Jinnah, Liaqat Ali Khan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Pakistani leaders had declared that in the Indian Union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in Pakistan the minority communities would receive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 as the majority communities.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the leaders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Dominions make such declaration to please world opinion or was it </w:t>
      </w:r>
      <w:r>
        <w:rPr>
          <w:rFonts w:ascii="Times" w:hAnsi="Times" w:eastAsia="Times"/>
          <w:b w:val="0"/>
          <w:i w:val="0"/>
          <w:color w:val="000000"/>
          <w:sz w:val="22"/>
        </w:rPr>
        <w:t>their intention to</w:t>
      </w:r>
      <w:r>
        <w:rPr>
          <w:rFonts w:ascii="Times" w:hAnsi="Times" w:eastAsia="Times"/>
          <w:b w:val="0"/>
          <w:i w:val="0"/>
          <w:color w:val="000000"/>
          <w:sz w:val="22"/>
        </w:rPr>
        <w:t>prove that there was no difference between their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spoke in Hindustani for 35 minutes.  The speech was recorded and </w:t>
      </w:r>
      <w:r>
        <w:rPr>
          <w:rFonts w:ascii="Times" w:hAnsi="Times" w:eastAsia="Times"/>
          <w:b w:val="0"/>
          <w:i w:val="0"/>
          <w:color w:val="000000"/>
          <w:sz w:val="18"/>
        </w:rPr>
        <w:t>relayed by All India Radio at 10 p. m. the same day.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words and deeds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would be ready to lay down their lives </w:t>
      </w:r>
      <w:r>
        <w:rPr>
          <w:rFonts w:ascii="Times" w:hAnsi="Times" w:eastAsia="Times"/>
          <w:b w:val="0"/>
          <w:i w:val="0"/>
          <w:color w:val="000000"/>
          <w:sz w:val="22"/>
        </w:rPr>
        <w:t>in order to fulfil their promises?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is so, I would like to ask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Hindus, Sikhs and the proud </w:t>
      </w:r>
      <w:r>
        <w:rPr>
          <w:rFonts w:ascii="Times" w:hAnsi="Times" w:eastAsia="Times"/>
          <w:b w:val="0"/>
          <w:i/>
          <w:color w:val="000000"/>
          <w:sz w:val="22"/>
        </w:rPr>
        <w:t>Amils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their friends forced </w:t>
      </w:r>
      <w:r>
        <w:rPr>
          <w:rFonts w:ascii="Times" w:hAnsi="Times" w:eastAsia="Times"/>
          <w:b w:val="0"/>
          <w:i w:val="0"/>
          <w:color w:val="000000"/>
          <w:sz w:val="22"/>
        </w:rPr>
        <w:t>to leave Pakistan?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happened in Quetta, Nawab Shah and </w:t>
      </w:r>
      <w:r>
        <w:rPr>
          <w:rFonts w:ascii="Times" w:hAnsi="Times" w:eastAsia="Times"/>
          <w:b w:val="0"/>
          <w:i w:val="0"/>
          <w:color w:val="000000"/>
          <w:sz w:val="22"/>
        </w:rPr>
        <w:t>Karachi?</w:t>
      </w:r>
      <w:r>
        <w:rPr>
          <w:rFonts w:ascii="Times" w:hAnsi="Times" w:eastAsia="Times"/>
          <w:b w:val="0"/>
          <w:i w:val="0"/>
          <w:color w:val="000000"/>
          <w:sz w:val="22"/>
        </w:rPr>
        <w:t>The reports of tratic events in the West Punjab are heart-</w:t>
      </w:r>
      <w:r>
        <w:rPr>
          <w:rFonts w:ascii="Times" w:hAnsi="Times" w:eastAsia="Times"/>
          <w:b w:val="0"/>
          <w:i w:val="0"/>
          <w:color w:val="000000"/>
          <w:sz w:val="22"/>
        </w:rPr>
        <w:t>rending.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 of the Indian Union and Pakistan cannot fling </w:t>
      </w:r>
      <w:r>
        <w:rPr>
          <w:rFonts w:ascii="Times" w:hAnsi="Times" w:eastAsia="Times"/>
          <w:b w:val="0"/>
          <w:i w:val="0"/>
          <w:color w:val="000000"/>
          <w:sz w:val="22"/>
        </w:rPr>
        <w:t>their hands in despair and say that</w:t>
      </w:r>
      <w:r>
        <w:rPr>
          <w:rFonts w:ascii="Times" w:hAnsi="Times" w:eastAsia="Times"/>
          <w:b w:val="0"/>
          <w:i w:val="0"/>
          <w:color w:val="000000"/>
          <w:sz w:val="22"/>
        </w:rPr>
        <w:t>it is all the doing of the goondas.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duty of the Dominions to accept full responsibility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of its people—their duty is “not to reason why” but “to do </w:t>
      </w:r>
      <w:r>
        <w:rPr>
          <w:rFonts w:ascii="Times" w:hAnsi="Times" w:eastAsia="Times"/>
          <w:b w:val="0"/>
          <w:i w:val="0"/>
          <w:color w:val="000000"/>
          <w:sz w:val="22"/>
        </w:rPr>
        <w:t>and die”.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they are not forced to do anything against their will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crushing burden of Imperialism.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they can do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they choose.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they wish to face the world with honesty,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should not mean that there need be no rule of law in both the </w:t>
      </w:r>
      <w:r>
        <w:rPr>
          <w:rFonts w:ascii="Times" w:hAnsi="Times" w:eastAsia="Times"/>
          <w:b w:val="0"/>
          <w:i w:val="0"/>
          <w:color w:val="000000"/>
          <w:sz w:val="22"/>
        </w:rPr>
        <w:t>Dominions.</w:t>
      </w:r>
      <w:r>
        <w:rPr>
          <w:rFonts w:ascii="Times" w:hAnsi="Times" w:eastAsia="Times"/>
          <w:b w:val="0"/>
          <w:i w:val="0"/>
          <w:color w:val="000000"/>
          <w:sz w:val="22"/>
        </w:rPr>
        <w:t>Would the Union Ministers declare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bankruptcy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shamelessly say that the people of Delhi and the refugees who are </w:t>
      </w:r>
      <w:r>
        <w:rPr>
          <w:rFonts w:ascii="Times" w:hAnsi="Times" w:eastAsia="Times"/>
          <w:b w:val="0"/>
          <w:i w:val="0"/>
          <w:color w:val="000000"/>
          <w:sz w:val="22"/>
        </w:rPr>
        <w:t>staying there do not, of their own free will wish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 by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>the land?</w:t>
      </w:r>
      <w:r>
        <w:rPr>
          <w:rFonts w:ascii="Times" w:hAnsi="Times" w:eastAsia="Times"/>
          <w:b w:val="0"/>
          <w:i w:val="0"/>
          <w:color w:val="000000"/>
          <w:sz w:val="22"/>
        </w:rPr>
        <w:t>As for me, I would expect the Ministers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stake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lives in fighting this madness rather than submitting to it.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at the house where I am staying, fruits or vegetables are </w:t>
      </w:r>
      <w:r>
        <w:rPr>
          <w:rFonts w:ascii="Times" w:hAnsi="Times" w:eastAsia="Times"/>
          <w:b w:val="0"/>
          <w:i w:val="0"/>
          <w:color w:val="000000"/>
          <w:sz w:val="22"/>
        </w:rPr>
        <w:t>not available.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shameful that the Subzi Mandi has stopped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any supplies of vegetables because some Muslims have fired </w:t>
      </w:r>
      <w:r>
        <w:rPr>
          <w:rFonts w:ascii="Times" w:hAnsi="Times" w:eastAsia="Times"/>
          <w:b w:val="0"/>
          <w:i w:val="0"/>
          <w:color w:val="000000"/>
          <w:sz w:val="22"/>
        </w:rPr>
        <w:t>some shots?</w:t>
      </w:r>
      <w:r>
        <w:rPr>
          <w:rFonts w:ascii="Times" w:hAnsi="Times" w:eastAsia="Times"/>
          <w:b w:val="0"/>
          <w:i w:val="0"/>
          <w:color w:val="000000"/>
          <w:sz w:val="22"/>
        </w:rPr>
        <w:t>During my rounds in the city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complaints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refugees do not get their ration.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being supplied to </w:t>
      </w:r>
      <w:r>
        <w:rPr>
          <w:rFonts w:ascii="Times" w:hAnsi="Times" w:eastAsia="Times"/>
          <w:b w:val="0"/>
          <w:i w:val="0"/>
          <w:color w:val="000000"/>
          <w:sz w:val="22"/>
        </w:rPr>
        <w:t>them is not fit for human consumption.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responsibility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with the Government, it equally lies with the refugees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brought to a standstill even the essential services.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they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they are harming their own interests by resorting to such </w:t>
      </w:r>
      <w:r>
        <w:rPr>
          <w:rFonts w:ascii="Times" w:hAnsi="Times" w:eastAsia="Times"/>
          <w:b w:val="0"/>
          <w:i w:val="0"/>
          <w:color w:val="000000"/>
          <w:sz w:val="22"/>
        </w:rPr>
        <w:t>action?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they trusted the Government for the solution of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 and behaved like law-abiding citizens, I know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it, too, that most of their problems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solved.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visited the camp of the Meos near the Humayun’s Tomb.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that they had been turned out from the States of Alwar and </w:t>
      </w:r>
      <w:r>
        <w:rPr>
          <w:rFonts w:ascii="Times" w:hAnsi="Times" w:eastAsia="Times"/>
          <w:b w:val="0"/>
          <w:i w:val="0"/>
          <w:color w:val="000000"/>
          <w:sz w:val="22"/>
        </w:rPr>
        <w:t>Bharatpur.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said they had nothing to eat except what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>friends had sent to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 Meos are an easily excitable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and can create a lot of trouble.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remedy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lie in driving them out to Pakistan against their wishes.</w:t>
      </w:r>
      <w:r>
        <w:rPr>
          <w:rFonts w:ascii="Times" w:hAnsi="Times" w:eastAsia="Times"/>
          <w:b w:val="0"/>
          <w:i w:val="0"/>
          <w:color w:val="000000"/>
          <w:sz w:val="22"/>
        </w:rPr>
        <w:t>The real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lies in treating them as human beings and their weaknesses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treated as any other illness.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 I went to the Jamia Millia.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lent a big hand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up that intitution. Dr. Zakir Husain is a dear friend of mine. </w:t>
      </w:r>
      <w:r>
        <w:rPr>
          <w:rFonts w:ascii="Times" w:hAnsi="Times" w:eastAsia="Times"/>
          <w:b w:val="0"/>
          <w:i w:val="0"/>
          <w:color w:val="000000"/>
          <w:sz w:val="22"/>
        </w:rPr>
        <w:t>He narrated his experiences with great anguish.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had no </w:t>
      </w:r>
      <w:r>
        <w:rPr>
          <w:rFonts w:ascii="Times" w:hAnsi="Times" w:eastAsia="Times"/>
          <w:b w:val="0"/>
          <w:i w:val="0"/>
          <w:color w:val="000000"/>
          <w:sz w:val="22"/>
        </w:rPr>
        <w:t>bitterness in his heart.</w:t>
      </w:r>
      <w:r>
        <w:rPr>
          <w:rFonts w:ascii="Times" w:hAnsi="Times" w:eastAsia="Times"/>
          <w:b w:val="0"/>
          <w:i w:val="0"/>
          <w:color w:val="000000"/>
          <w:sz w:val="22"/>
        </w:rPr>
        <w:t>Recently he had to visit Jullunder.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Sikh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Captain and a Hindu railway official not come to his help in time, the </w:t>
      </w:r>
      <w:r>
        <w:rPr>
          <w:rFonts w:ascii="Times" w:hAnsi="Times" w:eastAsia="Times"/>
          <w:b w:val="0"/>
          <w:i w:val="0"/>
          <w:color w:val="000000"/>
          <w:sz w:val="22"/>
        </w:rPr>
        <w:t>Sikhs in their mad fury would have killed him for being a Muslim.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Zakir Husain thanked those people as he narrated his experiences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imagine, the national institution where many Hindus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educated, is now afraid that angry refugees and the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>instigate them may attack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met the refugees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somehow accommodated in the compound of the Jamia Millia.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</w:t>
      </w:r>
      <w:r>
        <w:rPr>
          <w:rFonts w:ascii="Times" w:hAnsi="Times" w:eastAsia="Times"/>
          <w:b w:val="0"/>
          <w:i w:val="0"/>
          <w:color w:val="000000"/>
          <w:sz w:val="22"/>
        </w:rPr>
        <w:t>I heard their tragic tales I hung my head in shame.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went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>refugees camps at Diwan Hall, Wavell Canteen and Kingsway.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met </w:t>
      </w:r>
      <w:r>
        <w:rPr>
          <w:rFonts w:ascii="Times" w:hAnsi="Times" w:eastAsia="Times"/>
          <w:b w:val="0"/>
          <w:i w:val="0"/>
          <w:color w:val="000000"/>
          <w:sz w:val="22"/>
        </w:rPr>
        <w:t>the Sikh and Hindu refugees there.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not yet forgotten my </w:t>
      </w:r>
      <w:r>
        <w:rPr>
          <w:rFonts w:ascii="Times" w:hAnsi="Times" w:eastAsia="Times"/>
          <w:b w:val="0"/>
          <w:i w:val="0"/>
          <w:color w:val="000000"/>
          <w:sz w:val="22"/>
        </w:rPr>
        <w:t>past services to the Punjab.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noticed some angry faces in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>camps.</w:t>
      </w:r>
      <w:r>
        <w:rPr>
          <w:rFonts w:ascii="Times" w:hAnsi="Times" w:eastAsia="Times"/>
          <w:b w:val="0"/>
          <w:i w:val="0"/>
          <w:color w:val="000000"/>
          <w:sz w:val="22"/>
        </w:rPr>
        <w:t>Those people can be forgiven.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talked to me in sharp tones </w:t>
      </w:r>
      <w:r>
        <w:rPr>
          <w:rFonts w:ascii="Times" w:hAnsi="Times" w:eastAsia="Times"/>
          <w:b w:val="0"/>
          <w:i w:val="0"/>
          <w:color w:val="000000"/>
          <w:sz w:val="22"/>
        </w:rPr>
        <w:t>for being harsh to the Hindus.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said that I had not undergone the </w:t>
      </w:r>
      <w:r>
        <w:rPr>
          <w:rFonts w:ascii="Times" w:hAnsi="Times" w:eastAsia="Times"/>
          <w:b w:val="0"/>
          <w:i w:val="0"/>
          <w:color w:val="000000"/>
          <w:sz w:val="22"/>
        </w:rPr>
        <w:t>hardships that they did, and not lost my kith and kin.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said I had </w:t>
      </w:r>
      <w:r>
        <w:rPr>
          <w:rFonts w:ascii="Times" w:hAnsi="Times" w:eastAsia="Times"/>
          <w:b w:val="0"/>
          <w:i w:val="0"/>
          <w:color w:val="000000"/>
          <w:sz w:val="22"/>
        </w:rPr>
        <w:t>not been compelled to beg at every door.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asked me how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them by saying that I had been staying at Delhi to do my </w:t>
      </w:r>
      <w:r>
        <w:rPr>
          <w:rFonts w:ascii="Times" w:hAnsi="Times" w:eastAsia="Times"/>
          <w:b w:val="0"/>
          <w:i w:val="0"/>
          <w:color w:val="000000"/>
          <w:sz w:val="22"/>
        </w:rPr>
        <w:t>utmost to establish peace in the capital of the country.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bring back the dead.</w:t>
      </w:r>
      <w:r>
        <w:rPr>
          <w:rFonts w:ascii="Times" w:hAnsi="Times" w:eastAsia="Times"/>
          <w:b w:val="0"/>
          <w:i w:val="0"/>
          <w:color w:val="000000"/>
          <w:sz w:val="22"/>
        </w:rPr>
        <w:t>But death is a gift of God to all living things —</w:t>
      </w:r>
      <w:r>
        <w:rPr>
          <w:rFonts w:ascii="Times" w:hAnsi="Times" w:eastAsia="Times"/>
          <w:b w:val="0"/>
          <w:i w:val="0"/>
          <w:color w:val="000000"/>
          <w:sz w:val="22"/>
        </w:rPr>
        <w:t>human beings, animals.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 is only of time and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right conduct is the royal path to be followed, which makes life </w:t>
      </w:r>
      <w:r>
        <w:rPr>
          <w:rFonts w:ascii="Times" w:hAnsi="Times" w:eastAsia="Times"/>
          <w:b w:val="0"/>
          <w:i w:val="0"/>
          <w:color w:val="000000"/>
          <w:sz w:val="22"/>
        </w:rPr>
        <w:t>beautiful and worth living.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 Sikh friend told me that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 by birth but could not claim to be a true Sikh in the light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>Granth Saheb.</w:t>
      </w:r>
      <w:r>
        <w:rPr>
          <w:rFonts w:ascii="Times" w:hAnsi="Times" w:eastAsia="Times"/>
          <w:b w:val="0"/>
          <w:i w:val="0"/>
          <w:color w:val="000000"/>
          <w:sz w:val="22"/>
        </w:rPr>
        <w:t>I asked him if he knew any true Sikh.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point out even one.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politely told him that I claimed to be such </w:t>
      </w:r>
      <w:r>
        <w:rPr>
          <w:rFonts w:ascii="Times" w:hAnsi="Times" w:eastAsia="Times"/>
          <w:b w:val="0"/>
          <w:i w:val="0"/>
          <w:color w:val="000000"/>
          <w:sz w:val="22"/>
        </w:rPr>
        <w:t>a Sikh.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I was trying to live like a true Sikh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Granth Saheb.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time when in Nankana Saheb I was </w:t>
      </w:r>
      <w:r>
        <w:rPr>
          <w:rFonts w:ascii="Times" w:hAnsi="Times" w:eastAsia="Times"/>
          <w:b w:val="0"/>
          <w:i w:val="0"/>
          <w:color w:val="000000"/>
          <w:sz w:val="22"/>
        </w:rPr>
        <w:t>described as a true friend of the Sikhs.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 Nanak made no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 between Hindus and Muslims.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the whole world was </w:t>
      </w:r>
      <w:r>
        <w:rPr>
          <w:rFonts w:ascii="Times" w:hAnsi="Times" w:eastAsia="Times"/>
          <w:b w:val="0"/>
          <w:i w:val="0"/>
          <w:color w:val="000000"/>
          <w:sz w:val="22"/>
        </w:rPr>
        <w:t>one.</w:t>
      </w:r>
      <w:r>
        <w:rPr>
          <w:rFonts w:ascii="Times" w:hAnsi="Times" w:eastAsia="Times"/>
          <w:b w:val="0"/>
          <w:i w:val="0"/>
          <w:color w:val="000000"/>
          <w:sz w:val="22"/>
        </w:rPr>
        <w:t>Such is also my sanatana dharma.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true Hindu I also claim </w:t>
      </w:r>
      <w:r>
        <w:rPr>
          <w:rFonts w:ascii="Times" w:hAnsi="Times" w:eastAsia="Times"/>
          <w:b w:val="0"/>
          <w:i w:val="0"/>
          <w:color w:val="000000"/>
          <w:sz w:val="22"/>
        </w:rPr>
        <w:t>to be a true Muslim.</w:t>
      </w:r>
      <w:r>
        <w:rPr>
          <w:rFonts w:ascii="Times" w:hAnsi="Times" w:eastAsia="Times"/>
          <w:b w:val="0"/>
          <w:i w:val="0"/>
          <w:color w:val="000000"/>
          <w:sz w:val="22"/>
        </w:rPr>
        <w:t>I always recite the great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prayer in which it </w:t>
      </w:r>
      <w:r>
        <w:rPr>
          <w:rFonts w:ascii="Times" w:hAnsi="Times" w:eastAsia="Times"/>
          <w:b w:val="0"/>
          <w:i w:val="0"/>
          <w:color w:val="000000"/>
          <w:sz w:val="22"/>
        </w:rPr>
        <w:t>is proclaimed that God is one and He protects the whole world by day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night.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tell the refugees that they should live truthfully </w:t>
      </w:r>
      <w:r>
        <w:rPr>
          <w:rFonts w:ascii="Times" w:hAnsi="Times" w:eastAsia="Times"/>
          <w:b w:val="0"/>
          <w:i w:val="0"/>
          <w:color w:val="000000"/>
          <w:sz w:val="22"/>
        </w:rPr>
        <w:t>and without fear.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not entertain any thoughts of revenge </w:t>
      </w:r>
      <w:r>
        <w:rPr>
          <w:rFonts w:ascii="Times" w:hAnsi="Times" w:eastAsia="Times"/>
          <w:b w:val="0"/>
          <w:i w:val="0"/>
          <w:color w:val="000000"/>
          <w:sz w:val="22"/>
        </w:rPr>
        <w:t>or hatred.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not act rashly out of anger and impulse and </w:t>
      </w:r>
      <w:r>
        <w:rPr>
          <w:rFonts w:ascii="Times" w:hAnsi="Times" w:eastAsia="Times"/>
          <w:b w:val="0"/>
          <w:i w:val="0"/>
          <w:color w:val="000000"/>
          <w:sz w:val="22"/>
        </w:rPr>
        <w:t>thus throw away the golden apple of freedom won at a great cost.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294-8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</w:t>
      </w:r>
      <w:r>
        <w:rPr>
          <w:rFonts w:ascii="Times" w:hAnsi="Times" w:eastAsia="Times"/>
          <w:b w:val="0"/>
          <w:i/>
          <w:color w:val="000000"/>
          <w:sz w:val="24"/>
        </w:rPr>
        <w:t>TAKE</w:t>
      </w:r>
      <w:r>
        <w:rPr>
          <w:rFonts w:ascii="Times" w:hAnsi="Times" w:eastAsia="Times"/>
          <w:b w:val="0"/>
          <w:i/>
          <w:color w:val="000000"/>
          <w:sz w:val="24"/>
        </w:rPr>
        <w:t>CARE</w:t>
      </w:r>
    </w:p>
    <w:p>
      <w:pPr>
        <w:autoSpaceDN w:val="0"/>
        <w:autoSpaceDE w:val="0"/>
        <w:widowControl/>
        <w:spacing w:line="280" w:lineRule="exact" w:before="1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 Governments and their Secretariats take care, the </w:t>
      </w:r>
      <w:r>
        <w:rPr>
          <w:rFonts w:ascii="Times" w:hAnsi="Times" w:eastAsia="Times"/>
          <w:b w:val="0"/>
          <w:i w:val="0"/>
          <w:color w:val="000000"/>
          <w:sz w:val="22"/>
        </w:rPr>
        <w:t>English language is likely to usurp the place of Hindustani.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infinite harm to the millions of India who would never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English.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it must be quite easy for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to have a staff which would carry on all transactions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languages and the interprovincial language, which, in </w:t>
      </w:r>
      <w:r>
        <w:rPr>
          <w:rFonts w:ascii="Times" w:hAnsi="Times" w:eastAsia="Times"/>
          <w:b w:val="0"/>
          <w:i w:val="0"/>
          <w:color w:val="000000"/>
          <w:sz w:val="22"/>
        </w:rPr>
        <w:t>my opinion, can only be Hindustani written in Nagari or Urdu script.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lost in making this necessary change is so much </w:t>
      </w:r>
      <w:r>
        <w:rPr>
          <w:rFonts w:ascii="Times" w:hAnsi="Times" w:eastAsia="Times"/>
          <w:b w:val="0"/>
          <w:i w:val="0"/>
          <w:color w:val="000000"/>
          <w:sz w:val="22"/>
        </w:rPr>
        <w:t>cultural loss to the nation.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and foremost thing is to revive the </w:t>
      </w:r>
      <w:r>
        <w:rPr>
          <w:rFonts w:ascii="Times" w:hAnsi="Times" w:eastAsia="Times"/>
          <w:b w:val="0"/>
          <w:i w:val="0"/>
          <w:color w:val="000000"/>
          <w:sz w:val="22"/>
        </w:rPr>
        <w:t>rich provincial languages with which India is blessed.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of mental sluggishness to plead that in our courts, in our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in the secretariats, some time, probably a few years, must </w:t>
      </w:r>
      <w:r>
        <w:rPr>
          <w:rFonts w:ascii="Times" w:hAnsi="Times" w:eastAsia="Times"/>
          <w:b w:val="0"/>
          <w:i w:val="0"/>
          <w:color w:val="000000"/>
          <w:sz w:val="22"/>
        </w:rPr>
        <w:t>lapse before the change is made.</w:t>
      </w:r>
      <w:r>
        <w:rPr>
          <w:rFonts w:ascii="Times" w:hAnsi="Times" w:eastAsia="Times"/>
          <w:b w:val="0"/>
          <w:i w:val="0"/>
          <w:color w:val="000000"/>
          <w:sz w:val="22"/>
        </w:rPr>
        <w:t>No</w:t>
      </w:r>
      <w:r>
        <w:rPr>
          <w:rFonts w:ascii="Times" w:hAnsi="Times" w:eastAsia="Times"/>
          <w:b w:val="0"/>
          <w:i w:val="0"/>
          <w:color w:val="000000"/>
          <w:sz w:val="22"/>
        </w:rPr>
        <w:t>doubt a little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</w:t>
      </w:r>
      <w:r>
        <w:rPr>
          <w:rFonts w:ascii="Times" w:hAnsi="Times" w:eastAsia="Times"/>
          <w:b w:val="0"/>
          <w:i w:val="0"/>
          <w:color w:val="000000"/>
          <w:sz w:val="22"/>
        </w:rPr>
        <w:t>will</w:t>
      </w:r>
      <w:r>
        <w:rPr>
          <w:rFonts w:ascii="Times" w:hAnsi="Times" w:eastAsia="Times"/>
          <w:b w:val="0"/>
          <w:i w:val="0"/>
          <w:color w:val="000000"/>
          <w:sz w:val="22"/>
        </w:rPr>
        <w:t>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>multi-lingual</w:t>
      </w:r>
      <w:r>
        <w:rPr>
          <w:rFonts w:ascii="Times" w:hAnsi="Times" w:eastAsia="Times"/>
          <w:b w:val="0"/>
          <w:i w:val="0"/>
          <w:color w:val="000000"/>
          <w:sz w:val="22"/>
        </w:rPr>
        <w:t>provinces,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 Bombay and Madras, until </w:t>
      </w:r>
      <w:r>
        <w:rPr>
          <w:rFonts w:ascii="Times" w:hAnsi="Times" w:eastAsia="Times"/>
          <w:b w:val="0"/>
          <w:i w:val="0"/>
          <w:color w:val="000000"/>
          <w:sz w:val="22"/>
        </w:rPr>
        <w:t>redistribution of provinces takes place</w:t>
      </w:r>
      <w:r>
        <w:rPr>
          <w:rFonts w:ascii="Times" w:hAnsi="Times" w:eastAsia="Times"/>
          <w:b w:val="0"/>
          <w:i w:val="0"/>
          <w:color w:val="000000"/>
          <w:sz w:val="22"/>
        </w:rPr>
        <w:t>on a linguistic basis.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can devise a method in order to enable the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>those provinces to feel that they have come into their own.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provinces wait for the Union for solving the question, whether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interprovincial speech it shall be Hindustani written in either Nagari or </w:t>
      </w:r>
      <w:r>
        <w:rPr>
          <w:rFonts w:ascii="Times" w:hAnsi="Times" w:eastAsia="Times"/>
          <w:b w:val="0"/>
          <w:i w:val="0"/>
          <w:color w:val="000000"/>
          <w:sz w:val="22"/>
        </w:rPr>
        <w:t>Urdu script or mere Hindi written in Nagari.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should not detain </w:t>
      </w:r>
      <w:r>
        <w:rPr>
          <w:rFonts w:ascii="Times" w:hAnsi="Times" w:eastAsia="Times"/>
          <w:b w:val="0"/>
          <w:i w:val="0"/>
          <w:color w:val="000000"/>
          <w:sz w:val="22"/>
        </w:rPr>
        <w:t>them in making the desired reforms.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wholly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 likely to be the door through which English may enter to </w:t>
      </w:r>
      <w:r>
        <w:rPr>
          <w:rFonts w:ascii="Times" w:hAnsi="Times" w:eastAsia="Times"/>
          <w:b w:val="0"/>
          <w:i w:val="0"/>
          <w:color w:val="000000"/>
          <w:sz w:val="22"/>
        </w:rPr>
        <w:t>the eternal disgrace of 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first step, that is, revival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speech in all public departments, takes place immediately, </w:t>
      </w:r>
      <w:r>
        <w:rPr>
          <w:rFonts w:ascii="Times" w:hAnsi="Times" w:eastAsia="Times"/>
          <w:b w:val="0"/>
          <w:i w:val="0"/>
          <w:color w:val="000000"/>
          <w:sz w:val="22"/>
        </w:rPr>
        <w:t>that of inter-provincial speech will follow in quick succession.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 will have to deal with the Centre.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dare not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English, if the Centre is wise enough quickly to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must not tax the nation culturally for the sake of a handful of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are too lazy to pick up the speech which can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to the whole of India without offending any party or section.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plea is for banishing English as a cultural usurper as we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successfully banished the political rule of the English usurper.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English language will ever retain its natural place as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international speech of commerce and diplomacy.</w:t>
      </w:r>
    </w:p>
    <w:p>
      <w:pPr>
        <w:autoSpaceDN w:val="0"/>
        <w:autoSpaceDE w:val="0"/>
        <w:widowControl/>
        <w:spacing w:line="300" w:lineRule="exact" w:before="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11, 1947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21-9-1947</w:t>
      </w:r>
    </w:p>
    <w:p>
      <w:pPr>
        <w:autoSpaceDN w:val="0"/>
        <w:autoSpaceDE w:val="0"/>
        <w:widowControl/>
        <w:spacing w:line="292" w:lineRule="exact" w:before="4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</w:t>
      </w:r>
      <w:r>
        <w:rPr>
          <w:rFonts w:ascii="Times" w:hAnsi="Times" w:eastAsia="Times"/>
          <w:b w:val="0"/>
          <w:i/>
          <w:color w:val="000000"/>
          <w:sz w:val="24"/>
        </w:rPr>
        <w:t>INTERVIEW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SIKH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4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11,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But I do not see religion anywhere in evidence today.</w:t>
      </w:r>
      <w:r>
        <w:rPr>
          <w:rFonts w:ascii="Times" w:hAnsi="Times" w:eastAsia="Times"/>
          <w:b w:val="0"/>
          <w:i w:val="0"/>
          <w:color w:val="000000"/>
          <w:sz w:val="22"/>
        </w:rPr>
        <w:t>And if 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>a religious symbol, the restriction as regards its size should not matter.</w:t>
      </w:r>
    </w:p>
    <w:p>
      <w:pPr>
        <w:autoSpaceDN w:val="0"/>
        <w:autoSpaceDE w:val="0"/>
        <w:widowControl/>
        <w:spacing w:line="280" w:lineRule="exact" w:before="4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told them that it was wholly irrelevant and even improper to cite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legal precedents to break healthy restraints under which alone society could grow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of liberty. The </w:t>
      </w:r>
      <w:r>
        <w:rPr>
          <w:rFonts w:ascii="Times" w:hAnsi="Times" w:eastAsia="Times"/>
          <w:b w:val="0"/>
          <w:i/>
          <w:color w:val="000000"/>
          <w:sz w:val="18"/>
        </w:rPr>
        <w:t>kirpan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which the Sikh religion enjoined upon its votaries,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symbol of purity and self-restraint. It was a weapon for the defence of innocent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and children and old or disabled persons against tyranny in the face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overwhelming odds; never a weapon of offence or to be used in retaliation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defenceless women and children. Even during the war against the Muslims, the code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 tend the wounded on both sides. The </w:t>
      </w:r>
      <w:r>
        <w:rPr>
          <w:rFonts w:ascii="Times" w:hAnsi="Times" w:eastAsia="Times"/>
          <w:b w:val="0"/>
          <w:i/>
          <w:color w:val="000000"/>
          <w:sz w:val="18"/>
        </w:rPr>
        <w:t>kirpan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of late been used for totally </w:t>
      </w:r>
      <w:r>
        <w:rPr>
          <w:rFonts w:ascii="Times" w:hAnsi="Times" w:eastAsia="Times"/>
          <w:b w:val="0"/>
          <w:i w:val="0"/>
          <w:color w:val="000000"/>
          <w:sz w:val="18"/>
        </w:rPr>
        <w:t>indefensible purposes and he who used it wrongly forfeited the right to carry it.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438-9</w:t>
      </w:r>
    </w:p>
    <w:p>
      <w:pPr>
        <w:autoSpaceDN w:val="0"/>
        <w:autoSpaceDE w:val="0"/>
        <w:widowControl/>
        <w:spacing w:line="220" w:lineRule="exact" w:before="220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grounds of security the Government had prohibited the carrying of </w:t>
      </w:r>
      <w:r>
        <w:rPr>
          <w:rFonts w:ascii="Times" w:hAnsi="Times" w:eastAsia="Times"/>
          <w:b w:val="0"/>
          <w:i/>
          <w:color w:val="000000"/>
          <w:sz w:val="18"/>
        </w:rPr>
        <w:t>kirpans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more than nine inches long.  A deputation of Sikhs complained that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restriction was an interference with their religion and cited an old judgment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Privy Council which interpreted the </w:t>
      </w:r>
      <w:r>
        <w:rPr>
          <w:rFonts w:ascii="Times" w:hAnsi="Times" w:eastAsia="Times"/>
          <w:b w:val="0"/>
          <w:i/>
          <w:color w:val="000000"/>
          <w:sz w:val="18"/>
        </w:rPr>
        <w:t>kirpan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“as a sword of any size.”.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reference to the visit of “Sikh friends” in “Statement to the Press”;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04" w:right="139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</w:t>
      </w:r>
      <w:r>
        <w:rPr>
          <w:rFonts w:ascii="Times" w:hAnsi="Times" w:eastAsia="Times"/>
          <w:b w:val="0"/>
          <w:i/>
          <w:color w:val="000000"/>
          <w:sz w:val="24"/>
        </w:rPr>
        <w:t>STATEMENT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THE</w:t>
      </w:r>
      <w:r>
        <w:rPr>
          <w:rFonts w:ascii="Times" w:hAnsi="Times" w:eastAsia="Times"/>
          <w:b w:val="0"/>
          <w:i/>
          <w:color w:val="000000"/>
          <w:sz w:val="24"/>
        </w:rPr>
        <w:t>PRESS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1947</w:t>
      </w:r>
    </w:p>
    <w:p>
      <w:pPr>
        <w:autoSpaceDN w:val="0"/>
        <w:autoSpaceDE w:val="0"/>
        <w:widowControl/>
        <w:spacing w:line="280" w:lineRule="exact" w:before="6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day, Rajkumari Amrit Kaur took me and Dr. Sushila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Nayyar to the Irwin Hospital which devotes its energies only to the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 of injured persons, irrespective of caste or creed.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 was a child, hardly five years old, who had received a bullet </w:t>
      </w:r>
      <w:r>
        <w:rPr>
          <w:rFonts w:ascii="Times" w:hAnsi="Times" w:eastAsia="Times"/>
          <w:b w:val="0"/>
          <w:i w:val="0"/>
          <w:color w:val="000000"/>
          <w:sz w:val="22"/>
        </w:rPr>
        <w:t>wound.</w:t>
      </w:r>
      <w:r>
        <w:rPr>
          <w:rFonts w:ascii="Times" w:hAnsi="Times" w:eastAsia="Times"/>
          <w:b w:val="0"/>
          <w:i w:val="0"/>
          <w:color w:val="000000"/>
          <w:sz w:val="22"/>
        </w:rPr>
        <w:t>The doctors and nurses were working under great stress.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patients were Muslims, as the Hindus and Sikhs were </w:t>
      </w:r>
      <w:r>
        <w:rPr>
          <w:rFonts w:ascii="Times" w:hAnsi="Times" w:eastAsia="Times"/>
          <w:b w:val="0"/>
          <w:i w:val="0"/>
          <w:color w:val="000000"/>
          <w:sz w:val="22"/>
        </w:rPr>
        <w:t>transferred to other hospitals.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from Rajkumari that it was well-nigh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refugee camps with Bhangis for attending to the cleaning of </w:t>
      </w:r>
      <w:r>
        <w:rPr>
          <w:rFonts w:ascii="Times" w:hAnsi="Times" w:eastAsia="Times"/>
          <w:b w:val="0"/>
          <w:i w:val="0"/>
          <w:color w:val="000000"/>
          <w:sz w:val="22"/>
        </w:rPr>
        <w:t>the latrines and general sanitation.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infectious disease like cholera </w:t>
      </w:r>
      <w:r>
        <w:rPr>
          <w:rFonts w:ascii="Times" w:hAnsi="Times" w:eastAsia="Times"/>
          <w:b w:val="0"/>
          <w:i w:val="0"/>
          <w:color w:val="000000"/>
          <w:sz w:val="22"/>
        </w:rPr>
        <w:t>might break out.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whatsoever that the refugees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sanitation, including latrine cleaning in their own camps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do some useful work with the approval of the camp </w:t>
      </w:r>
      <w:r>
        <w:rPr>
          <w:rFonts w:ascii="Times" w:hAnsi="Times" w:eastAsia="Times"/>
          <w:b w:val="0"/>
          <w:i w:val="0"/>
          <w:color w:val="000000"/>
          <w:sz w:val="22"/>
        </w:rPr>
        <w:t>superintendent.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exception to this rule, save for </w:t>
      </w:r>
      <w:r>
        <w:rPr>
          <w:rFonts w:ascii="Times" w:hAnsi="Times" w:eastAsia="Times"/>
          <w:b w:val="0"/>
          <w:i w:val="0"/>
          <w:color w:val="000000"/>
          <w:sz w:val="22"/>
        </w:rPr>
        <w:t>persons who are incapable of physical exertion.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camps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models of cleanliness, simplicity and industry.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day I had a visit from the Pakistan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Commissioner, who is an enthusiastic believer in communal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>friendship.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visit too from Sikh friends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twice during the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sore about the </w:t>
      </w:r>
      <w:r>
        <w:rPr>
          <w:rFonts w:ascii="Times" w:hAnsi="Times" w:eastAsia="Times"/>
          <w:b w:val="0"/>
          <w:i/>
          <w:color w:val="000000"/>
          <w:sz w:val="22"/>
        </w:rPr>
        <w:t>kirpan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order of the Government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promised to give me their requirement in writing before I </w:t>
      </w:r>
      <w:r>
        <w:rPr>
          <w:rFonts w:ascii="Times" w:hAnsi="Times" w:eastAsia="Times"/>
          <w:b w:val="0"/>
          <w:i w:val="0"/>
          <w:color w:val="000000"/>
          <w:sz w:val="22"/>
        </w:rPr>
        <w:t>speak to the Government.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further said that allegations made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them were highly coloured.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said they could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with the Muslims or any other communities living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Union.</w:t>
      </w:r>
      <w:r>
        <w:rPr>
          <w:rFonts w:ascii="Times" w:hAnsi="Times" w:eastAsia="Times"/>
          <w:b w:val="0"/>
          <w:i w:val="0"/>
          <w:color w:val="000000"/>
          <w:sz w:val="22"/>
        </w:rPr>
        <w:t>they were anxious to be law-abiding citizens of the State.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21-9-1947</w:t>
      </w:r>
    </w:p>
    <w:p>
      <w:pPr>
        <w:autoSpaceDN w:val="0"/>
        <w:autoSpaceDE w:val="0"/>
        <w:widowControl/>
        <w:spacing w:line="240" w:lineRule="exact" w:before="1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7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66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</w:t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first thing I want to tell you is that I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disturbing news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Frontier Province.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am, of course deeply </w:t>
      </w:r>
      <w:r>
        <w:rPr>
          <w:rFonts w:ascii="Times" w:hAnsi="Times" w:eastAsia="Times"/>
          <w:b w:val="0"/>
          <w:i w:val="0"/>
          <w:color w:val="000000"/>
          <w:sz w:val="22"/>
        </w:rPr>
        <w:t>pained to hear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spent considerable time in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>Province.</w:t>
      </w:r>
      <w:r>
        <w:rPr>
          <w:rFonts w:ascii="Times" w:hAnsi="Times" w:eastAsia="Times"/>
          <w:b w:val="0"/>
          <w:i w:val="0"/>
          <w:color w:val="000000"/>
          <w:sz w:val="22"/>
        </w:rPr>
        <w:t>Badshah Khan was with me.</w:t>
      </w:r>
      <w:r>
        <w:rPr>
          <w:rFonts w:ascii="Times" w:hAnsi="Times" w:eastAsia="Times"/>
          <w:b w:val="0"/>
          <w:i w:val="0"/>
          <w:color w:val="000000"/>
          <w:sz w:val="22"/>
        </w:rPr>
        <w:t>I stayed with Dr. Khan Saheb.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have friendly meetings with members of the Muslim League.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I am amazed that the Hindus and Sikhs cannot live there in </w:t>
      </w:r>
      <w:r>
        <w:rPr>
          <w:rFonts w:ascii="Times" w:hAnsi="Times" w:eastAsia="Times"/>
          <w:b w:val="0"/>
          <w:i w:val="0"/>
          <w:color w:val="000000"/>
          <w:sz w:val="22"/>
        </w:rPr>
        <w:t>peace.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used to be a considerable population of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there but their number was small compared to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Muslims.</w:t>
      </w:r>
      <w:r>
        <w:rPr>
          <w:rFonts w:ascii="Times" w:hAnsi="Times" w:eastAsia="Times"/>
          <w:b w:val="0"/>
          <w:i w:val="0"/>
          <w:color w:val="000000"/>
          <w:sz w:val="22"/>
        </w:rPr>
        <w:t>However, it is not the number that matters.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an innocent </w:t>
      </w:r>
      <w:r>
        <w:rPr>
          <w:rFonts w:ascii="Times" w:hAnsi="Times" w:eastAsia="Times"/>
          <w:b w:val="0"/>
          <w:i w:val="0"/>
          <w:color w:val="000000"/>
          <w:sz w:val="22"/>
        </w:rPr>
        <w:t>child should be able to live there in safety.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think to myself I may as well convey to you, that is,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get angry.</w:t>
      </w:r>
      <w:r>
        <w:rPr>
          <w:rFonts w:ascii="Times" w:hAnsi="Times" w:eastAsia="Times"/>
          <w:b w:val="0"/>
          <w:i w:val="0"/>
          <w:color w:val="000000"/>
          <w:sz w:val="22"/>
        </w:rPr>
        <w:t>We can, of course, feel the the pain.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ought to </w:t>
      </w:r>
      <w:r>
        <w:rPr>
          <w:rFonts w:ascii="Times" w:hAnsi="Times" w:eastAsia="Times"/>
          <w:b w:val="0"/>
          <w:i w:val="0"/>
          <w:color w:val="000000"/>
          <w:sz w:val="22"/>
        </w:rPr>
        <w:t>feel sympathy and concern for our brothers who are in trouble.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to feel, ‘why not kill the Muslims because our brothers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killed.’ But I for one cannot kill even the actual murderers of </w:t>
      </w:r>
      <w:r>
        <w:rPr>
          <w:rFonts w:ascii="Times" w:hAnsi="Times" w:eastAsia="Times"/>
          <w:b w:val="0"/>
          <w:i w:val="0"/>
          <w:color w:val="000000"/>
          <w:sz w:val="22"/>
        </w:rPr>
        <w:t>my brothers.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then prepare myself to kill other innocent </w:t>
      </w:r>
      <w:r>
        <w:rPr>
          <w:rFonts w:ascii="Times" w:hAnsi="Times" w:eastAsia="Times"/>
          <w:b w:val="0"/>
          <w:i w:val="0"/>
          <w:color w:val="000000"/>
          <w:sz w:val="22"/>
        </w:rPr>
        <w:t>people?</w:t>
      </w:r>
      <w:r>
        <w:rPr>
          <w:rFonts w:ascii="Times" w:hAnsi="Times" w:eastAsia="Times"/>
          <w:b w:val="0"/>
          <w:i w:val="0"/>
          <w:color w:val="000000"/>
          <w:sz w:val="22"/>
        </w:rPr>
        <w:t>I do not believe in meeting evil with evil.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indulges in </w:t>
      </w:r>
      <w:r>
        <w:rPr>
          <w:rFonts w:ascii="Times" w:hAnsi="Times" w:eastAsia="Times"/>
          <w:b w:val="0"/>
          <w:i w:val="0"/>
          <w:color w:val="000000"/>
          <w:sz w:val="22"/>
        </w:rPr>
        <w:t>evil words and deeds turns brutal; he becomes senseless.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</w:t>
      </w:r>
      <w:r>
        <w:rPr>
          <w:rFonts w:ascii="Times" w:hAnsi="Times" w:eastAsia="Times"/>
          <w:b w:val="0"/>
          <w:i w:val="0"/>
          <w:color w:val="000000"/>
          <w:sz w:val="22"/>
        </w:rPr>
        <w:t>narrate an incident of my childhood days.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was about ten </w:t>
      </w:r>
      <w:r>
        <w:rPr>
          <w:rFonts w:ascii="Times" w:hAnsi="Times" w:eastAsia="Times"/>
          <w:b w:val="0"/>
          <w:i w:val="0"/>
          <w:color w:val="000000"/>
          <w:sz w:val="22"/>
        </w:rPr>
        <w:t>years at that time.</w:t>
      </w:r>
      <w:r>
        <w:rPr>
          <w:rFonts w:ascii="Times" w:hAnsi="Times" w:eastAsia="Times"/>
          <w:b w:val="0"/>
          <w:i w:val="0"/>
          <w:color w:val="000000"/>
          <w:sz w:val="22"/>
        </w:rPr>
        <w:t>My elder brother had fallen ill.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almost </w:t>
      </w:r>
      <w:r>
        <w:rPr>
          <w:rFonts w:ascii="Times" w:hAnsi="Times" w:eastAsia="Times"/>
          <w:b w:val="0"/>
          <w:i w:val="0"/>
          <w:color w:val="000000"/>
          <w:sz w:val="22"/>
        </w:rPr>
        <w:t>become mad.</w:t>
      </w:r>
      <w:r>
        <w:rPr>
          <w:rFonts w:ascii="Times" w:hAnsi="Times" w:eastAsia="Times"/>
          <w:b w:val="0"/>
          <w:i w:val="0"/>
          <w:color w:val="000000"/>
          <w:sz w:val="22"/>
        </w:rPr>
        <w:t>But everyone took pity on him.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sent for several </w:t>
      </w:r>
      <w:r>
        <w:rPr>
          <w:rFonts w:ascii="Times" w:hAnsi="Times" w:eastAsia="Times"/>
          <w:b w:val="0"/>
          <w:i w:val="0"/>
          <w:color w:val="000000"/>
          <w:sz w:val="22"/>
        </w:rPr>
        <w:t>doctors but not for a jailor, and we did not send him to jail.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did not </w:t>
      </w:r>
      <w:r>
        <w:rPr>
          <w:rFonts w:ascii="Times" w:hAnsi="Times" w:eastAsia="Times"/>
          <w:b w:val="0"/>
          <w:i w:val="0"/>
          <w:color w:val="000000"/>
          <w:sz w:val="22"/>
        </w:rPr>
        <w:t>send for soldiers because he had gone mad.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father was in a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to do anything he wanted to do.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did he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>doing any such thing?</w:t>
      </w:r>
      <w:r>
        <w:rPr>
          <w:rFonts w:ascii="Times" w:hAnsi="Times" w:eastAsia="Times"/>
          <w:b w:val="0"/>
          <w:i w:val="0"/>
          <w:color w:val="000000"/>
          <w:sz w:val="22"/>
        </w:rPr>
        <w:t>After all he was his son.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could my </w:t>
      </w:r>
      <w:r>
        <w:rPr>
          <w:rFonts w:ascii="Times" w:hAnsi="Times" w:eastAsia="Times"/>
          <w:b w:val="0"/>
          <w:i w:val="0"/>
          <w:color w:val="000000"/>
          <w:sz w:val="22"/>
        </w:rPr>
        <w:t>father kill his own son?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all these people are like my own sons, like </w:t>
      </w:r>
      <w:r>
        <w:rPr>
          <w:rFonts w:ascii="Times" w:hAnsi="Times" w:eastAsia="Times"/>
          <w:b w:val="0"/>
          <w:i w:val="0"/>
          <w:color w:val="000000"/>
          <w:sz w:val="22"/>
        </w:rPr>
        <w:t>my own brothers.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request you not to 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Muslims as your enemies.</w:t>
      </w:r>
      <w:r>
        <w:rPr>
          <w:rFonts w:ascii="Times" w:hAnsi="Times" w:eastAsia="Times"/>
          <w:b w:val="0"/>
          <w:i w:val="0"/>
          <w:color w:val="000000"/>
          <w:sz w:val="22"/>
        </w:rPr>
        <w:t>I can point out any number of</w:t>
      </w:r>
      <w:r>
        <w:rPr>
          <w:rFonts w:ascii="Times" w:hAnsi="Times" w:eastAsia="Times"/>
          <w:b w:val="0"/>
          <w:i w:val="0"/>
          <w:color w:val="000000"/>
          <w:sz w:val="22"/>
        </w:rPr>
        <w:t>Muslims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</w:t>
      </w:r>
      <w:r>
        <w:rPr>
          <w:rFonts w:ascii="Times" w:hAnsi="Times" w:eastAsia="Times"/>
          <w:b w:val="0"/>
          <w:i w:val="0"/>
          <w:color w:val="000000"/>
          <w:sz w:val="22"/>
        </w:rPr>
        <w:t>are</w:t>
      </w:r>
      <w:r>
        <w:rPr>
          <w:rFonts w:ascii="Times" w:hAnsi="Times" w:eastAsia="Times"/>
          <w:b w:val="0"/>
          <w:i w:val="0"/>
          <w:color w:val="000000"/>
          <w:sz w:val="22"/>
        </w:rPr>
        <w:t>my friends.</w:t>
      </w:r>
      <w:r>
        <w:rPr>
          <w:rFonts w:ascii="Times" w:hAnsi="Times" w:eastAsia="Times"/>
          <w:b w:val="0"/>
          <w:i w:val="0"/>
          <w:color w:val="000000"/>
          <w:sz w:val="22"/>
        </w:rPr>
        <w:t>Just</w:t>
      </w:r>
      <w:r>
        <w:rPr>
          <w:rFonts w:ascii="Times" w:hAnsi="Times" w:eastAsia="Times"/>
          <w:b w:val="0"/>
          <w:i w:val="0"/>
          <w:color w:val="000000"/>
          <w:sz w:val="22"/>
        </w:rPr>
        <w:t>because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has been divided into India </w:t>
      </w:r>
      <w:r>
        <w:rPr>
          <w:rFonts w:ascii="Times" w:hAnsi="Times" w:eastAsia="Times"/>
          <w:b w:val="0"/>
          <w:i w:val="0"/>
          <w:color w:val="000000"/>
          <w:sz w:val="22"/>
        </w:rPr>
        <w:t>and Pakistan, it does not befit us to slaughter the Muslims who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telegram has been received from Girdhari Lal Puri, an ex-Minister, saying </w:t>
      </w:r>
      <w:r>
        <w:rPr>
          <w:rFonts w:ascii="Times" w:hAnsi="Times" w:eastAsia="Times"/>
          <w:b w:val="0"/>
          <w:i w:val="0"/>
          <w:color w:val="000000"/>
          <w:sz w:val="18"/>
        </w:rPr>
        <w:t>that he and his wife, should be rescued at once from Muslim fury.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716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stayed behind. The Government of Pakistan has forgotten its duty.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appeal to the Qaid-e-Azam Jinnah who is the Governor-General </w:t>
      </w:r>
      <w:r>
        <w:rPr>
          <w:rFonts w:ascii="Times" w:hAnsi="Times" w:eastAsia="Times"/>
          <w:b w:val="0"/>
          <w:i w:val="0"/>
          <w:color w:val="000000"/>
          <w:sz w:val="22"/>
        </w:rPr>
        <w:t>of Pakistan to desist from such policies.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Press reports are correct,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tell him that the Hindus and Sikhs have remained in Pakistan </w:t>
      </w:r>
      <w:r>
        <w:rPr>
          <w:rFonts w:ascii="Times" w:hAnsi="Times" w:eastAsia="Times"/>
          <w:b w:val="0"/>
          <w:i w:val="0"/>
          <w:color w:val="000000"/>
          <w:sz w:val="22"/>
        </w:rPr>
        <w:t>to serve him.</w:t>
      </w:r>
      <w:r>
        <w:rPr>
          <w:rFonts w:ascii="Times" w:hAnsi="Times" w:eastAsia="Times"/>
          <w:b w:val="0"/>
          <w:i w:val="0"/>
          <w:color w:val="000000"/>
          <w:sz w:val="22"/>
        </w:rPr>
        <w:t>Why are the Hindus and the Sikhs scared now?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afraid that they and their wives would have to die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wives would be abducted. They are in danger and so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fleeing.</w:t>
      </w:r>
      <w:r>
        <w:rPr>
          <w:rFonts w:ascii="Times" w:hAnsi="Times" w:eastAsia="Times"/>
          <w:b w:val="0"/>
          <w:i w:val="0"/>
          <w:color w:val="000000"/>
          <w:sz w:val="22"/>
        </w:rPr>
        <w:t>Why is it so under that Government?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tell my people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should not become so barbaric.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Hindus and the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they would take revenge on the local Muslims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the Sikhs in Pakistan are in trouble,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there and have fled leaving their property worth millions,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sheer bar-barism. I have seen the terrible plight of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Sikhs of Pakistan. I have lived in Lahore. Do you think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pained? I claim that my pain is no less than that of any Punjabi.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or Sikh from the Punjab comes and tells me that his anguish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than mine because he has lost his brother or daughter or </w:t>
      </w:r>
      <w:r>
        <w:rPr>
          <w:rFonts w:ascii="Times" w:hAnsi="Times" w:eastAsia="Times"/>
          <w:b w:val="0"/>
          <w:i w:val="0"/>
          <w:color w:val="000000"/>
          <w:sz w:val="22"/>
        </w:rPr>
        <w:t>father, I would say that his brother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>my</w:t>
      </w:r>
      <w:r>
        <w:rPr>
          <w:rFonts w:ascii="Times" w:hAnsi="Times" w:eastAsia="Times"/>
          <w:b w:val="0"/>
          <w:i w:val="0"/>
          <w:color w:val="000000"/>
          <w:sz w:val="22"/>
        </w:rPr>
        <w:t>brother,</w:t>
      </w:r>
      <w:r>
        <w:rPr>
          <w:rFonts w:ascii="Times" w:hAnsi="Times" w:eastAsia="Times"/>
          <w:b w:val="0"/>
          <w:i w:val="0"/>
          <w:color w:val="000000"/>
          <w:sz w:val="22"/>
        </w:rPr>
        <w:t>his</w:t>
      </w:r>
      <w:r>
        <w:rPr>
          <w:rFonts w:ascii="Times" w:hAnsi="Times" w:eastAsia="Times"/>
          <w:b w:val="0"/>
          <w:i w:val="0"/>
          <w:color w:val="000000"/>
          <w:sz w:val="22"/>
        </w:rPr>
        <w:t>mother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mother, and I have the same anguish in my heart as he has. I am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 and feel enraged but I swallow my anger. That gives me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 What revenge can I take with that strength?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revenge so that they feel repentant for their crimes and admit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committed grave crimes? You all know what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in West Punjab. What can we do if Muslims are destroying </w:t>
      </w:r>
      <w:r>
        <w:rPr>
          <w:rFonts w:ascii="Times" w:hAnsi="Times" w:eastAsia="Times"/>
          <w:b w:val="0"/>
          <w:i w:val="0"/>
          <w:color w:val="000000"/>
          <w:sz w:val="22"/>
        </w:rPr>
        <w:t>religion?</w:t>
      </w:r>
      <w:r>
        <w:rPr>
          <w:rFonts w:ascii="Times" w:hAnsi="Times" w:eastAsia="Times"/>
          <w:b w:val="0"/>
          <w:i w:val="0"/>
          <w:color w:val="000000"/>
          <w:sz w:val="22"/>
        </w:rPr>
        <w:t>What are we going to do about it?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Sikhs of Delhi and those who have come from outside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become barbarians because Muslims are becoming barbarians?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had gone to the Jama Masjid today.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met the residents of that </w:t>
      </w:r>
      <w:r>
        <w:rPr>
          <w:rFonts w:ascii="Times" w:hAnsi="Times" w:eastAsia="Times"/>
          <w:b w:val="0"/>
          <w:i w:val="0"/>
          <w:color w:val="000000"/>
          <w:sz w:val="22"/>
        </w:rPr>
        <w:t>area.</w:t>
      </w:r>
      <w:r>
        <w:rPr>
          <w:rFonts w:ascii="Times" w:hAnsi="Times" w:eastAsia="Times"/>
          <w:b w:val="0"/>
          <w:i w:val="0"/>
          <w:color w:val="000000"/>
          <w:sz w:val="22"/>
        </w:rPr>
        <w:t>I also met their womenfolk.</w:t>
      </w:r>
      <w:r>
        <w:rPr>
          <w:rFonts w:ascii="Times" w:hAnsi="Times" w:eastAsia="Times"/>
          <w:b w:val="0"/>
          <w:i w:val="0"/>
          <w:color w:val="000000"/>
          <w:sz w:val="22"/>
        </w:rPr>
        <w:t>Some of the women wept before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</w:t>
      </w:r>
      <w:r>
        <w:rPr>
          <w:rFonts w:ascii="Times" w:hAnsi="Times" w:eastAsia="Times"/>
          <w:b w:val="0"/>
          <w:i w:val="0"/>
          <w:color w:val="000000"/>
          <w:sz w:val="22"/>
        </w:rPr>
        <w:t>and some brought their children to indicate their sad plight.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narrate to them the plight of the Hindus and Sikhs in West Punjab and </w:t>
      </w:r>
      <w:r>
        <w:rPr>
          <w:rFonts w:ascii="Times" w:hAnsi="Times" w:eastAsia="Times"/>
          <w:b w:val="0"/>
          <w:i w:val="0"/>
          <w:color w:val="000000"/>
          <w:sz w:val="22"/>
        </w:rPr>
        <w:t>in the Frontier Province?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it mitigate the sorrow of the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>Sikhs of the Punjab in any way?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of Pakistan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resorted to </w:t>
      </w:r>
      <w:r>
        <w:rPr>
          <w:rFonts w:ascii="Times" w:hAnsi="Times" w:eastAsia="Times"/>
          <w:b w:val="0"/>
          <w:i w:val="0"/>
          <w:color w:val="000000"/>
          <w:sz w:val="22"/>
        </w:rPr>
        <w:t>ways of barbarism, and so did the Hindus and Sikhs.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how </w:t>
      </w:r>
      <w:r>
        <w:rPr>
          <w:rFonts w:ascii="Times" w:hAnsi="Times" w:eastAsia="Times"/>
          <w:b w:val="0"/>
          <w:i w:val="0"/>
          <w:color w:val="000000"/>
          <w:sz w:val="22"/>
        </w:rPr>
        <w:t>could one barbarian find fault with another barbarian?</w:t>
      </w: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why I </w:t>
      </w:r>
      <w:r>
        <w:rPr>
          <w:rFonts w:ascii="Times" w:hAnsi="Times" w:eastAsia="Times"/>
          <w:b w:val="0"/>
          <w:i w:val="0"/>
          <w:color w:val="000000"/>
          <w:sz w:val="22"/>
        </w:rPr>
        <w:t>would like to appeal to all of you to save Hinduism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Sikhism, save </w:t>
      </w:r>
      <w:r>
        <w:rPr>
          <w:rFonts w:ascii="Times" w:hAnsi="Times" w:eastAsia="Times"/>
          <w:b w:val="0"/>
          <w:i w:val="0"/>
          <w:color w:val="000000"/>
          <w:sz w:val="22"/>
        </w:rPr>
        <w:t>India and Pakistan and thus save the whole country.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the end, the Muslims of Pakistan would have to be good too. </w:t>
      </w:r>
      <w:r>
        <w:rPr>
          <w:rFonts w:ascii="Times" w:hAnsi="Times" w:eastAsia="Times"/>
          <w:b w:val="0"/>
          <w:i w:val="0"/>
          <w:color w:val="000000"/>
          <w:sz w:val="22"/>
        </w:rPr>
        <w:t>That is the law of the world.</w:t>
      </w:r>
      <w:r>
        <w:rPr>
          <w:rFonts w:ascii="Times" w:hAnsi="Times" w:eastAsia="Times"/>
          <w:b w:val="0"/>
          <w:i w:val="0"/>
          <w:color w:val="000000"/>
          <w:sz w:val="22"/>
        </w:rPr>
        <w:t>No one can change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old man, who </w:t>
      </w:r>
      <w:r>
        <w:rPr>
          <w:rFonts w:ascii="Times" w:hAnsi="Times" w:eastAsia="Times"/>
          <w:b w:val="0"/>
          <w:i w:val="0"/>
          <w:color w:val="000000"/>
          <w:sz w:val="22"/>
        </w:rPr>
        <w:t>had made a considerable study of religion and tried to serve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everybody, is telling you this.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enough experience in my </w:t>
      </w:r>
      <w:r>
        <w:rPr>
          <w:rFonts w:ascii="Times" w:hAnsi="Times" w:eastAsia="Times"/>
          <w:b w:val="0"/>
          <w:i w:val="0"/>
          <w:color w:val="000000"/>
          <w:sz w:val="22"/>
        </w:rPr>
        <w:t>78-79 years.</w:t>
      </w:r>
      <w:r>
        <w:rPr>
          <w:rFonts w:ascii="Times" w:hAnsi="Times" w:eastAsia="Times"/>
          <w:b w:val="0"/>
          <w:i w:val="0"/>
          <w:color w:val="000000"/>
          <w:sz w:val="22"/>
        </w:rPr>
        <w:t>I have stayed outside India for twenty years.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lived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Africa, the land of the Negroes, but never gave up Ramanama.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in the light of my own experience that it is not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>avenge anybody’s wrongs.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does good to one who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good to him is a mere Bania and a pseudo-Bania at that.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that I </w:t>
      </w:r>
      <w:r>
        <w:rPr>
          <w:rFonts w:ascii="Times" w:hAnsi="Times" w:eastAsia="Times"/>
          <w:b w:val="0"/>
          <w:i w:val="0"/>
          <w:color w:val="000000"/>
          <w:sz w:val="22"/>
        </w:rPr>
        <w:t>am a Bania myself; and I am a true Bania.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>pseudo-Banias.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human being is he who does a good turn for evil. </w:t>
      </w:r>
      <w:r>
        <w:rPr>
          <w:rFonts w:ascii="Times" w:hAnsi="Times" w:eastAsia="Times"/>
          <w:b w:val="0"/>
          <w:i w:val="0"/>
          <w:color w:val="000000"/>
          <w:sz w:val="22"/>
        </w:rPr>
        <w:t>I learnt this in my childhood.</w:t>
      </w:r>
      <w:r>
        <w:rPr>
          <w:rFonts w:ascii="Times" w:hAnsi="Times" w:eastAsia="Times"/>
          <w:b w:val="0"/>
          <w:i w:val="0"/>
          <w:color w:val="000000"/>
          <w:sz w:val="22"/>
        </w:rPr>
        <w:t>I still believe in the rightness of this.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would like you to return evil with good.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Those people were lying in the mosque in a sad state.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</w:t>
      </w:r>
      <w:r>
        <w:rPr>
          <w:rFonts w:ascii="Times" w:hAnsi="Times" w:eastAsia="Times"/>
          <w:b w:val="0"/>
          <w:i w:val="0"/>
          <w:color w:val="000000"/>
          <w:sz w:val="22"/>
        </w:rPr>
        <w:t>not gather in such large numbers on Friday for fun.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done something for the Muslims in Calcutta and Bihar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for the Hindus in Noakhali. They thought it was good that </w:t>
      </w:r>
      <w:r>
        <w:rPr>
          <w:rFonts w:ascii="Times" w:hAnsi="Times" w:eastAsia="Times"/>
          <w:b w:val="0"/>
          <w:i w:val="0"/>
          <w:color w:val="000000"/>
          <w:sz w:val="22"/>
        </w:rPr>
        <w:t>I had gone to meet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wanted to know what I could do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one who called himself a sanatani Hindu and on that account </w:t>
      </w:r>
      <w:r>
        <w:rPr>
          <w:rFonts w:ascii="Times" w:hAnsi="Times" w:eastAsia="Times"/>
          <w:b w:val="0"/>
          <w:i w:val="0"/>
          <w:color w:val="000000"/>
          <w:sz w:val="22"/>
        </w:rPr>
        <w:t>claimed to be a Muslim, Sikh, Parsi and Christian.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mother said her </w:t>
      </w:r>
      <w:r>
        <w:rPr>
          <w:rFonts w:ascii="Times" w:hAnsi="Times" w:eastAsia="Times"/>
          <w:b w:val="0"/>
          <w:i w:val="0"/>
          <w:color w:val="000000"/>
          <w:sz w:val="22"/>
        </w:rPr>
        <w:t>child was dead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she did not know what to do. I told her: “What can </w:t>
      </w:r>
      <w:r>
        <w:rPr>
          <w:rFonts w:ascii="Times" w:hAnsi="Times" w:eastAsia="Times"/>
          <w:b w:val="0"/>
          <w:i w:val="0"/>
          <w:color w:val="000000"/>
          <w:sz w:val="22"/>
        </w:rPr>
        <w:t>I tell you, dear lady?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God. He would be kind to you. What if </w:t>
      </w:r>
      <w:r>
        <w:rPr>
          <w:rFonts w:ascii="Times" w:hAnsi="Times" w:eastAsia="Times"/>
          <w:b w:val="0"/>
          <w:i w:val="0"/>
          <w:color w:val="000000"/>
          <w:sz w:val="22"/>
        </w:rPr>
        <w:t>your child is dead?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if everybody is dead? You would be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way yourself—if not by knife, may be of cholera.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live forever, are you?</w:t>
      </w:r>
      <w:r>
        <w:rPr>
          <w:rFonts w:ascii="Times" w:hAnsi="Times" w:eastAsia="Times"/>
          <w:b w:val="0"/>
          <w:i w:val="0"/>
          <w:color w:val="000000"/>
          <w:sz w:val="22"/>
        </w:rPr>
        <w:t>Hence, think of God.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you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gain by crying over it?’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know our own dharma. In the light of our dharma I </w:t>
      </w:r>
      <w:r>
        <w:rPr>
          <w:rFonts w:ascii="Times" w:hAnsi="Times" w:eastAsia="Times"/>
          <w:b w:val="0"/>
          <w:i w:val="0"/>
          <w:color w:val="000000"/>
          <w:sz w:val="22"/>
        </w:rPr>
        <w:t>would tell the people that our our greatest duty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do not act in frenzy, nor the Sikhs indulge in acts of madness.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tell you that all those Muslims who have left their places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sent back.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have the courage to send them back </w:t>
      </w:r>
      <w:r>
        <w:rPr>
          <w:rFonts w:ascii="Times" w:hAnsi="Times" w:eastAsia="Times"/>
          <w:b w:val="0"/>
          <w:i w:val="0"/>
          <w:color w:val="000000"/>
          <w:sz w:val="22"/>
        </w:rPr>
        <w:t>right now.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must keep it in mind that they have got to be sent </w:t>
      </w:r>
      <w:r>
        <w:rPr>
          <w:rFonts w:ascii="Times" w:hAnsi="Times" w:eastAsia="Times"/>
          <w:b w:val="0"/>
          <w:i w:val="0"/>
          <w:color w:val="000000"/>
          <w:sz w:val="22"/>
        </w:rPr>
        <w:t>back.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Muslims are able to return to the places from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fled, we cannot have peace of mind.</w:t>
      </w:r>
      <w:r>
        <w:rPr>
          <w:rFonts w:ascii="Times" w:hAnsi="Times" w:eastAsia="Times"/>
          <w:b w:val="0"/>
          <w:i w:val="0"/>
          <w:color w:val="000000"/>
          <w:sz w:val="22"/>
        </w:rPr>
        <w:t>There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one point </w:t>
      </w:r>
      <w:r>
        <w:rPr>
          <w:rFonts w:ascii="Times" w:hAnsi="Times" w:eastAsia="Times"/>
          <w:b w:val="0"/>
          <w:i w:val="0"/>
          <w:color w:val="000000"/>
          <w:sz w:val="22"/>
        </w:rPr>
        <w:t>to consider.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people tell me that the Muslims keep arms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houses, they keep ammunition, machine-guns, and sten-guns which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even seen.</w:t>
      </w:r>
      <w:r>
        <w:rPr>
          <w:rFonts w:ascii="Times" w:hAnsi="Times" w:eastAsia="Times"/>
          <w:b w:val="0"/>
          <w:i w:val="0"/>
          <w:color w:val="000000"/>
          <w:sz w:val="22"/>
        </w:rPr>
        <w:t>For instance,</w:t>
      </w:r>
      <w:r>
        <w:rPr>
          <w:rFonts w:ascii="Times" w:hAnsi="Times" w:eastAsia="Times"/>
          <w:b w:val="0"/>
          <w:i w:val="0"/>
          <w:color w:val="000000"/>
          <w:sz w:val="22"/>
        </w:rPr>
        <w:t>this is the</w:t>
      </w:r>
      <w:r>
        <w:rPr>
          <w:rFonts w:ascii="Times" w:hAnsi="Times" w:eastAsia="Times"/>
          <w:b w:val="0"/>
          <w:i w:val="0"/>
          <w:color w:val="000000"/>
          <w:sz w:val="22"/>
        </w:rPr>
        <w:t>case in Subzi Mandi.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to believe everything.</w:t>
      </w:r>
      <w:r>
        <w:rPr>
          <w:rFonts w:ascii="Times" w:hAnsi="Times" w:eastAsia="Times"/>
          <w:b w:val="0"/>
          <w:i w:val="0"/>
          <w:color w:val="000000"/>
          <w:sz w:val="22"/>
        </w:rPr>
        <w:t>But why should we be afraid of this?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tell the Muslims and I am telling everybody in Delhi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declare with God as witness, that there is no reason for them to </w:t>
      </w:r>
      <w:r>
        <w:rPr>
          <w:rFonts w:ascii="Times" w:hAnsi="Times" w:eastAsia="Times"/>
          <w:b w:val="0"/>
          <w:i w:val="0"/>
          <w:color w:val="000000"/>
          <w:sz w:val="22"/>
        </w:rPr>
        <w:t>be killed</w:t>
      </w:r>
      <w:r>
        <w:rPr>
          <w:rFonts w:ascii="Times" w:hAnsi="Times" w:eastAsia="Times"/>
          <w:b w:val="0"/>
          <w:i w:val="0"/>
          <w:color w:val="000000"/>
          <w:sz w:val="22"/>
        </w:rPr>
        <w:t>for the crimes committed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>Pakistan.</w:t>
      </w:r>
      <w:r>
        <w:rPr>
          <w:rFonts w:ascii="Times" w:hAnsi="Times" w:eastAsia="Times"/>
          <w:b w:val="0"/>
          <w:i w:val="0"/>
          <w:color w:val="000000"/>
          <w:sz w:val="22"/>
        </w:rPr>
        <w:t>We are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>we all belong and shall ever belong to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  <w:r>
        <w:rPr>
          <w:rFonts w:ascii="Times" w:hAnsi="Times" w:eastAsia="Times"/>
          <w:b w:val="0"/>
          <w:i w:val="0"/>
          <w:color w:val="000000"/>
          <w:sz w:val="22"/>
        </w:rPr>
        <w:t>Delhi is no small place.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22"/>
        </w:rPr>
        <w:t>is the capital of the country.</w:t>
      </w:r>
      <w:r>
        <w:rPr>
          <w:rFonts w:ascii="Times" w:hAnsi="Times" w:eastAsia="Times"/>
          <w:b w:val="0"/>
          <w:i w:val="0"/>
          <w:color w:val="000000"/>
          <w:sz w:val="22"/>
        </w:rPr>
        <w:t>Here we have the grand Jama Masjid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also the fort.</w:t>
      </w:r>
      <w:r>
        <w:rPr>
          <w:rFonts w:ascii="Times" w:hAnsi="Times" w:eastAsia="Times"/>
          <w:b w:val="0"/>
          <w:i w:val="0"/>
          <w:color w:val="000000"/>
          <w:sz w:val="22"/>
        </w:rPr>
        <w:t>You have not built these nor have I built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built by the Mughals who ruled over us.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become part </w:t>
      </w:r>
      <w:r>
        <w:rPr>
          <w:rFonts w:ascii="Times" w:hAnsi="Times" w:eastAsia="Times"/>
          <w:b w:val="0"/>
          <w:i w:val="0"/>
          <w:color w:val="000000"/>
          <w:sz w:val="22"/>
        </w:rPr>
        <w:t>of 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telling the Muslims today to leave the country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to say that you going to take possession of the Jama Masjid? </w:t>
      </w:r>
      <w:r>
        <w:rPr>
          <w:rFonts w:ascii="Times" w:hAnsi="Times" w:eastAsia="Times"/>
          <w:b w:val="0"/>
          <w:i w:val="0"/>
          <w:color w:val="000000"/>
          <w:sz w:val="22"/>
        </w:rPr>
        <w:t>And if that</w:t>
      </w:r>
      <w:r>
        <w:rPr>
          <w:rFonts w:ascii="Times" w:hAnsi="Times" w:eastAsia="Times"/>
          <w:b w:val="0"/>
          <w:i w:val="0"/>
          <w:color w:val="000000"/>
          <w:sz w:val="22"/>
        </w:rPr>
        <w:t>is your intention, do you know the implication?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think </w:t>
      </w:r>
      <w:r>
        <w:rPr>
          <w:rFonts w:ascii="Times" w:hAnsi="Times" w:eastAsia="Times"/>
          <w:b w:val="0"/>
          <w:i w:val="0"/>
          <w:color w:val="000000"/>
          <w:sz w:val="22"/>
        </w:rPr>
        <w:t>about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  <w:r>
        <w:rPr>
          <w:rFonts w:ascii="Times" w:hAnsi="Times" w:eastAsia="Times"/>
          <w:b w:val="0"/>
          <w:i w:val="0"/>
          <w:color w:val="000000"/>
          <w:sz w:val="22"/>
        </w:rPr>
        <w:t>Are we going</w:t>
      </w:r>
      <w:r>
        <w:rPr>
          <w:rFonts w:ascii="Times" w:hAnsi="Times" w:eastAsia="Times"/>
          <w:b w:val="0"/>
          <w:i w:val="0"/>
          <w:color w:val="000000"/>
          <w:sz w:val="22"/>
        </w:rPr>
        <w:t>to stay in the</w:t>
      </w:r>
      <w:r>
        <w:rPr>
          <w:rFonts w:ascii="Times" w:hAnsi="Times" w:eastAsia="Times"/>
          <w:b w:val="0"/>
          <w:i w:val="0"/>
          <w:color w:val="000000"/>
          <w:sz w:val="22"/>
        </w:rPr>
        <w:t>Jama Masjid?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agree to </w:t>
      </w:r>
      <w:r>
        <w:rPr>
          <w:rFonts w:ascii="Times" w:hAnsi="Times" w:eastAsia="Times"/>
          <w:b w:val="0"/>
          <w:i w:val="0"/>
          <w:color w:val="000000"/>
          <w:sz w:val="22"/>
        </w:rPr>
        <w:t>any such proposal. The Muslims must have the right to visit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place. </w:t>
      </w:r>
      <w:r>
        <w:rPr>
          <w:rFonts w:ascii="Times" w:hAnsi="Times" w:eastAsia="Times"/>
          <w:b w:val="0"/>
          <w:i w:val="0"/>
          <w:color w:val="000000"/>
          <w:sz w:val="22"/>
        </w:rPr>
        <w:t>It belongs to them.</w:t>
      </w:r>
      <w:r>
        <w:rPr>
          <w:rFonts w:ascii="Times" w:hAnsi="Times" w:eastAsia="Times"/>
          <w:b w:val="0"/>
          <w:i w:val="0"/>
          <w:color w:val="000000"/>
          <w:sz w:val="22"/>
        </w:rPr>
        <w:t>We are also proud of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full of great artistic </w:t>
      </w:r>
      <w:r>
        <w:rPr>
          <w:rFonts w:ascii="Times" w:hAnsi="Times" w:eastAsia="Times"/>
          <w:b w:val="0"/>
          <w:i w:val="0"/>
          <w:color w:val="000000"/>
          <w:sz w:val="22"/>
        </w:rPr>
        <w:t>beauty.</w:t>
      </w:r>
      <w:r>
        <w:rPr>
          <w:rFonts w:ascii="Times" w:hAnsi="Times" w:eastAsia="Times"/>
          <w:b w:val="0"/>
          <w:i w:val="0"/>
          <w:color w:val="000000"/>
          <w:sz w:val="22"/>
        </w:rPr>
        <w:t>Shall we raze it</w:t>
      </w:r>
      <w:r>
        <w:rPr>
          <w:rFonts w:ascii="Times" w:hAnsi="Times" w:eastAsia="Times"/>
          <w:b w:val="0"/>
          <w:i w:val="0"/>
          <w:color w:val="000000"/>
          <w:sz w:val="22"/>
        </w:rPr>
        <w:t>to the ground?</w:t>
      </w:r>
      <w:r>
        <w:rPr>
          <w:rFonts w:ascii="Times" w:hAnsi="Times" w:eastAsia="Times"/>
          <w:b w:val="0"/>
          <w:i w:val="0"/>
          <w:color w:val="000000"/>
          <w:sz w:val="22"/>
        </w:rPr>
        <w:t>That can</w:t>
      </w:r>
      <w:r>
        <w:rPr>
          <w:rFonts w:ascii="Times" w:hAnsi="Times" w:eastAsia="Times"/>
          <w:b w:val="0"/>
          <w:i w:val="0"/>
          <w:color w:val="000000"/>
          <w:sz w:val="22"/>
        </w:rPr>
        <w:t>never be.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appeal to the Muslims that they should open-heartedly declare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belong to India and are loyal to the Union.</w:t>
      </w:r>
      <w:r>
        <w:rPr>
          <w:rFonts w:ascii="Times" w:hAnsi="Times" w:eastAsia="Times"/>
          <w:b w:val="0"/>
          <w:i w:val="0"/>
          <w:color w:val="000000"/>
          <w:sz w:val="22"/>
        </w:rPr>
        <w:t>If they are true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wish to live in the Indian Union, they just cannot be enemies </w:t>
      </w:r>
      <w:r>
        <w:rPr>
          <w:rFonts w:ascii="Times" w:hAnsi="Times" w:eastAsia="Times"/>
          <w:b w:val="0"/>
          <w:i w:val="0"/>
          <w:color w:val="000000"/>
          <w:sz w:val="22"/>
        </w:rPr>
        <w:t>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And I want the Muslims here to tell the Muslims in </w:t>
      </w:r>
      <w:r>
        <w:rPr>
          <w:rFonts w:ascii="Times" w:hAnsi="Times" w:eastAsia="Times"/>
          <w:b w:val="0"/>
          <w:i w:val="0"/>
          <w:color w:val="000000"/>
          <w:sz w:val="22"/>
        </w:rPr>
        <w:t>Pakistan who have become the enemies of the Hindus, not to go mad:</w:t>
      </w:r>
      <w:r>
        <w:rPr>
          <w:rFonts w:ascii="Times" w:hAnsi="Times" w:eastAsia="Times"/>
          <w:b w:val="0"/>
          <w:i w:val="0"/>
          <w:color w:val="000000"/>
          <w:sz w:val="22"/>
        </w:rPr>
        <w:t>‘If you are going to indulge in such madness,</w:t>
      </w:r>
      <w:r>
        <w:rPr>
          <w:rFonts w:ascii="Times" w:hAnsi="Times" w:eastAsia="Times"/>
          <w:b w:val="0"/>
          <w:i w:val="0"/>
          <w:color w:val="000000"/>
          <w:sz w:val="22"/>
        </w:rPr>
        <w:t>we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>with you.</w:t>
      </w:r>
      <w:r>
        <w:rPr>
          <w:rFonts w:ascii="Times" w:hAnsi="Times" w:eastAsia="Times"/>
          <w:b w:val="0"/>
          <w:i w:val="0"/>
          <w:color w:val="000000"/>
          <w:sz w:val="22"/>
        </w:rPr>
        <w:t>We will remain faithful to the Union, and salute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tricolour. </w:t>
      </w:r>
      <w:r>
        <w:rPr>
          <w:rFonts w:ascii="Times" w:hAnsi="Times" w:eastAsia="Times"/>
          <w:b w:val="0"/>
          <w:i w:val="0"/>
          <w:color w:val="000000"/>
          <w:sz w:val="22"/>
        </w:rPr>
        <w:t>We have to follow the order</w:t>
      </w:r>
      <w:r>
        <w:rPr>
          <w:rFonts w:ascii="Times" w:hAnsi="Times" w:eastAsia="Times"/>
          <w:b w:val="0"/>
          <w:i w:val="0"/>
          <w:color w:val="000000"/>
          <w:sz w:val="22"/>
        </w:rPr>
        <w:t>of the Government.’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should tell all the other Muslims to surrender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>arms.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the Government not to punish anyone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possessed the arms. This is exactly what I did in Calcutta.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surrendered big stock of arms to me there. Most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were Hindus. Here if the Muslims possess arms, do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>not possess anything?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telling the Hindus that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any arms at all. If they wish to possess arms they should get </w:t>
      </w:r>
      <w:r>
        <w:rPr>
          <w:rFonts w:ascii="Times" w:hAnsi="Times" w:eastAsia="Times"/>
          <w:b w:val="0"/>
          <w:i w:val="0"/>
          <w:color w:val="000000"/>
          <w:sz w:val="22"/>
        </w:rPr>
        <w:t>the licence.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that in the Punjab everybody has been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to possess arms.</w:t>
      </w:r>
      <w:r>
        <w:rPr>
          <w:rFonts w:ascii="Times" w:hAnsi="Times" w:eastAsia="Times"/>
          <w:b w:val="0"/>
          <w:i w:val="0"/>
          <w:color w:val="000000"/>
          <w:sz w:val="22"/>
        </w:rPr>
        <w:t>It is not going to do any good to the Punjab.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possesses arms, people will fight among themselves and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other. The Government needs arms, what has the citizen 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 them? None of the city people should possess arms.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Muslims to surrender all the arms in their possession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 Hindus too should surrender all their arms.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mutual fear. We should tell them that whatever happens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outside, we in Delhi would live like brothers. The same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in Calcutta and the Hindus and the Muslims have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like brothers. The Hindus in Bihar have adopted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attitude.You must soon create such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situation in Delhi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go to the Punjab and tell the people there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Muslims of Delhi are living in peace.</w:t>
      </w:r>
      <w:r>
        <w:rPr>
          <w:rFonts w:ascii="Times" w:hAnsi="Times" w:eastAsia="Times"/>
          <w:b w:val="0"/>
          <w:i w:val="0"/>
          <w:color w:val="000000"/>
          <w:sz w:val="22"/>
        </w:rPr>
        <w:t>I would ask for its reward there.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would ask for that reward from the</w:t>
      </w:r>
      <w:r>
        <w:rPr>
          <w:rFonts w:ascii="Times" w:hAnsi="Times" w:eastAsia="Times"/>
          <w:b w:val="0"/>
          <w:i w:val="0"/>
          <w:color w:val="000000"/>
          <w:sz w:val="22"/>
        </w:rPr>
        <w:t>Nawab of Mamdot.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>East Punjab as well.</w:t>
      </w:r>
      <w:r>
        <w:rPr>
          <w:rFonts w:ascii="Times" w:hAnsi="Times" w:eastAsia="Times"/>
          <w:b w:val="0"/>
          <w:i w:val="0"/>
          <w:color w:val="000000"/>
          <w:sz w:val="22"/>
        </w:rPr>
        <w:t>Since I belong to all religions I have a right and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say to all that they should not give in to madness.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Muslims wanted Pakistan and they have got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they </w:t>
      </w:r>
      <w:r>
        <w:rPr>
          <w:rFonts w:ascii="Times" w:hAnsi="Times" w:eastAsia="Times"/>
          <w:b w:val="0"/>
          <w:i w:val="0"/>
          <w:color w:val="000000"/>
          <w:sz w:val="22"/>
        </w:rPr>
        <w:t>fighting now and with whom are they fighting?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taken Pakistan, do they want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of India too?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>happen.</w:t>
      </w:r>
      <w:r>
        <w:rPr>
          <w:rFonts w:ascii="Times" w:hAnsi="Times" w:eastAsia="Times"/>
          <w:b w:val="0"/>
          <w:i w:val="0"/>
          <w:color w:val="000000"/>
          <w:sz w:val="22"/>
        </w:rPr>
        <w:t>Why are they killing the weak Hindus and the</w:t>
      </w:r>
      <w:r>
        <w:rPr>
          <w:rFonts w:ascii="Times" w:hAnsi="Times" w:eastAsia="Times"/>
          <w:b w:val="0"/>
          <w:i w:val="0"/>
          <w:color w:val="000000"/>
          <w:sz w:val="22"/>
        </w:rPr>
        <w:t>Sikhs?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</w:t>
      </w:r>
      <w:r>
        <w:rPr>
          <w:rFonts w:ascii="Times" w:hAnsi="Times" w:eastAsia="Times"/>
          <w:b w:val="0"/>
          <w:i w:val="0"/>
          <w:color w:val="000000"/>
          <w:sz w:val="22"/>
        </w:rPr>
        <w:t>tell them all these things.</w:t>
      </w:r>
      <w:r>
        <w:rPr>
          <w:rFonts w:ascii="Times" w:hAnsi="Times" w:eastAsia="Times"/>
          <w:b w:val="0"/>
          <w:i w:val="0"/>
          <w:color w:val="000000"/>
          <w:sz w:val="22"/>
        </w:rPr>
        <w:t>I am alone.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got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both the Governments come to a mutual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have protect the minorities in their respective countries.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>have to protect the minority 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how can Jawaharlal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Patel say that they are protecting the minorities and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Muslim child anyone can harm or frighten by his blood-shot eyes?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Muslim who has gone mad and who secretly keeps </w:t>
      </w:r>
      <w:r>
        <w:rPr>
          <w:rFonts w:ascii="Times" w:hAnsi="Times" w:eastAsia="Times"/>
          <w:b w:val="0"/>
          <w:i w:val="0"/>
          <w:color w:val="000000"/>
          <w:sz w:val="22"/>
        </w:rPr>
        <w:t>machine-guns in his</w:t>
      </w:r>
      <w:r>
        <w:rPr>
          <w:rFonts w:ascii="Times" w:hAnsi="Times" w:eastAsia="Times"/>
          <w:b w:val="0"/>
          <w:i w:val="0"/>
          <w:color w:val="000000"/>
          <w:sz w:val="22"/>
        </w:rPr>
        <w:t>house, we would punish him.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 one can </w:t>
      </w:r>
      <w:r>
        <w:rPr>
          <w:rFonts w:ascii="Times" w:hAnsi="Times" w:eastAsia="Times"/>
          <w:b w:val="0"/>
          <w:i w:val="0"/>
          <w:color w:val="000000"/>
          <w:sz w:val="22"/>
        </w:rPr>
        <w:t>touch the Muslims who are loyal to the country.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create such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 here so</w:t>
      </w:r>
      <w:r>
        <w:rPr>
          <w:rFonts w:ascii="Times" w:hAnsi="Times" w:eastAsia="Times"/>
          <w:b w:val="0"/>
          <w:i w:val="0"/>
          <w:color w:val="000000"/>
          <w:sz w:val="22"/>
        </w:rPr>
        <w:t>that Jawaharlal and Sardar Patel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say Delhi had lost its senses for a few days but now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>sane.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tell my Muslim friends that they must issue a </w:t>
      </w:r>
      <w:r>
        <w:rPr>
          <w:rFonts w:ascii="Times" w:hAnsi="Times" w:eastAsia="Times"/>
          <w:b w:val="0"/>
          <w:i w:val="0"/>
          <w:color w:val="000000"/>
          <w:sz w:val="22"/>
        </w:rPr>
        <w:t>proper statement.</w:t>
      </w:r>
      <w:r>
        <w:rPr>
          <w:rFonts w:ascii="Times" w:hAnsi="Times" w:eastAsia="Times"/>
          <w:b w:val="0"/>
          <w:i w:val="0"/>
          <w:color w:val="000000"/>
          <w:sz w:val="22"/>
        </w:rPr>
        <w:t>They must thoroughly cleanse their hearts.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Sikhs have issued some statement.</w:t>
      </w:r>
      <w:r>
        <w:rPr>
          <w:rFonts w:ascii="Times" w:hAnsi="Times" w:eastAsia="Times"/>
          <w:b w:val="0"/>
          <w:i w:val="0"/>
          <w:color w:val="000000"/>
          <w:sz w:val="22"/>
        </w:rPr>
        <w:t>So have the Hindus.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minds </w:t>
      </w:r>
      <w:r>
        <w:rPr>
          <w:rFonts w:ascii="Times" w:hAnsi="Times" w:eastAsia="Times"/>
          <w:b w:val="0"/>
          <w:i w:val="0"/>
          <w:color w:val="000000"/>
          <w:sz w:val="22"/>
        </w:rPr>
        <w:t>and hearts are purified we can live together in amity.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business of Delhi, such wonderful buildings this culture of </w:t>
      </w:r>
      <w:r>
        <w:rPr>
          <w:rFonts w:ascii="Times" w:hAnsi="Times" w:eastAsia="Times"/>
          <w:b w:val="0"/>
          <w:i w:val="0"/>
          <w:color w:val="000000"/>
          <w:sz w:val="22"/>
        </w:rPr>
        <w:t>Delhi belong to both the Hindus and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and not exclusively 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conclusion, Gandhiji referred to his and Dr. Dinshaw Mehta’s talk with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Guru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Rashtriya Swayamsevak Sangh. He [Gandhiji] had been told that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hands of this organization too were steeped in blood. The Guruji assured him that this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untrue. Their organization was enemy to no man. It did not stand for the killing</w:t>
      </w:r>
    </w:p>
    <w:p>
      <w:pPr>
        <w:autoSpaceDN w:val="0"/>
        <w:autoSpaceDE w:val="0"/>
        <w:widowControl/>
        <w:spacing w:line="240" w:lineRule="exact" w:before="2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Muslims. All it wanted to do was to protect Hindustan to the best of its ability. 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76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7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stood for peace and he had asked Gandhiji to make his views public.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298-305</w:t>
      </w:r>
    </w:p>
    <w:p>
      <w:pPr>
        <w:autoSpaceDN w:val="0"/>
        <w:autoSpaceDE w:val="0"/>
        <w:widowControl/>
        <w:spacing w:line="240" w:lineRule="exact" w:before="1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21-9-1947.</w:t>
      </w:r>
    </w:p>
    <w:p>
      <w:pPr>
        <w:autoSpaceDN w:val="0"/>
        <w:autoSpaceDE w:val="0"/>
        <w:widowControl/>
        <w:spacing w:line="220" w:lineRule="exact" w:before="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 S. Golwalkar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R. S. S. Rally”, 16-9-1947.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</w:t>
      </w:r>
      <w:r>
        <w:rPr>
          <w:rFonts w:ascii="Times" w:hAnsi="Times" w:eastAsia="Times"/>
          <w:b w:val="0"/>
          <w:i/>
          <w:color w:val="000000"/>
          <w:sz w:val="24"/>
        </w:rPr>
        <w:t>MY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STATUE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talk in Bombay of spending ten lacs of rupees on </w:t>
      </w:r>
      <w:r>
        <w:rPr>
          <w:rFonts w:ascii="Times" w:hAnsi="Times" w:eastAsia="Times"/>
          <w:b w:val="0"/>
          <w:i w:val="0"/>
          <w:color w:val="000000"/>
          <w:sz w:val="22"/>
        </w:rPr>
        <w:t>erecting my statue on a public site.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several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criticizing, some even firecely, the proposal as if I were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>making any such extravagant proposal!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perhaps human nature to </w:t>
      </w:r>
      <w:r>
        <w:rPr>
          <w:rFonts w:ascii="Times" w:hAnsi="Times" w:eastAsia="Times"/>
          <w:b w:val="0"/>
          <w:i w:val="0"/>
          <w:color w:val="000000"/>
          <w:sz w:val="22"/>
        </w:rPr>
        <w:t>make a mountain out of a mole hill.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wise sift the grain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chaff.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present case there seems to be a foundation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criticism.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say that I have dislike even for being photographed; </w:t>
      </w:r>
      <w:r>
        <w:rPr>
          <w:rFonts w:ascii="Times" w:hAnsi="Times" w:eastAsia="Times"/>
          <w:b w:val="0"/>
          <w:i w:val="0"/>
          <w:color w:val="000000"/>
          <w:sz w:val="22"/>
        </w:rPr>
        <w:t>nevertheless, photographs have been taken of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let artists </w:t>
      </w:r>
      <w:r>
        <w:rPr>
          <w:rFonts w:ascii="Times" w:hAnsi="Times" w:eastAsia="Times"/>
          <w:b w:val="0"/>
          <w:i w:val="0"/>
          <w:color w:val="000000"/>
          <w:sz w:val="22"/>
        </w:rPr>
        <w:t>make models more than once.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this inconsistency,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dissent emphatically from any proposal to spend any money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a statue of me, more especially at a time when people do </w:t>
      </w:r>
      <w:r>
        <w:rPr>
          <w:rFonts w:ascii="Times" w:hAnsi="Times" w:eastAsia="Times"/>
          <w:b w:val="0"/>
          <w:i w:val="0"/>
          <w:color w:val="000000"/>
          <w:sz w:val="22"/>
        </w:rPr>
        <w:t>not have enough food and clothing.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 the beautiful, </w:t>
      </w:r>
      <w:r>
        <w:rPr>
          <w:rFonts w:ascii="Times" w:hAnsi="Times" w:eastAsia="Times"/>
          <w:b w:val="0"/>
          <w:i w:val="0"/>
          <w:color w:val="000000"/>
          <w:sz w:val="22"/>
        </w:rPr>
        <w:t>insanitation reigns.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 much overcrowding that poor people </w:t>
      </w:r>
      <w:r>
        <w:rPr>
          <w:rFonts w:ascii="Times" w:hAnsi="Times" w:eastAsia="Times"/>
          <w:b w:val="0"/>
          <w:i w:val="0"/>
          <w:color w:val="000000"/>
          <w:sz w:val="22"/>
        </w:rPr>
        <w:t>ae packed like sardines.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use of ten lacs of rupees will consist in its </w:t>
      </w:r>
      <w:r>
        <w:rPr>
          <w:rFonts w:ascii="Times" w:hAnsi="Times" w:eastAsia="Times"/>
          <w:b w:val="0"/>
          <w:i w:val="0"/>
          <w:color w:val="000000"/>
          <w:sz w:val="22"/>
        </w:rPr>
        <w:t>being spent on some public utility.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be the best statue. </w:t>
      </w:r>
      <w:r>
        <w:rPr>
          <w:rFonts w:ascii="Times" w:hAnsi="Times" w:eastAsia="Times"/>
          <w:b w:val="0"/>
          <w:i w:val="0"/>
          <w:color w:val="000000"/>
          <w:sz w:val="22"/>
        </w:rPr>
        <w:t>Money thus wisely spent will make an adequate return.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hungry mouths would be filled if the amount was spent on </w:t>
      </w:r>
      <w:r>
        <w:rPr>
          <w:rFonts w:ascii="Times" w:hAnsi="Times" w:eastAsia="Times"/>
          <w:b w:val="0"/>
          <w:i w:val="0"/>
          <w:color w:val="000000"/>
          <w:sz w:val="22"/>
        </w:rPr>
        <w:t>growing more food crops!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13,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21-9-1947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480.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VALJI</w:t>
      </w:r>
      <w:r>
        <w:rPr>
          <w:rFonts w:ascii="Times" w:hAnsi="Times" w:eastAsia="Times"/>
          <w:b w:val="0"/>
          <w:i/>
          <w:color w:val="000000"/>
          <w:sz w:val="24"/>
        </w:rPr>
        <w:t>G.</w:t>
      </w:r>
      <w:r>
        <w:rPr>
          <w:rFonts w:ascii="Times" w:hAnsi="Times" w:eastAsia="Times"/>
          <w:b w:val="0"/>
          <w:i/>
          <w:color w:val="000000"/>
          <w:sz w:val="24"/>
        </w:rPr>
        <w:t>DESAI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1947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VALJI,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Principal Thadani is among the regular visitors.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has,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suggestion, sent you a long letter by registered post giving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quite some time ago. </w:t>
      </w:r>
      <w:r>
        <w:rPr>
          <w:rFonts w:ascii="Times" w:hAnsi="Times" w:eastAsia="Times"/>
          <w:b w:val="0"/>
          <w:i w:val="0"/>
          <w:color w:val="000000"/>
          <w:sz w:val="22"/>
        </w:rPr>
        <w:t>Please reply to him if you have received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cart has got stuck in a </w:t>
      </w:r>
      <w:r>
        <w:rPr>
          <w:rFonts w:ascii="Times" w:hAnsi="Times" w:eastAsia="Times"/>
          <w:b w:val="0"/>
          <w:i w:val="0"/>
          <w:color w:val="000000"/>
          <w:sz w:val="22"/>
        </w:rPr>
        <w:t>wood.</w:t>
      </w:r>
    </w:p>
    <w:p>
      <w:pPr>
        <w:autoSpaceDN w:val="0"/>
        <w:tabs>
          <w:tab w:pos="550" w:val="left"/>
          <w:tab w:pos="5330" w:val="left"/>
          <w:tab w:pos="5710" w:val="left"/>
        </w:tabs>
        <w:autoSpaceDE w:val="0"/>
        <w:widowControl/>
        <w:spacing w:line="228" w:lineRule="exact" w:before="1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V. G.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14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ANESH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7504. Courtesy: Valji G.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under “Notes”. 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21-9-1947.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66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</w:t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ago, perhaps in 1915, when I came to Delhi I had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Hakim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Dr. Ansari.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told that Delhi was ruled not by </w:t>
      </w:r>
      <w:r>
        <w:rPr>
          <w:rFonts w:ascii="Times" w:hAnsi="Times" w:eastAsia="Times"/>
          <w:b w:val="0"/>
          <w:i w:val="0"/>
          <w:color w:val="000000"/>
          <w:sz w:val="22"/>
        </w:rPr>
        <w:t>the British but by Hakim Saheb.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 was as an elderly man and </w:t>
      </w:r>
      <w:r>
        <w:rPr>
          <w:rFonts w:ascii="Times" w:hAnsi="Times" w:eastAsia="Times"/>
          <w:b w:val="0"/>
          <w:i w:val="0"/>
          <w:color w:val="000000"/>
          <w:sz w:val="22"/>
        </w:rPr>
        <w:t>a great surgeon and physician.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also knew Hakim Saheb and greatly </w:t>
      </w:r>
      <w:r>
        <w:rPr>
          <w:rFonts w:ascii="Times" w:hAnsi="Times" w:eastAsia="Times"/>
          <w:b w:val="0"/>
          <w:i w:val="0"/>
          <w:color w:val="000000"/>
          <w:sz w:val="22"/>
        </w:rPr>
        <w:t>respected him.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Hakim Saheb was also a Muslim and a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>scholar and Hakim.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 Unani Hakim but had made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>study of the Ayurvedic system.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Muslims and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>of poor Hindus used to come to him for treatment.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Well-to-do </w:t>
      </w:r>
      <w:r>
        <w:rPr>
          <w:rFonts w:ascii="Times" w:hAnsi="Times" w:eastAsia="Times"/>
          <w:b w:val="0"/>
          <w:i w:val="0"/>
          <w:color w:val="000000"/>
          <w:sz w:val="22"/>
        </w:rPr>
        <w:t>Muslims and Hindus</w:t>
      </w:r>
      <w:r>
        <w:rPr>
          <w:rFonts w:ascii="Times" w:hAnsi="Times" w:eastAsia="Times"/>
          <w:b w:val="0"/>
          <w:i w:val="0"/>
          <w:color w:val="000000"/>
          <w:sz w:val="22"/>
        </w:rPr>
        <w:t>also came to him.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used to give a thousand </w:t>
      </w:r>
      <w:r>
        <w:rPr>
          <w:rFonts w:ascii="Times" w:hAnsi="Times" w:eastAsia="Times"/>
          <w:b w:val="0"/>
          <w:i w:val="0"/>
          <w:color w:val="000000"/>
          <w:sz w:val="22"/>
        </w:rPr>
        <w:t>rupees per day.</w:t>
      </w:r>
      <w:r>
        <w:rPr>
          <w:rFonts w:ascii="Times" w:hAnsi="Times" w:eastAsia="Times"/>
          <w:b w:val="0"/>
          <w:i w:val="0"/>
          <w:color w:val="000000"/>
          <w:sz w:val="22"/>
        </w:rPr>
        <w:t>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knew Hakim Saheb, he did not care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interest was the service of everybody who was in need of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  <w:r>
        <w:rPr>
          <w:rFonts w:ascii="Times" w:hAnsi="Times" w:eastAsia="Times"/>
          <w:b w:val="0"/>
          <w:i w:val="0"/>
          <w:color w:val="000000"/>
          <w:sz w:val="22"/>
        </w:rPr>
        <w:t>And he was like a king.</w:t>
      </w:r>
      <w:r>
        <w:rPr>
          <w:rFonts w:ascii="Times" w:hAnsi="Times" w:eastAsia="Times"/>
          <w:b w:val="0"/>
          <w:i w:val="0"/>
          <w:color w:val="000000"/>
          <w:sz w:val="22"/>
        </w:rPr>
        <w:t>His forefathers lived in China.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</w:t>
      </w:r>
      <w:r>
        <w:rPr>
          <w:rFonts w:ascii="Times" w:hAnsi="Times" w:eastAsia="Times"/>
          <w:b w:val="0"/>
          <w:i w:val="0"/>
          <w:color w:val="000000"/>
          <w:sz w:val="22"/>
        </w:rPr>
        <w:t>Muslims of China</w:t>
      </w:r>
      <w:r>
        <w:rPr>
          <w:rFonts w:ascii="Times" w:hAnsi="Times" w:eastAsia="Times"/>
          <w:b w:val="0"/>
          <w:i w:val="0"/>
          <w:color w:val="000000"/>
          <w:sz w:val="22"/>
        </w:rPr>
        <w:t>and were thorough gentlemen.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enquired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Hindus who came to</w:t>
      </w:r>
      <w:r>
        <w:rPr>
          <w:rFonts w:ascii="Times" w:hAnsi="Times" w:eastAsia="Times"/>
          <w:b w:val="0"/>
          <w:i w:val="0"/>
          <w:color w:val="000000"/>
          <w:sz w:val="22"/>
        </w:rPr>
        <w:t>visit me as to who was their leader in the city.</w:t>
      </w:r>
    </w:p>
    <w:p>
      <w:pPr>
        <w:autoSpaceDN w:val="0"/>
        <w:tabs>
          <w:tab w:pos="2270" w:val="left"/>
          <w:tab w:pos="46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Shraddhanandji used to work a lot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[Was it] Shraddhanandji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  <w:r>
        <w:rPr>
          <w:rFonts w:ascii="Times" w:hAnsi="Times" w:eastAsia="Times"/>
          <w:b w:val="0"/>
          <w:i w:val="0"/>
          <w:color w:val="000000"/>
          <w:sz w:val="22"/>
        </w:rPr>
        <w:t>But no, their leader was Hakim Saheb.</w:t>
      </w:r>
      <w:r>
        <w:rPr>
          <w:rFonts w:ascii="Times" w:hAnsi="Times" w:eastAsia="Times"/>
          <w:b w:val="0"/>
          <w:i w:val="0"/>
          <w:color w:val="000000"/>
          <w:sz w:val="22"/>
        </w:rPr>
        <w:t>Why?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had </w:t>
      </w:r>
      <w:r>
        <w:rPr>
          <w:rFonts w:ascii="Times" w:hAnsi="Times" w:eastAsia="Times"/>
          <w:b w:val="0"/>
          <w:i w:val="0"/>
          <w:color w:val="000000"/>
          <w:sz w:val="22"/>
        </w:rPr>
        <w:t>served both the Hindus and the Muslims.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have referred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 as it was in 1915.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later on my relations with him grew </w:t>
      </w:r>
      <w:r>
        <w:rPr>
          <w:rFonts w:ascii="Times" w:hAnsi="Times" w:eastAsia="Times"/>
          <w:b w:val="0"/>
          <w:i w:val="0"/>
          <w:color w:val="000000"/>
          <w:sz w:val="22"/>
        </w:rPr>
        <w:t>closer and I came to know him more intimately.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came to know </w:t>
      </w:r>
      <w:r>
        <w:rPr>
          <w:rFonts w:ascii="Times" w:hAnsi="Times" w:eastAsia="Times"/>
          <w:b w:val="0"/>
          <w:i w:val="0"/>
          <w:color w:val="000000"/>
          <w:sz w:val="22"/>
        </w:rPr>
        <w:t>Dr. Ansari better.</w:t>
      </w:r>
      <w:r>
        <w:rPr>
          <w:rFonts w:ascii="Times" w:hAnsi="Times" w:eastAsia="Times"/>
          <w:b w:val="0"/>
          <w:i w:val="0"/>
          <w:color w:val="000000"/>
          <w:sz w:val="22"/>
        </w:rPr>
        <w:t>I stayed with Dr. Ansari for a long time.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Zohra and his son-in-law Shaukat Khan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all nice </w:t>
      </w:r>
      <w:r>
        <w:rPr>
          <w:rFonts w:ascii="Times" w:hAnsi="Times" w:eastAsia="Times"/>
          <w:b w:val="0"/>
          <w:i w:val="0"/>
          <w:color w:val="000000"/>
          <w:sz w:val="22"/>
        </w:rPr>
        <w:t>people and are still here in Delhi.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pains me is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now scared that some Hindu might kill them as well.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>staying in their own house.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gone to live in a hotel.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</w:t>
      </w:r>
      <w:r>
        <w:rPr>
          <w:rFonts w:ascii="Times" w:hAnsi="Times" w:eastAsia="Times"/>
          <w:b w:val="0"/>
          <w:i w:val="0"/>
          <w:color w:val="000000"/>
          <w:sz w:val="22"/>
        </w:rPr>
        <w:t>sheer coincidence that they were spared.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watchman was a Hindu. </w:t>
      </w:r>
      <w:r>
        <w:rPr>
          <w:rFonts w:ascii="Times" w:hAnsi="Times" w:eastAsia="Times"/>
          <w:b w:val="0"/>
          <w:i w:val="0"/>
          <w:color w:val="000000"/>
          <w:sz w:val="22"/>
        </w:rPr>
        <w:t>He drove away the rioters.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the Hindus and the Sikhs get </w:t>
      </w:r>
      <w:r>
        <w:rPr>
          <w:rFonts w:ascii="Times" w:hAnsi="Times" w:eastAsia="Times"/>
          <w:b w:val="0"/>
          <w:i w:val="0"/>
          <w:color w:val="000000"/>
          <w:sz w:val="22"/>
        </w:rPr>
        <w:t>into such frenzy that the Muslims are scared?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turn round and </w:t>
      </w:r>
      <w:r>
        <w:rPr>
          <w:rFonts w:ascii="Times" w:hAnsi="Times" w:eastAsia="Times"/>
          <w:b w:val="0"/>
          <w:i w:val="0"/>
          <w:color w:val="000000"/>
          <w:sz w:val="22"/>
        </w:rPr>
        <w:t>tell me, many Hindus tell me in anger fixing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blood-shot eyes on </w:t>
      </w:r>
      <w:r>
        <w:rPr>
          <w:rFonts w:ascii="Times" w:hAnsi="Times" w:eastAsia="Times"/>
          <w:b w:val="0"/>
          <w:i w:val="0"/>
          <w:color w:val="000000"/>
          <w:sz w:val="22"/>
        </w:rPr>
        <w:t>me: ‘You were away in Bengal and Bihar.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come to the Punjab and </w:t>
      </w:r>
      <w:r>
        <w:rPr>
          <w:rFonts w:ascii="Times" w:hAnsi="Times" w:eastAsia="Times"/>
          <w:b w:val="0"/>
          <w:i w:val="0"/>
          <w:color w:val="000000"/>
          <w:sz w:val="22"/>
        </w:rPr>
        <w:t>see the plight of the Hidnus and the Sikhs and</w:t>
      </w:r>
      <w:r>
        <w:rPr>
          <w:rFonts w:ascii="Times" w:hAnsi="Times" w:eastAsia="Times"/>
          <w:b w:val="0"/>
          <w:i w:val="0"/>
          <w:color w:val="000000"/>
          <w:sz w:val="22"/>
        </w:rPr>
        <w:t>see the state of the girls</w:t>
      </w:r>
    </w:p>
    <w:p>
      <w:pPr>
        <w:autoSpaceDN w:val="0"/>
        <w:autoSpaceDE w:val="0"/>
        <w:widowControl/>
        <w:spacing w:line="220" w:lineRule="exact" w:before="50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Ajmal Khan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Munshiram, who was known by this name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Dr. Shaukatullah Khan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66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there.’ It is not as if I do not understand</w:t>
      </w:r>
      <w:r>
        <w:rPr>
          <w:rFonts w:ascii="Times" w:hAnsi="Times" w:eastAsia="Times"/>
          <w:b w:val="0"/>
          <w:i w:val="0"/>
          <w:color w:val="000000"/>
          <w:sz w:val="22"/>
        </w:rPr>
        <w:t>these things.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>keep both these things on the same</w:t>
      </w:r>
      <w:r>
        <w:rPr>
          <w:rFonts w:ascii="Times" w:hAnsi="Times" w:eastAsia="Times"/>
          <w:b w:val="0"/>
          <w:i w:val="0"/>
          <w:color w:val="000000"/>
          <w:sz w:val="22"/>
        </w:rPr>
        <w:t>level.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Atrocities are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>there in any case.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one of my brothers gets into a mad fury and </w:t>
      </w:r>
      <w:r>
        <w:rPr>
          <w:rFonts w:ascii="Times" w:hAnsi="Times" w:eastAsia="Times"/>
          <w:b w:val="0"/>
          <w:i w:val="0"/>
          <w:color w:val="000000"/>
          <w:sz w:val="22"/>
        </w:rPr>
        <w:t>starts killing people, should I also go mad with rage like him?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</w:t>
      </w:r>
      <w:r>
        <w:rPr>
          <w:rFonts w:ascii="Times" w:hAnsi="Times" w:eastAsia="Times"/>
          <w:b w:val="0"/>
          <w:i w:val="0"/>
          <w:color w:val="000000"/>
          <w:sz w:val="22"/>
        </w:rPr>
        <w:t>it possible?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claim to be a true Hindu and a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 at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exactly why I am also a Muslim, a Parsi, a Christian and a Jew. </w:t>
      </w:r>
      <w:r>
        <w:rPr>
          <w:rFonts w:ascii="Times" w:hAnsi="Times" w:eastAsia="Times"/>
          <w:b w:val="0"/>
          <w:i w:val="0"/>
          <w:color w:val="000000"/>
          <w:sz w:val="22"/>
        </w:rPr>
        <w:t>For me all these are the branches of the same tree.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branches should I keep and which should</w:t>
      </w:r>
      <w:r>
        <w:rPr>
          <w:rFonts w:ascii="Times" w:hAnsi="Times" w:eastAsia="Times"/>
          <w:b w:val="0"/>
          <w:i w:val="0"/>
          <w:color w:val="000000"/>
          <w:sz w:val="22"/>
        </w:rPr>
        <w:t>I discard?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</w:t>
      </w:r>
      <w:r>
        <w:rPr>
          <w:rFonts w:ascii="Times" w:hAnsi="Times" w:eastAsia="Times"/>
          <w:b w:val="0"/>
          <w:i w:val="0"/>
          <w:color w:val="000000"/>
          <w:sz w:val="22"/>
        </w:rPr>
        <w:t>branch should I pick the leaves and which should I ignore?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all </w:t>
      </w:r>
      <w:r>
        <w:rPr>
          <w:rFonts w:ascii="Times" w:hAnsi="Times" w:eastAsia="Times"/>
          <w:b w:val="0"/>
          <w:i w:val="0"/>
          <w:color w:val="000000"/>
          <w:sz w:val="22"/>
        </w:rPr>
        <w:t>are the same.</w:t>
      </w:r>
      <w:r>
        <w:rPr>
          <w:rFonts w:ascii="Times" w:hAnsi="Times" w:eastAsia="Times"/>
          <w:b w:val="0"/>
          <w:i w:val="0"/>
          <w:color w:val="000000"/>
          <w:sz w:val="22"/>
        </w:rPr>
        <w:t>That is how I am made.</w:t>
      </w:r>
      <w:r>
        <w:rPr>
          <w:rFonts w:ascii="Times" w:hAnsi="Times" w:eastAsia="Times"/>
          <w:b w:val="0"/>
          <w:i w:val="0"/>
          <w:color w:val="000000"/>
          <w:sz w:val="22"/>
        </w:rPr>
        <w:t>How can I help it?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absolute peace if everybody starts thinking like me.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went to the Purana Quila today.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thousands of Muslims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trucks loaded with Muslims were proceeding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>Quila.</w:t>
      </w:r>
      <w:r>
        <w:rPr>
          <w:rFonts w:ascii="Times" w:hAnsi="Times" w:eastAsia="Times"/>
          <w:b w:val="0"/>
          <w:i w:val="0"/>
          <w:color w:val="000000"/>
          <w:sz w:val="22"/>
        </w:rPr>
        <w:t>All of them were Muslim refugees.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they have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>the fort?</w:t>
      </w:r>
      <w:r>
        <w:rPr>
          <w:rFonts w:ascii="Times" w:hAnsi="Times" w:eastAsia="Times"/>
          <w:b w:val="0"/>
          <w:i w:val="0"/>
          <w:color w:val="000000"/>
          <w:sz w:val="22"/>
        </w:rPr>
        <w:t>Of whom were they frightened?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they afraid of you, of </w:t>
      </w:r>
      <w:r>
        <w:rPr>
          <w:rFonts w:ascii="Times" w:hAnsi="Times" w:eastAsia="Times"/>
          <w:b w:val="0"/>
          <w:i w:val="0"/>
          <w:color w:val="000000"/>
          <w:sz w:val="22"/>
        </w:rPr>
        <w:t>me?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 do not frighten anyone, but my brothers, who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themselves Hindus and Sikhs, are frightening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frightened them it means that I have frightened them,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frightenedthem.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 cannot bear to see them escaping to </w:t>
      </w:r>
      <w:r>
        <w:rPr>
          <w:rFonts w:ascii="Times" w:hAnsi="Times" w:eastAsia="Times"/>
          <w:b w:val="0"/>
          <w:i w:val="0"/>
          <w:color w:val="000000"/>
          <w:sz w:val="22"/>
        </w:rPr>
        <w:t>Pakistan out of</w:t>
      </w:r>
      <w:r>
        <w:rPr>
          <w:rFonts w:ascii="Times" w:hAnsi="Times" w:eastAsia="Times"/>
          <w:b w:val="0"/>
          <w:i w:val="0"/>
          <w:color w:val="000000"/>
          <w:sz w:val="22"/>
        </w:rPr>
        <w:t>panic.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as if there is heaven in Pakistan and hell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  <w:r>
        <w:rPr>
          <w:rFonts w:ascii="Times" w:hAnsi="Times" w:eastAsia="Times"/>
          <w:b w:val="0"/>
          <w:i w:val="0"/>
          <w:color w:val="000000"/>
          <w:sz w:val="22"/>
        </w:rPr>
        <w:t>Why do we find ourselves in such hell?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neither </w:t>
      </w:r>
      <w:r>
        <w:rPr>
          <w:rFonts w:ascii="Times" w:hAnsi="Times" w:eastAsia="Times"/>
          <w:b w:val="0"/>
          <w:i w:val="0"/>
          <w:color w:val="000000"/>
          <w:sz w:val="22"/>
        </w:rPr>
        <w:t>Pakistan nor India</w:t>
      </w:r>
      <w:r>
        <w:rPr>
          <w:rFonts w:ascii="Times" w:hAnsi="Times" w:eastAsia="Times"/>
          <w:b w:val="0"/>
          <w:i w:val="0"/>
          <w:color w:val="000000"/>
          <w:sz w:val="22"/>
        </w:rPr>
        <w:t>is hell.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wish we can turn either into heaven or </w:t>
      </w:r>
      <w:r>
        <w:rPr>
          <w:rFonts w:ascii="Times" w:hAnsi="Times" w:eastAsia="Times"/>
          <w:b w:val="0"/>
          <w:i w:val="0"/>
          <w:color w:val="000000"/>
          <w:sz w:val="22"/>
        </w:rPr>
        <w:t>by our own deeds into hell.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both the countries become hell, an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 man</w:t>
      </w:r>
      <w:r>
        <w:rPr>
          <w:rFonts w:ascii="Times" w:hAnsi="Times" w:eastAsia="Times"/>
          <w:b w:val="0"/>
          <w:i w:val="0"/>
          <w:color w:val="000000"/>
          <w:sz w:val="22"/>
        </w:rPr>
        <w:t>has no place there.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that we are only doomed to </w:t>
      </w:r>
      <w:r>
        <w:rPr>
          <w:rFonts w:ascii="Times" w:hAnsi="Times" w:eastAsia="Times"/>
          <w:b w:val="0"/>
          <w:i w:val="0"/>
          <w:color w:val="000000"/>
          <w:sz w:val="22"/>
        </w:rPr>
        <w:t>slavery.</w:t>
      </w:r>
      <w:r>
        <w:rPr>
          <w:rFonts w:ascii="Times" w:hAnsi="Times" w:eastAsia="Times"/>
          <w:b w:val="0"/>
          <w:i w:val="0"/>
          <w:color w:val="000000"/>
          <w:sz w:val="22"/>
        </w:rPr>
        <w:t>This thought is gnawing at my heart.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trembles and I </w:t>
      </w:r>
      <w:r>
        <w:rPr>
          <w:rFonts w:ascii="Times" w:hAnsi="Times" w:eastAsia="Times"/>
          <w:b w:val="0"/>
          <w:i w:val="0"/>
          <w:color w:val="000000"/>
          <w:sz w:val="22"/>
        </w:rPr>
        <w:t>wonder how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make any Hindu, Sikh or Muslim understand all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 few Muslims in the fort were enraged, but others stopped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love in their hearts.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persuaded their enraged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saying: ‘This old man has come to serve us, to wipe our </w:t>
      </w:r>
      <w:r>
        <w:rPr>
          <w:rFonts w:ascii="Times" w:hAnsi="Times" w:eastAsia="Times"/>
          <w:b w:val="0"/>
          <w:i w:val="0"/>
          <w:color w:val="000000"/>
          <w:sz w:val="22"/>
        </w:rPr>
        <w:t>tears.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hungry and he has come to see if he can find bread for </w:t>
      </w:r>
      <w:r>
        <w:rPr>
          <w:rFonts w:ascii="Times" w:hAnsi="Times" w:eastAsia="Times"/>
          <w:b w:val="0"/>
          <w:i w:val="0"/>
          <w:color w:val="000000"/>
          <w:sz w:val="22"/>
        </w:rPr>
        <w:t>us somewhere.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without any water, he has come to see if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us water from somewhere.’ I do not know whether they get food </w:t>
      </w:r>
      <w:r>
        <w:rPr>
          <w:rFonts w:ascii="Times" w:hAnsi="Times" w:eastAsia="Times"/>
          <w:b w:val="0"/>
          <w:i w:val="0"/>
          <w:color w:val="000000"/>
          <w:sz w:val="22"/>
        </w:rPr>
        <w:t>and water there.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told me there was no food, no water for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  <w:r>
        <w:rPr>
          <w:rFonts w:ascii="Times" w:hAnsi="Times" w:eastAsia="Times"/>
          <w:b w:val="0"/>
          <w:i w:val="0"/>
          <w:color w:val="000000"/>
          <w:sz w:val="22"/>
        </w:rPr>
        <w:t>I had gone there to find out.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talked to me with </w:t>
      </w:r>
      <w:r>
        <w:rPr>
          <w:rFonts w:ascii="Times" w:hAnsi="Times" w:eastAsia="Times"/>
          <w:b w:val="0"/>
          <w:i w:val="0"/>
          <w:color w:val="000000"/>
          <w:sz w:val="22"/>
        </w:rPr>
        <w:t>great affection.</w:t>
      </w:r>
      <w:r>
        <w:rPr>
          <w:rFonts w:ascii="Times" w:hAnsi="Times" w:eastAsia="Times"/>
          <w:b w:val="0"/>
          <w:i w:val="0"/>
          <w:color w:val="000000"/>
          <w:sz w:val="22"/>
        </w:rPr>
        <w:t>I felt happy.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would ever want to leave behind </w:t>
      </w:r>
      <w:r>
        <w:rPr>
          <w:rFonts w:ascii="Times" w:hAnsi="Times" w:eastAsia="Times"/>
          <w:b w:val="0"/>
          <w:i w:val="0"/>
          <w:color w:val="000000"/>
          <w:sz w:val="22"/>
        </w:rPr>
        <w:t>his house and property.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refugees are in the same situation.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left behind</w:t>
      </w:r>
      <w:r>
        <w:rPr>
          <w:rFonts w:ascii="Times" w:hAnsi="Times" w:eastAsia="Times"/>
          <w:b w:val="0"/>
          <w:i w:val="0"/>
          <w:color w:val="000000"/>
          <w:sz w:val="22"/>
        </w:rPr>
        <w:t>their homes and properties.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died; </w:t>
      </w:r>
      <w:r>
        <w:rPr>
          <w:rFonts w:ascii="Times" w:hAnsi="Times" w:eastAsia="Times"/>
          <w:b w:val="0"/>
          <w:i w:val="0"/>
          <w:color w:val="000000"/>
          <w:sz w:val="22"/>
        </w:rPr>
        <w:t>this is not a happy situation.</w:t>
      </w:r>
      <w:r>
        <w:rPr>
          <w:rFonts w:ascii="Times" w:hAnsi="Times" w:eastAsia="Times"/>
          <w:b w:val="0"/>
          <w:i w:val="0"/>
          <w:color w:val="000000"/>
          <w:sz w:val="22"/>
        </w:rPr>
        <w:t>It is a matter of shame for everybody.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was trying to convince them also.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you I want to speak to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who</w:t>
      </w:r>
      <w:r>
        <w:rPr>
          <w:rFonts w:ascii="Times" w:hAnsi="Times" w:eastAsia="Times"/>
          <w:b w:val="0"/>
          <w:i w:val="0"/>
          <w:color w:val="000000"/>
          <w:sz w:val="22"/>
        </w:rPr>
        <w:t>cares to listen to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that in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period the Pandavas used to stay in this Purana Quila.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it Indraprastha or Delhi, the Hindus and the Muslims have grown </w:t>
      </w:r>
      <w:r>
        <w:rPr>
          <w:rFonts w:ascii="Times" w:hAnsi="Times" w:eastAsia="Times"/>
          <w:b w:val="0"/>
          <w:i w:val="0"/>
          <w:color w:val="000000"/>
          <w:sz w:val="22"/>
        </w:rPr>
        <w:t>here together.</w:t>
      </w:r>
      <w:r>
        <w:rPr>
          <w:rFonts w:ascii="Times" w:hAnsi="Times" w:eastAsia="Times"/>
          <w:b w:val="0"/>
          <w:i w:val="0"/>
          <w:color w:val="000000"/>
          <w:sz w:val="22"/>
        </w:rPr>
        <w:t>It was the capital of the Mughals.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it is the capital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surviver of the Mughal dynasty.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Mughals came </w:t>
      </w:r>
      <w:r>
        <w:rPr>
          <w:rFonts w:ascii="Times" w:hAnsi="Times" w:eastAsia="Times"/>
          <w:b w:val="0"/>
          <w:i w:val="0"/>
          <w:color w:val="000000"/>
          <w:sz w:val="22"/>
        </w:rPr>
        <w:t>from outside.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identified themselves with the manners and </w:t>
      </w:r>
      <w:r>
        <w:rPr>
          <w:rFonts w:ascii="Times" w:hAnsi="Times" w:eastAsia="Times"/>
          <w:b w:val="0"/>
          <w:i w:val="0"/>
          <w:color w:val="000000"/>
          <w:sz w:val="22"/>
        </w:rPr>
        <w:t>customs of Delhi.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among them some happened to be Ansari </w:t>
      </w:r>
      <w:r>
        <w:rPr>
          <w:rFonts w:ascii="Times" w:hAnsi="Times" w:eastAsia="Times"/>
          <w:b w:val="0"/>
          <w:i w:val="0"/>
          <w:color w:val="000000"/>
          <w:sz w:val="22"/>
        </w:rPr>
        <w:t>Sahebs, Hakim Sahebs and some became Hindus too.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also </w:t>
      </w:r>
      <w:r>
        <w:rPr>
          <w:rFonts w:ascii="Times" w:hAnsi="Times" w:eastAsia="Times"/>
          <w:b w:val="0"/>
          <w:i w:val="0"/>
          <w:color w:val="000000"/>
          <w:sz w:val="22"/>
        </w:rPr>
        <w:t>joined their services.</w:t>
      </w:r>
      <w:r>
        <w:rPr>
          <w:rFonts w:ascii="Times" w:hAnsi="Times" w:eastAsia="Times"/>
          <w:b w:val="0"/>
          <w:i w:val="0"/>
          <w:color w:val="000000"/>
          <w:sz w:val="22"/>
        </w:rPr>
        <w:t>In such a Delhi of yours the Hindus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Muslims used to live together peacefully.</w:t>
      </w:r>
      <w:r>
        <w:rPr>
          <w:rFonts w:ascii="Times" w:hAnsi="Times" w:eastAsia="Times"/>
          <w:b w:val="0"/>
          <w:i w:val="0"/>
          <w:color w:val="000000"/>
          <w:sz w:val="22"/>
        </w:rPr>
        <w:t>They did fight occasio-</w:t>
      </w:r>
      <w:r>
        <w:rPr>
          <w:rFonts w:ascii="Times" w:hAnsi="Times" w:eastAsia="Times"/>
          <w:b w:val="0"/>
          <w:i w:val="0"/>
          <w:color w:val="000000"/>
          <w:sz w:val="22"/>
        </w:rPr>
        <w:t>nally.</w:t>
      </w:r>
      <w:r>
        <w:rPr>
          <w:rFonts w:ascii="Times" w:hAnsi="Times" w:eastAsia="Times"/>
          <w:b w:val="0"/>
          <w:i w:val="0"/>
          <w:color w:val="000000"/>
          <w:sz w:val="22"/>
        </w:rPr>
        <w:t>But they would fight for a short while and then be united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one occasion, some fanatic made a murderous attack on </w:t>
      </w:r>
      <w:r>
        <w:rPr>
          <w:rFonts w:ascii="Times" w:hAnsi="Times" w:eastAsia="Times"/>
          <w:b w:val="0"/>
          <w:i w:val="0"/>
          <w:color w:val="000000"/>
          <w:sz w:val="22"/>
        </w:rPr>
        <w:t>Shraddhanandji.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earlier the Muslims with great affection, had </w:t>
      </w:r>
      <w:r>
        <w:rPr>
          <w:rFonts w:ascii="Times" w:hAnsi="Times" w:eastAsia="Times"/>
          <w:b w:val="0"/>
          <w:i w:val="0"/>
          <w:color w:val="000000"/>
          <w:sz w:val="22"/>
        </w:rPr>
        <w:t>taken Shraddhanandji to Jama Masjid where he addressed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 w:val="0"/>
          <w:color w:val="000000"/>
          <w:sz w:val="22"/>
        </w:rPr>
        <w:t>is your Delhi.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what is happening today?</w:t>
      </w:r>
      <w:r>
        <w:rPr>
          <w:rFonts w:ascii="Times" w:hAnsi="Times" w:eastAsia="Times"/>
          <w:b w:val="0"/>
          <w:i w:val="0"/>
          <w:color w:val="000000"/>
          <w:sz w:val="22"/>
        </w:rPr>
        <w:t>The Sardar always used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head high, but I tell you today he walks with his head bent.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Jawaharlal, that brave and courageous Jawaharlal who used to fly </w:t>
      </w:r>
      <w:r>
        <w:rPr>
          <w:rFonts w:ascii="Times" w:hAnsi="Times" w:eastAsia="Times"/>
          <w:b w:val="0"/>
          <w:i w:val="0"/>
          <w:color w:val="000000"/>
          <w:sz w:val="22"/>
        </w:rPr>
        <w:t>in the air, is today sitting helpless.</w:t>
      </w:r>
      <w:r>
        <w:rPr>
          <w:rFonts w:ascii="Times" w:hAnsi="Times" w:eastAsia="Times"/>
          <w:b w:val="0"/>
          <w:i w:val="0"/>
          <w:color w:val="000000"/>
          <w:sz w:val="22"/>
        </w:rPr>
        <w:t>Why has he become helpless?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>have made him helpless.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one individual acting mad, he can </w:t>
      </w:r>
      <w:r>
        <w:rPr>
          <w:rFonts w:ascii="Times" w:hAnsi="Times" w:eastAsia="Times"/>
          <w:b w:val="0"/>
          <w:i w:val="0"/>
          <w:color w:val="000000"/>
          <w:sz w:val="22"/>
        </w:rPr>
        <w:t>be cured.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 would treat whom when all start behaving that way? </w:t>
      </w:r>
      <w:r>
        <w:rPr>
          <w:rFonts w:ascii="Times" w:hAnsi="Times" w:eastAsia="Times"/>
          <w:b w:val="0"/>
          <w:i w:val="0"/>
          <w:color w:val="000000"/>
          <w:sz w:val="22"/>
        </w:rPr>
        <w:t>Jawaharlal is no God after all.</w:t>
      </w:r>
      <w:r>
        <w:rPr>
          <w:rFonts w:ascii="Times" w:hAnsi="Times" w:eastAsia="Times"/>
          <w:b w:val="0"/>
          <w:i w:val="0"/>
          <w:color w:val="000000"/>
          <w:sz w:val="22"/>
        </w:rPr>
        <w:t>Nor is the Sardar any God.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</w:t>
      </w:r>
      <w:r>
        <w:rPr>
          <w:rFonts w:ascii="Times" w:hAnsi="Times" w:eastAsia="Times"/>
          <w:b w:val="0"/>
          <w:i w:val="0"/>
          <w:color w:val="000000"/>
          <w:sz w:val="22"/>
        </w:rPr>
        <w:t>other Ministers have no divine powers either.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 they have any </w:t>
      </w:r>
      <w:r>
        <w:rPr>
          <w:rFonts w:ascii="Times" w:hAnsi="Times" w:eastAsia="Times"/>
          <w:b w:val="0"/>
          <w:i w:val="0"/>
          <w:color w:val="000000"/>
          <w:sz w:val="22"/>
        </w:rPr>
        <w:t>outside help.</w:t>
      </w:r>
    </w:p>
    <w:p>
      <w:pPr>
        <w:autoSpaceDN w:val="0"/>
        <w:tabs>
          <w:tab w:pos="550" w:val="left"/>
          <w:tab w:pos="2310" w:val="left"/>
          <w:tab w:pos="5070" w:val="left"/>
          <w:tab w:pos="631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telling the same thing to everybody.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>Muslims came to me.</w:t>
      </w:r>
      <w:r>
        <w:rPr>
          <w:rFonts w:ascii="Times" w:hAnsi="Times" w:eastAsia="Times"/>
          <w:b w:val="0"/>
          <w:i w:val="0"/>
          <w:color w:val="000000"/>
          <w:sz w:val="22"/>
        </w:rPr>
        <w:t>I have had many discussions with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 w:val="0"/>
          <w:color w:val="000000"/>
          <w:sz w:val="22"/>
        </w:rPr>
        <w:t>ultimately my voice turns to God.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pray to Him that He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>me away from the world, or bring sanity to the people of Delhi.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 no angry thought for the Muslims in the heart of any Hindu </w:t>
      </w:r>
      <w:r>
        <w:rPr>
          <w:rFonts w:ascii="Times" w:hAnsi="Times" w:eastAsia="Times"/>
          <w:b w:val="0"/>
          <w:i w:val="0"/>
          <w:color w:val="000000"/>
          <w:sz w:val="22"/>
        </w:rPr>
        <w:t>or Sikh.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tell me that the Muslims are supposed to be Fifth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Columnists, that is, they are traitors, disloyal to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4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crore Muslims in 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4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crore people </w:t>
      </w:r>
      <w:r>
        <w:rPr>
          <w:rFonts w:ascii="Times" w:hAnsi="Times" w:eastAsia="Times"/>
          <w:b w:val="0"/>
          <w:i w:val="0"/>
          <w:color w:val="000000"/>
          <w:sz w:val="22"/>
        </w:rPr>
        <w:t>are traitors, who would be the loser?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themselves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>losers.</w:t>
      </w:r>
      <w:r>
        <w:rPr>
          <w:rFonts w:ascii="Times" w:hAnsi="Times" w:eastAsia="Times"/>
          <w:b w:val="0"/>
          <w:i w:val="0"/>
          <w:color w:val="000000"/>
          <w:sz w:val="22"/>
        </w:rPr>
        <w:t>They would be burying Islam that way.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>harm to the Hindus and the Sikhs.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should not harass those 4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>crore Muslims.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proper to tell them that they should be either </w:t>
      </w:r>
      <w:r>
        <w:rPr>
          <w:rFonts w:ascii="Times" w:hAnsi="Times" w:eastAsia="Times"/>
          <w:b w:val="0"/>
          <w:i w:val="0"/>
          <w:color w:val="000000"/>
          <w:sz w:val="22"/>
        </w:rPr>
        <w:t>ready to die or go to Pakistan.</w:t>
      </w:r>
      <w:r>
        <w:rPr>
          <w:rFonts w:ascii="Times" w:hAnsi="Times" w:eastAsia="Times"/>
          <w:b w:val="0"/>
          <w:i w:val="0"/>
          <w:color w:val="000000"/>
          <w:sz w:val="22"/>
        </w:rPr>
        <w:t>Why should they go?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under whose </w:t>
      </w:r>
      <w:r>
        <w:rPr>
          <w:rFonts w:ascii="Times" w:hAnsi="Times" w:eastAsia="Times"/>
          <w:b w:val="0"/>
          <w:i w:val="0"/>
          <w:color w:val="000000"/>
          <w:sz w:val="22"/>
        </w:rPr>
        <w:t>protection?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tell you that they are under your protection, and under </w:t>
      </w:r>
      <w:r>
        <w:rPr>
          <w:rFonts w:ascii="Times" w:hAnsi="Times" w:eastAsia="Times"/>
          <w:b w:val="0"/>
          <w:i w:val="0"/>
          <w:color w:val="000000"/>
          <w:sz w:val="22"/>
        </w:rPr>
        <w:t>my protection.</w:t>
      </w:r>
      <w:r>
        <w:rPr>
          <w:rFonts w:ascii="Times" w:hAnsi="Times" w:eastAsia="Times"/>
          <w:b w:val="0"/>
          <w:i w:val="0"/>
          <w:color w:val="000000"/>
          <w:sz w:val="22"/>
        </w:rPr>
        <w:t>At least I am not prepared to see that sight.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</w:t>
      </w:r>
      <w:r>
        <w:rPr>
          <w:rFonts w:ascii="Times" w:hAnsi="Times" w:eastAsia="Times"/>
          <w:b w:val="0"/>
          <w:i w:val="0"/>
          <w:color w:val="000000"/>
          <w:sz w:val="22"/>
        </w:rPr>
        <w:t>rather pray to God that He should take me away before that.</w:t>
      </w:r>
      <w:r>
        <w:rPr>
          <w:rFonts w:ascii="Times" w:hAnsi="Times" w:eastAsia="Times"/>
          <w:b w:val="0"/>
          <w:i w:val="0"/>
          <w:color w:val="000000"/>
          <w:sz w:val="22"/>
        </w:rPr>
        <w:t>He has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04" w:right="1398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kept me alive long enough.</w:t>
      </w:r>
      <w:r>
        <w:rPr>
          <w:rFonts w:ascii="Times" w:hAnsi="Times" w:eastAsia="Times"/>
          <w:b w:val="0"/>
          <w:i w:val="0"/>
          <w:color w:val="000000"/>
          <w:sz w:val="22"/>
        </w:rPr>
        <w:t>A life of 78-79 years is not a short one.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am fully satisfied.</w:t>
      </w:r>
      <w:r>
        <w:rPr>
          <w:rFonts w:ascii="Times" w:hAnsi="Times" w:eastAsia="Times"/>
          <w:b w:val="0"/>
          <w:i w:val="0"/>
          <w:color w:val="000000"/>
          <w:sz w:val="22"/>
        </w:rPr>
        <w:t>I have served to the best of my capacity.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keep me alive, let Him take from me the work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>satisfy my heart.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both the communities tell me that I am their </w:t>
      </w:r>
      <w:r>
        <w:rPr>
          <w:rFonts w:ascii="Times" w:hAnsi="Times" w:eastAsia="Times"/>
          <w:b w:val="0"/>
          <w:i w:val="0"/>
          <w:color w:val="000000"/>
          <w:sz w:val="22"/>
        </w:rPr>
        <w:t>friend, that is why they listen to me and would continue to do so.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meet quite a few Muslims.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say they are traitors and are </w:t>
      </w:r>
      <w:r>
        <w:rPr>
          <w:rFonts w:ascii="Times" w:hAnsi="Times" w:eastAsia="Times"/>
          <w:b w:val="0"/>
          <w:i w:val="0"/>
          <w:color w:val="000000"/>
          <w:sz w:val="22"/>
        </w:rPr>
        <w:t>betraying me?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tell you that even if they are betraying, it is not going </w:t>
      </w:r>
      <w:r>
        <w:rPr>
          <w:rFonts w:ascii="Times" w:hAnsi="Times" w:eastAsia="Times"/>
          <w:b w:val="0"/>
          <w:i w:val="0"/>
          <w:color w:val="000000"/>
          <w:sz w:val="22"/>
        </w:rPr>
        <w:t>to help them in any way.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that the Muslims have lots of 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them. I have taken some of their arms and some are still with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  <w:r>
        <w:rPr>
          <w:rFonts w:ascii="Times" w:hAnsi="Times" w:eastAsia="Times"/>
          <w:b w:val="0"/>
          <w:i w:val="0"/>
          <w:color w:val="000000"/>
          <w:sz w:val="22"/>
        </w:rPr>
        <w:t>But what would they do with the arms they have?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they </w:t>
      </w:r>
      <w:r>
        <w:rPr>
          <w:rFonts w:ascii="Times" w:hAnsi="Times" w:eastAsia="Times"/>
          <w:b w:val="0"/>
          <w:i w:val="0"/>
          <w:color w:val="000000"/>
          <w:sz w:val="22"/>
        </w:rPr>
        <w:t>kill me?</w:t>
      </w:r>
      <w:r>
        <w:rPr>
          <w:rFonts w:ascii="Times" w:hAnsi="Times" w:eastAsia="Times"/>
          <w:b w:val="0"/>
          <w:i w:val="0"/>
          <w:color w:val="000000"/>
          <w:sz w:val="22"/>
        </w:rPr>
        <w:t>Would they kill you?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do that the Government is there </w:t>
      </w:r>
      <w:r>
        <w:rPr>
          <w:rFonts w:ascii="Times" w:hAnsi="Times" w:eastAsia="Times"/>
          <w:b w:val="0"/>
          <w:i w:val="0"/>
          <w:color w:val="000000"/>
          <w:sz w:val="22"/>
        </w:rPr>
        <w:t>to look into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tell you that if we become good and behave well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see that justice is done to us. Let the Governments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each other; but we would not quarrel among ourselves.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remain friends.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be afraid that they would kill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powerful the person who wants to kill us is, he cannot kill us </w:t>
      </w:r>
      <w:r>
        <w:rPr>
          <w:rFonts w:ascii="Times" w:hAnsi="Times" w:eastAsia="Times"/>
          <w:b w:val="0"/>
          <w:i w:val="0"/>
          <w:color w:val="000000"/>
          <w:sz w:val="22"/>
        </w:rPr>
        <w:t>so long as God protects us.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am telling both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Muslims that they should abandon fear.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like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 made by the Qaid-e-Azam.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that the Muslims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taken to Pakistan because they have been harassed in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Union.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there should be food for them and land to settle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Pakistan, he says, is a poor country, and so, those who have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send it there.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nothing to complain about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that, why does he not mention what happened to the Hindus in </w:t>
      </w:r>
      <w:r>
        <w:rPr>
          <w:rFonts w:ascii="Times" w:hAnsi="Times" w:eastAsia="Times"/>
          <w:b w:val="0"/>
          <w:i w:val="0"/>
          <w:color w:val="000000"/>
          <w:sz w:val="22"/>
        </w:rPr>
        <w:t>West Punjab?</w:t>
      </w:r>
      <w:r>
        <w:rPr>
          <w:rFonts w:ascii="Times" w:hAnsi="Times" w:eastAsia="Times"/>
          <w:b w:val="0"/>
          <w:i w:val="0"/>
          <w:color w:val="000000"/>
          <w:sz w:val="22"/>
        </w:rPr>
        <w:t>If Bihar indulged in evil acts they repented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Calcutta </w:t>
      </w:r>
      <w:r>
        <w:rPr>
          <w:rFonts w:ascii="Times" w:hAnsi="Times" w:eastAsia="Times"/>
          <w:b w:val="0"/>
          <w:i w:val="0"/>
          <w:color w:val="000000"/>
          <w:sz w:val="22"/>
        </w:rPr>
        <w:t>the Hindus came to me and repented before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if the Muslims do the same and admit that they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>wrong things.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the things and how can I close my eyes to </w:t>
      </w:r>
      <w:r>
        <w:rPr>
          <w:rFonts w:ascii="Times" w:hAnsi="Times" w:eastAsia="Times"/>
          <w:b w:val="0"/>
          <w:i w:val="0"/>
          <w:color w:val="000000"/>
          <w:sz w:val="22"/>
        </w:rPr>
        <w:t>them?</w:t>
      </w:r>
      <w:r>
        <w:rPr>
          <w:rFonts w:ascii="Times" w:hAnsi="Times" w:eastAsia="Times"/>
          <w:b w:val="0"/>
          <w:i w:val="0"/>
          <w:color w:val="000000"/>
          <w:sz w:val="22"/>
        </w:rPr>
        <w:t>Nor can I cover up the crimes committed by the Hindus.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</w:t>
      </w:r>
      <w:r>
        <w:rPr>
          <w:rFonts w:ascii="Times" w:hAnsi="Times" w:eastAsia="Times"/>
          <w:b w:val="0"/>
          <w:i w:val="0"/>
          <w:color w:val="000000"/>
          <w:sz w:val="22"/>
        </w:rPr>
        <w:t>to be faithful to all religions.</w:t>
      </w:r>
      <w:r>
        <w:rPr>
          <w:rFonts w:ascii="Times" w:hAnsi="Times" w:eastAsia="Times"/>
          <w:b w:val="0"/>
          <w:i w:val="0"/>
          <w:color w:val="000000"/>
          <w:sz w:val="22"/>
        </w:rPr>
        <w:t>I can betray neither God nor men.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</w:t>
      </w:r>
      <w:r>
        <w:rPr>
          <w:rFonts w:ascii="Times" w:hAnsi="Times" w:eastAsia="Times"/>
          <w:b w:val="0"/>
          <w:i w:val="0"/>
          <w:color w:val="000000"/>
          <w:sz w:val="22"/>
        </w:rPr>
        <w:t>to be loyal to all.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yesterday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it is the duty of the Muslims that leading </w:t>
      </w:r>
      <w:r>
        <w:rPr>
          <w:rFonts w:ascii="Times" w:hAnsi="Times" w:eastAsia="Times"/>
          <w:b w:val="0"/>
          <w:i w:val="0"/>
          <w:color w:val="000000"/>
          <w:sz w:val="22"/>
        </w:rPr>
        <w:t>men among them should proclaim that not all are so worthless.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say that they are and will remain loyal to India, and will fight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world for the sake of 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only are they true </w:t>
      </w:r>
      <w:r>
        <w:rPr>
          <w:rFonts w:ascii="Times" w:hAnsi="Times" w:eastAsia="Times"/>
          <w:b w:val="0"/>
          <w:i w:val="0"/>
          <w:color w:val="000000"/>
          <w:sz w:val="22"/>
        </w:rPr>
        <w:t>Muslims.</w:t>
      </w:r>
      <w:r>
        <w:rPr>
          <w:rFonts w:ascii="Times" w:hAnsi="Times" w:eastAsia="Times"/>
          <w:b w:val="0"/>
          <w:i w:val="0"/>
          <w:color w:val="000000"/>
          <w:sz w:val="22"/>
        </w:rPr>
        <w:t>If they do not do this they become bad Muslims.</w:t>
      </w:r>
      <w:r>
        <w:rPr>
          <w:rFonts w:ascii="Times" w:hAnsi="Times" w:eastAsia="Times"/>
          <w:b w:val="0"/>
          <w:i w:val="0"/>
          <w:color w:val="000000"/>
          <w:sz w:val="22"/>
        </w:rPr>
        <w:t>It is my</w:t>
      </w:r>
    </w:p>
    <w:p>
      <w:pPr>
        <w:autoSpaceDN w:val="0"/>
        <w:autoSpaceDE w:val="0"/>
        <w:widowControl/>
        <w:spacing w:line="220" w:lineRule="exact" w:before="42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an official account of the interview with Lord Mountbatten covering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other points,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“Interview with Lord Mountbatten”, 14&amp;16-9-1947.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12-9-1947.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that in India we do not have such bad Muslims.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there are, </w:t>
      </w:r>
      <w:r>
        <w:rPr>
          <w:rFonts w:ascii="Times" w:hAnsi="Times" w:eastAsia="Times"/>
          <w:b w:val="0"/>
          <w:i w:val="0"/>
          <w:color w:val="000000"/>
          <w:sz w:val="22"/>
        </w:rPr>
        <w:t>in order to make them good we have to be good ourselves, not bad.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305-10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482.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</w:t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 did yesterday, today also I went to see our Muslim </w:t>
      </w:r>
      <w:r>
        <w:rPr>
          <w:rFonts w:ascii="Times" w:hAnsi="Times" w:eastAsia="Times"/>
          <w:b w:val="0"/>
          <w:i w:val="0"/>
          <w:color w:val="000000"/>
          <w:sz w:val="22"/>
        </w:rPr>
        <w:t>refugees.</w:t>
      </w:r>
      <w:r>
        <w:rPr>
          <w:rFonts w:ascii="Times" w:hAnsi="Times" w:eastAsia="Times"/>
          <w:b w:val="0"/>
          <w:i w:val="0"/>
          <w:color w:val="000000"/>
          <w:sz w:val="22"/>
        </w:rPr>
        <w:t>I have not seen anywhere the like of the squalor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in </w:t>
      </w:r>
      <w:r>
        <w:rPr>
          <w:rFonts w:ascii="Times" w:hAnsi="Times" w:eastAsia="Times"/>
          <w:b w:val="0"/>
          <w:i w:val="0"/>
          <w:color w:val="000000"/>
          <w:sz w:val="22"/>
        </w:rPr>
        <w:t>that camp.</w:t>
      </w:r>
      <w:r>
        <w:rPr>
          <w:rFonts w:ascii="Times" w:hAnsi="Times" w:eastAsia="Times"/>
          <w:b w:val="0"/>
          <w:i w:val="0"/>
          <w:color w:val="000000"/>
          <w:sz w:val="22"/>
        </w:rPr>
        <w:t>I went to the camps of the Hindus 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to those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camp for the Hindu [refugees] is at a different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 much stench in the Muslim camps; I wonder why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not cleaning the place.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were to be in charge of the camp, I would </w:t>
      </w:r>
      <w:r>
        <w:rPr>
          <w:rFonts w:ascii="Times" w:hAnsi="Times" w:eastAsia="Times"/>
          <w:b w:val="0"/>
          <w:i w:val="0"/>
          <w:color w:val="000000"/>
          <w:sz w:val="22"/>
        </w:rPr>
        <w:t>never tolerate this.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lived in camps and I have seen many camps. </w:t>
      </w:r>
      <w:r>
        <w:rPr>
          <w:rFonts w:ascii="Times" w:hAnsi="Times" w:eastAsia="Times"/>
          <w:b w:val="0"/>
          <w:i w:val="0"/>
          <w:color w:val="000000"/>
          <w:sz w:val="22"/>
        </w:rPr>
        <w:t>Our camps should not be kept so dirty.</w:t>
      </w:r>
      <w:r>
        <w:rPr>
          <w:rFonts w:ascii="Times" w:hAnsi="Times" w:eastAsia="Times"/>
          <w:b w:val="0"/>
          <w:i w:val="0"/>
          <w:color w:val="000000"/>
          <w:sz w:val="22"/>
        </w:rPr>
        <w:t>I was very much pained.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 much police and military arrangement and why do they tolerate </w:t>
      </w:r>
      <w:r>
        <w:rPr>
          <w:rFonts w:ascii="Times" w:hAnsi="Times" w:eastAsia="Times"/>
          <w:b w:val="0"/>
          <w:i w:val="0"/>
          <w:color w:val="000000"/>
          <w:sz w:val="22"/>
        </w:rPr>
        <w:t>such stink and stench?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say cleaning the place is not their </w:t>
      </w:r>
      <w:r>
        <w:rPr>
          <w:rFonts w:ascii="Times" w:hAnsi="Times" w:eastAsia="Times"/>
          <w:b w:val="0"/>
          <w:i w:val="0"/>
          <w:color w:val="000000"/>
          <w:sz w:val="22"/>
        </w:rPr>
        <w:t>job, and that they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orders to shoot, if necessary and to </w:t>
      </w:r>
      <w:r>
        <w:rPr>
          <w:rFonts w:ascii="Times" w:hAnsi="Times" w:eastAsia="Times"/>
          <w:b w:val="0"/>
          <w:i w:val="0"/>
          <w:color w:val="000000"/>
          <w:sz w:val="22"/>
        </w:rPr>
        <w:t>maintain peace and order in the camps.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 that if the refugees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among themselves, they brush them away with their guns.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orders only to do this much and they cannot go beyond </w:t>
      </w:r>
      <w:r>
        <w:rPr>
          <w:rFonts w:ascii="Times" w:hAnsi="Times" w:eastAsia="Times"/>
          <w:b w:val="0"/>
          <w:i w:val="0"/>
          <w:color w:val="000000"/>
          <w:sz w:val="22"/>
        </w:rPr>
        <w:t>what they have been ordered</w:t>
      </w:r>
      <w:r>
        <w:rPr>
          <w:rFonts w:ascii="Times" w:hAnsi="Times" w:eastAsia="Times"/>
          <w:b w:val="0"/>
          <w:i w:val="0"/>
          <w:color w:val="000000"/>
          <w:sz w:val="22"/>
        </w:rPr>
        <w:t>to do.</w:t>
      </w:r>
      <w:r>
        <w:rPr>
          <w:rFonts w:ascii="Times" w:hAnsi="Times" w:eastAsia="Times"/>
          <w:b w:val="0"/>
          <w:i w:val="0"/>
          <w:color w:val="000000"/>
          <w:sz w:val="22"/>
        </w:rPr>
        <w:t>That is all right.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are now </w:t>
      </w:r>
      <w:r>
        <w:rPr>
          <w:rFonts w:ascii="Times" w:hAnsi="Times" w:eastAsia="Times"/>
          <w:b w:val="0"/>
          <w:i w:val="0"/>
          <w:color w:val="000000"/>
          <w:sz w:val="22"/>
        </w:rPr>
        <w:t>our soldiers and our police.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 they must have a pickaxe and </w:t>
      </w:r>
      <w:r>
        <w:rPr>
          <w:rFonts w:ascii="Times" w:hAnsi="Times" w:eastAsia="Times"/>
          <w:b w:val="0"/>
          <w:i w:val="0"/>
          <w:color w:val="000000"/>
          <w:sz w:val="22"/>
        </w:rPr>
        <w:t>also a spade.</w:t>
      </w:r>
      <w:r>
        <w:rPr>
          <w:rFonts w:ascii="Times" w:hAnsi="Times" w:eastAsia="Times"/>
          <w:b w:val="0"/>
          <w:i w:val="0"/>
          <w:color w:val="000000"/>
          <w:sz w:val="22"/>
        </w:rPr>
        <w:t>They must clear</w:t>
      </w:r>
      <w:r>
        <w:rPr>
          <w:rFonts w:ascii="Times" w:hAnsi="Times" w:eastAsia="Times"/>
          <w:b w:val="0"/>
          <w:i w:val="0"/>
          <w:color w:val="000000"/>
          <w:sz w:val="22"/>
        </w:rPr>
        <w:t>the dirt wherever they find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rPr>
          <w:rFonts w:ascii="Times" w:hAnsi="Times" w:eastAsia="Times"/>
          <w:b w:val="0"/>
          <w:i w:val="0"/>
          <w:color w:val="000000"/>
          <w:sz w:val="22"/>
        </w:rPr>
        <w:t>primary function should be to keep the places clean.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camps in good condition both the Hindu and Muslim friends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have to clean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become their enemies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>tell them this.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their friends and servants we must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 to them that because they have come here, they should not live </w:t>
      </w:r>
      <w:r>
        <w:rPr>
          <w:rFonts w:ascii="Times" w:hAnsi="Times" w:eastAsia="Times"/>
          <w:b w:val="0"/>
          <w:i w:val="0"/>
          <w:color w:val="000000"/>
          <w:sz w:val="22"/>
        </w:rPr>
        <w:t>like helpless creatures.</w:t>
      </w:r>
      <w:r>
        <w:rPr>
          <w:rFonts w:ascii="Times" w:hAnsi="Times" w:eastAsia="Times"/>
          <w:b w:val="0"/>
          <w:i w:val="0"/>
          <w:color w:val="000000"/>
          <w:sz w:val="22"/>
        </w:rPr>
        <w:t>If Hindu refugees come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Pakistan should </w:t>
      </w:r>
      <w:r>
        <w:rPr>
          <w:rFonts w:ascii="Times" w:hAnsi="Times" w:eastAsia="Times"/>
          <w:b w:val="0"/>
          <w:i w:val="0"/>
          <w:color w:val="000000"/>
          <w:sz w:val="22"/>
        </w:rPr>
        <w:t>we push them into wells?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not keep them here and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>them?</w:t>
      </w:r>
      <w:r>
        <w:rPr>
          <w:rFonts w:ascii="Times" w:hAnsi="Times" w:eastAsia="Times"/>
          <w:b w:val="0"/>
          <w:i w:val="0"/>
          <w:color w:val="000000"/>
          <w:sz w:val="22"/>
        </w:rPr>
        <w:t>We must tell them that we would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 food and water but </w:t>
      </w:r>
      <w:r>
        <w:rPr>
          <w:rFonts w:ascii="Times" w:hAnsi="Times" w:eastAsia="Times"/>
          <w:b w:val="0"/>
          <w:i w:val="0"/>
          <w:color w:val="000000"/>
          <w:sz w:val="22"/>
        </w:rPr>
        <w:t>not sweepers.</w:t>
      </w:r>
      <w:r>
        <w:rPr>
          <w:rFonts w:ascii="Times" w:hAnsi="Times" w:eastAsia="Times"/>
          <w:b w:val="0"/>
          <w:i w:val="0"/>
          <w:color w:val="000000"/>
          <w:sz w:val="22"/>
        </w:rPr>
        <w:t>I am a very hard-hearted</w:t>
      </w:r>
      <w:r>
        <w:rPr>
          <w:rFonts w:ascii="Times" w:hAnsi="Times" w:eastAsia="Times"/>
          <w:b w:val="0"/>
          <w:i w:val="0"/>
          <w:color w:val="000000"/>
          <w:sz w:val="22"/>
        </w:rPr>
        <w:t>man.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worked with pickaxe during the Kumbh Mela at Hardwar.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used to be in charge of all the jobs concerning the camp </w:t>
      </w:r>
      <w:r>
        <w:rPr>
          <w:rFonts w:ascii="Times" w:hAnsi="Times" w:eastAsia="Times"/>
          <w:b w:val="0"/>
          <w:i w:val="0"/>
          <w:color w:val="000000"/>
          <w:sz w:val="22"/>
        </w:rPr>
        <w:t>sanitation.</w:t>
      </w:r>
      <w:r>
        <w:rPr>
          <w:rFonts w:ascii="Times" w:hAnsi="Times" w:eastAsia="Times"/>
          <w:b w:val="0"/>
          <w:i w:val="0"/>
          <w:color w:val="000000"/>
          <w:sz w:val="22"/>
        </w:rPr>
        <w:t>Everybody was trained for that type of work.</w:t>
      </w:r>
      <w:r>
        <w:rPr>
          <w:rFonts w:ascii="Times" w:hAnsi="Times" w:eastAsia="Times"/>
          <w:b w:val="0"/>
          <w:i w:val="0"/>
          <w:color w:val="000000"/>
          <w:sz w:val="22"/>
        </w:rPr>
        <w:t>So I would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whoever may be in charge of these camps, I am not bothered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is a Muslim or a Hindu, his first and foremost job is to keep his </w:t>
      </w:r>
      <w:r>
        <w:rPr>
          <w:rFonts w:ascii="Times" w:hAnsi="Times" w:eastAsia="Times"/>
          <w:b w:val="0"/>
          <w:i w:val="0"/>
          <w:color w:val="000000"/>
          <w:sz w:val="22"/>
        </w:rPr>
        <w:t>camp absolutely clean.</w:t>
      </w:r>
      <w:r>
        <w:rPr>
          <w:rFonts w:ascii="Times" w:hAnsi="Times" w:eastAsia="Times"/>
          <w:b w:val="0"/>
          <w:i w:val="0"/>
          <w:color w:val="000000"/>
          <w:sz w:val="22"/>
        </w:rPr>
        <w:t>This involves no expenditure.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shovels in the camps, it is the duty of the Government to provide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does not provide them with shovels, if it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busy that it has no time to spare, then the camp commander has to </w:t>
      </w:r>
      <w:r>
        <w:rPr>
          <w:rFonts w:ascii="Times" w:hAnsi="Times" w:eastAsia="Times"/>
          <w:b w:val="0"/>
          <w:i w:val="0"/>
          <w:color w:val="000000"/>
          <w:sz w:val="22"/>
        </w:rPr>
        <w:t>provide the shovels.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it is the duty of the Government to reach </w:t>
      </w:r>
      <w:r>
        <w:rPr>
          <w:rFonts w:ascii="Times" w:hAnsi="Times" w:eastAsia="Times"/>
          <w:b w:val="0"/>
          <w:i w:val="0"/>
          <w:color w:val="000000"/>
          <w:sz w:val="22"/>
        </w:rPr>
        <w:t>food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camps, it is also its duty to make arrangements for </w:t>
      </w:r>
      <w:r>
        <w:rPr>
          <w:rFonts w:ascii="Times" w:hAnsi="Times" w:eastAsia="Times"/>
          <w:b w:val="0"/>
          <w:i w:val="0"/>
          <w:color w:val="000000"/>
          <w:sz w:val="22"/>
        </w:rPr>
        <w:t>sanitation, drinking water and water for washing purposes.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proper sewage arrangement, cholera spreads.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 </w:t>
      </w:r>
      <w:r>
        <w:rPr>
          <w:rFonts w:ascii="Times" w:hAnsi="Times" w:eastAsia="Times"/>
          <w:b w:val="0"/>
          <w:i w:val="0"/>
          <w:color w:val="000000"/>
          <w:sz w:val="22"/>
        </w:rPr>
        <w:t>sanitation should never be imperfect.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admit that I have learnt </w:t>
      </w:r>
      <w:r>
        <w:rPr>
          <w:rFonts w:ascii="Times" w:hAnsi="Times" w:eastAsia="Times"/>
          <w:b w:val="0"/>
          <w:i w:val="0"/>
          <w:color w:val="000000"/>
          <w:sz w:val="22"/>
        </w:rPr>
        <w:t>this thing from</w:t>
      </w:r>
      <w:r>
        <w:rPr>
          <w:rFonts w:ascii="Times" w:hAnsi="Times" w:eastAsia="Times"/>
          <w:b w:val="0"/>
          <w:i w:val="0"/>
          <w:color w:val="000000"/>
          <w:sz w:val="22"/>
        </w:rPr>
        <w:t>the British.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know how camp sanitation had to </w:t>
      </w:r>
      <w:r>
        <w:rPr>
          <w:rFonts w:ascii="Times" w:hAnsi="Times" w:eastAsia="Times"/>
          <w:b w:val="0"/>
          <w:i w:val="0"/>
          <w:color w:val="000000"/>
          <w:sz w:val="22"/>
        </w:rPr>
        <w:t>be looked</w:t>
      </w:r>
      <w:r>
        <w:rPr>
          <w:rFonts w:ascii="Times" w:hAnsi="Times" w:eastAsia="Times"/>
          <w:b w:val="0"/>
          <w:i w:val="0"/>
          <w:color w:val="000000"/>
          <w:sz w:val="22"/>
        </w:rPr>
        <w:t>after.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know how thousands and millions lived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they could be entrusted with jobs so that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sanitation, or any work they may be asked to do. </w:t>
      </w:r>
      <w:r>
        <w:rPr>
          <w:rFonts w:ascii="Times" w:hAnsi="Times" w:eastAsia="Times"/>
          <w:b w:val="0"/>
          <w:i w:val="0"/>
          <w:color w:val="000000"/>
          <w:sz w:val="22"/>
        </w:rPr>
        <w:t>Militarypeople are able to do all this.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minutes a whole city comes </w:t>
      </w:r>
      <w:r>
        <w:rPr>
          <w:rFonts w:ascii="Times" w:hAnsi="Times" w:eastAsia="Times"/>
          <w:b w:val="0"/>
          <w:i w:val="0"/>
          <w:color w:val="000000"/>
          <w:sz w:val="22"/>
        </w:rPr>
        <w:t>up and tents are put up.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job in the camp is that the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reaches there first must find out the water arrangements and see </w:t>
      </w:r>
      <w:r>
        <w:rPr>
          <w:rFonts w:ascii="Times" w:hAnsi="Times" w:eastAsia="Times"/>
          <w:b w:val="0"/>
          <w:i w:val="0"/>
          <w:color w:val="000000"/>
          <w:sz w:val="22"/>
        </w:rPr>
        <w:t>how water is to be used.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party has to dig the trenches, so that </w:t>
      </w:r>
      <w:r>
        <w:rPr>
          <w:rFonts w:ascii="Times" w:hAnsi="Times" w:eastAsia="Times"/>
          <w:b w:val="0"/>
          <w:i w:val="0"/>
          <w:color w:val="000000"/>
          <w:sz w:val="22"/>
        </w:rPr>
        <w:t>urine and the latrine dirt do not flow out.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an arrangement </w:t>
      </w:r>
      <w:r>
        <w:rPr>
          <w:rFonts w:ascii="Times" w:hAnsi="Times" w:eastAsia="Times"/>
          <w:b w:val="0"/>
          <w:i w:val="0"/>
          <w:color w:val="000000"/>
          <w:sz w:val="22"/>
        </w:rPr>
        <w:t>there can be no cholera and dysentry.</w:t>
      </w:r>
      <w:r>
        <w:rPr>
          <w:rFonts w:ascii="Times" w:hAnsi="Times" w:eastAsia="Times"/>
          <w:b w:val="0"/>
          <w:i w:val="0"/>
          <w:color w:val="000000"/>
          <w:sz w:val="22"/>
        </w:rPr>
        <w:t>People can all stay with ease.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want to leave out other things.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Here people are living in chaos.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all lying helterskelter. </w:t>
      </w:r>
      <w:r>
        <w:rPr>
          <w:rFonts w:ascii="Times" w:hAnsi="Times" w:eastAsia="Times"/>
          <w:b w:val="0"/>
          <w:i w:val="0"/>
          <w:color w:val="000000"/>
          <w:sz w:val="22"/>
        </w:rPr>
        <w:t>Nobody bothers to keep the camp clean.</w:t>
      </w:r>
      <w:r>
        <w:rPr>
          <w:rFonts w:ascii="Times" w:hAnsi="Times" w:eastAsia="Times"/>
          <w:b w:val="0"/>
          <w:i w:val="0"/>
          <w:color w:val="000000"/>
          <w:sz w:val="22"/>
        </w:rPr>
        <w:t>Whom can I blame?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commander of the Muslim camp is a Muslim.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tell his people </w:t>
      </w:r>
      <w:r>
        <w:rPr>
          <w:rFonts w:ascii="Times" w:hAnsi="Times" w:eastAsia="Times"/>
          <w:b w:val="0"/>
          <w:i w:val="0"/>
          <w:color w:val="000000"/>
          <w:sz w:val="22"/>
        </w:rPr>
        <w:t>and make them understand what they should do.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>persuasive.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be told that they would all die if they continued </w:t>
      </w:r>
      <w:r>
        <w:rPr>
          <w:rFonts w:ascii="Times" w:hAnsi="Times" w:eastAsia="Times"/>
          <w:b w:val="0"/>
          <w:i w:val="0"/>
          <w:color w:val="000000"/>
          <w:sz w:val="22"/>
        </w:rPr>
        <w:t>to live in filth, that their children can’t remain unclean.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it is much </w:t>
      </w:r>
      <w:r>
        <w:rPr>
          <w:rFonts w:ascii="Times" w:hAnsi="Times" w:eastAsia="Times"/>
          <w:b w:val="0"/>
          <w:i w:val="0"/>
          <w:color w:val="000000"/>
          <w:sz w:val="22"/>
        </w:rPr>
        <w:t>better that they keep the camp clean.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do a lot there if we train </w:t>
      </w:r>
      <w:r>
        <w:rPr>
          <w:rFonts w:ascii="Times" w:hAnsi="Times" w:eastAsia="Times"/>
          <w:b w:val="0"/>
          <w:i w:val="0"/>
          <w:color w:val="000000"/>
          <w:sz w:val="22"/>
        </w:rPr>
        <w:t>those people in sanitation.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see the camp of the Hindus,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find filth there too.</w:t>
      </w:r>
      <w:r>
        <w:rPr>
          <w:rFonts w:ascii="Times" w:hAnsi="Times" w:eastAsia="Times"/>
          <w:b w:val="0"/>
          <w:i w:val="0"/>
          <w:color w:val="000000"/>
          <w:sz w:val="22"/>
        </w:rPr>
        <w:t>But there is still some difference.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never walk </w:t>
      </w:r>
      <w:r>
        <w:rPr>
          <w:rFonts w:ascii="Times" w:hAnsi="Times" w:eastAsia="Times"/>
          <w:b w:val="0"/>
          <w:i w:val="0"/>
          <w:color w:val="000000"/>
          <w:sz w:val="22"/>
        </w:rPr>
        <w:t>barefoot in that place.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no water at all in the lake.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dry.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no sewage arrangement.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neither </w:t>
      </w:r>
      <w:r>
        <w:rPr>
          <w:rFonts w:ascii="Times" w:hAnsi="Times" w:eastAsia="Times"/>
          <w:b w:val="0"/>
          <w:i w:val="0"/>
          <w:color w:val="000000"/>
          <w:sz w:val="22"/>
        </w:rPr>
        <w:t>the Muslims nor the Hindus are animals.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today we have turned </w:t>
      </w:r>
      <w:r>
        <w:rPr>
          <w:rFonts w:ascii="Times" w:hAnsi="Times" w:eastAsia="Times"/>
          <w:b w:val="0"/>
          <w:i w:val="0"/>
          <w:color w:val="000000"/>
          <w:sz w:val="22"/>
        </w:rPr>
        <w:t>into beasts.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the Hindus and the Sikhs flee from Pakistan in </w:t>
      </w:r>
      <w:r>
        <w:rPr>
          <w:rFonts w:ascii="Times" w:hAnsi="Times" w:eastAsia="Times"/>
          <w:b w:val="0"/>
          <w:i w:val="0"/>
          <w:color w:val="000000"/>
          <w:sz w:val="22"/>
        </w:rPr>
        <w:t>panic?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Hindus have behaved very badly here,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done anything there.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anyone who has committed a </w:t>
      </w:r>
      <w:r>
        <w:rPr>
          <w:rFonts w:ascii="Times" w:hAnsi="Times" w:eastAsia="Times"/>
          <w:b w:val="0"/>
          <w:i w:val="0"/>
          <w:color w:val="000000"/>
          <w:sz w:val="22"/>
        </w:rPr>
        <w:t>crime, let him be punished.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responsibility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I would ask why should anyone have to run </w:t>
      </w:r>
      <w:r>
        <w:rPr>
          <w:rFonts w:ascii="Times" w:hAnsi="Times" w:eastAsia="Times"/>
          <w:b w:val="0"/>
          <w:i w:val="0"/>
          <w:color w:val="000000"/>
          <w:sz w:val="22"/>
        </w:rPr>
        <w:t>away from here?</w:t>
      </w:r>
      <w:r>
        <w:rPr>
          <w:rFonts w:ascii="Times" w:hAnsi="Times" w:eastAsia="Times"/>
          <w:b w:val="0"/>
          <w:i w:val="0"/>
          <w:color w:val="000000"/>
          <w:sz w:val="22"/>
        </w:rPr>
        <w:t>If they are Muslims, are they to be blamed for being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Muslims?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Muslims belong to us and are under our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refugees, it is very clear that is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shame for Delhi.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who are here have not come from </w:t>
      </w:r>
      <w:r>
        <w:rPr>
          <w:rFonts w:ascii="Times" w:hAnsi="Times" w:eastAsia="Times"/>
          <w:b w:val="0"/>
          <w:i w:val="0"/>
          <w:color w:val="000000"/>
          <w:sz w:val="22"/>
        </w:rPr>
        <w:t>outside.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all of them have come from different localities of </w:t>
      </w:r>
      <w:r>
        <w:rPr>
          <w:rFonts w:ascii="Times" w:hAnsi="Times" w:eastAsia="Times"/>
          <w:b w:val="0"/>
          <w:i w:val="0"/>
          <w:color w:val="000000"/>
          <w:sz w:val="22"/>
        </w:rPr>
        <w:t>Delhi.</w:t>
      </w:r>
      <w:r>
        <w:rPr>
          <w:rFonts w:ascii="Times" w:hAnsi="Times" w:eastAsia="Times"/>
          <w:b w:val="0"/>
          <w:i w:val="0"/>
          <w:color w:val="000000"/>
          <w:sz w:val="22"/>
        </w:rPr>
        <w:t>A few of them may have come from outside.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driven </w:t>
      </w:r>
      <w:r>
        <w:rPr>
          <w:rFonts w:ascii="Times" w:hAnsi="Times" w:eastAsia="Times"/>
          <w:b w:val="0"/>
          <w:i w:val="0"/>
          <w:color w:val="000000"/>
          <w:sz w:val="22"/>
        </w:rPr>
        <w:t>them out of Delhi.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you as I told you yesterday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>matter of great shame for us.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failure of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>Pakistan that the minorities has to run away from there.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tell </w:t>
      </w:r>
      <w:r>
        <w:rPr>
          <w:rFonts w:ascii="Times" w:hAnsi="Times" w:eastAsia="Times"/>
          <w:b w:val="0"/>
          <w:i w:val="0"/>
          <w:color w:val="000000"/>
          <w:sz w:val="22"/>
        </w:rPr>
        <w:t>those people that they have got to stay in Pakistan.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in Pakistan is such that even good people are running away. </w:t>
      </w:r>
      <w:r>
        <w:rPr>
          <w:rFonts w:ascii="Times" w:hAnsi="Times" w:eastAsia="Times"/>
          <w:b w:val="0"/>
          <w:i w:val="0"/>
          <w:color w:val="000000"/>
          <w:sz w:val="22"/>
        </w:rPr>
        <w:t>Lahore is almost empty.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city built up by the Hindus 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the big mansions of the Hindus and so many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institutions—where else do you find so many colleges?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always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appreciate every good thing.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who is in possession of those </w:t>
      </w:r>
      <w:r>
        <w:rPr>
          <w:rFonts w:ascii="Times" w:hAnsi="Times" w:eastAsia="Times"/>
          <w:b w:val="0"/>
          <w:i w:val="0"/>
          <w:color w:val="000000"/>
          <w:sz w:val="22"/>
        </w:rPr>
        <w:t>colleges?</w:t>
      </w:r>
      <w:r>
        <w:rPr>
          <w:rFonts w:ascii="Times" w:hAnsi="Times" w:eastAsia="Times"/>
          <w:b w:val="0"/>
          <w:i w:val="0"/>
          <w:color w:val="000000"/>
          <w:sz w:val="22"/>
        </w:rPr>
        <w:t>All this hurts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feel ashamed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of Pakistan can be so mean.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I feel all the more ashamed </w:t>
      </w:r>
      <w:r>
        <w:rPr>
          <w:rFonts w:ascii="Times" w:hAnsi="Times" w:eastAsia="Times"/>
          <w:b w:val="0"/>
          <w:i w:val="0"/>
          <w:color w:val="000000"/>
          <w:sz w:val="22"/>
        </w:rPr>
        <w:t>when I see the situation 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the situation go wrong in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our Government, in spite of Jawaharlal who is like a lion </w:t>
      </w:r>
      <w:r>
        <w:rPr>
          <w:rFonts w:ascii="Times" w:hAnsi="Times" w:eastAsia="Times"/>
          <w:b w:val="0"/>
          <w:i w:val="0"/>
          <w:color w:val="000000"/>
          <w:sz w:val="22"/>
        </w:rPr>
        <w:t>and with a Home Minister like Sardar Patel?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his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>not be accepted?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sends out an order that a child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>protected here, that child must be protected.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could then carry on </w:t>
      </w:r>
      <w:r>
        <w:rPr>
          <w:rFonts w:ascii="Times" w:hAnsi="Times" w:eastAsia="Times"/>
          <w:b w:val="0"/>
          <w:i w:val="0"/>
          <w:color w:val="000000"/>
          <w:sz w:val="22"/>
        </w:rPr>
        <w:t>our Government.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he has military and police through which </w:t>
      </w:r>
      <w:r>
        <w:rPr>
          <w:rFonts w:ascii="Times" w:hAnsi="Times" w:eastAsia="Times"/>
          <w:b w:val="0"/>
          <w:i w:val="0"/>
          <w:color w:val="000000"/>
          <w:sz w:val="22"/>
        </w:rPr>
        <w:t>he is trying to establish peace.</w:t>
      </w:r>
      <w:r>
        <w:rPr>
          <w:rFonts w:ascii="Times" w:hAnsi="Times" w:eastAsia="Times"/>
          <w:b w:val="0"/>
          <w:i w:val="0"/>
          <w:color w:val="000000"/>
          <w:sz w:val="22"/>
        </w:rPr>
        <w:t>But whose Government is it after all?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22"/>
        </w:rPr>
        <w:t>is your own Government.</w:t>
      </w:r>
      <w:r>
        <w:rPr>
          <w:rFonts w:ascii="Times" w:hAnsi="Times" w:eastAsia="Times"/>
          <w:b w:val="0"/>
          <w:i w:val="0"/>
          <w:color w:val="000000"/>
          <w:sz w:val="22"/>
        </w:rPr>
        <w:t>You have made it.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everyone would abide by the authority of his own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Government, everything can be done.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the world will ridicule </w:t>
      </w:r>
      <w:r>
        <w:rPr>
          <w:rFonts w:ascii="Times" w:hAnsi="Times" w:eastAsia="Times"/>
          <w:b w:val="0"/>
          <w:i w:val="0"/>
          <w:color w:val="000000"/>
          <w:sz w:val="22"/>
        </w:rPr>
        <w:t>Delhi for its present state of affairs.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the European powers,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Russia, France or Britain, as well as America will laugh at us and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we are not capable of preserving our freedom.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only </w:t>
      </w:r>
      <w:r>
        <w:rPr>
          <w:rFonts w:ascii="Times" w:hAnsi="Times" w:eastAsia="Times"/>
          <w:b w:val="0"/>
          <w:i w:val="0"/>
          <w:color w:val="000000"/>
          <w:sz w:val="22"/>
        </w:rPr>
        <w:t>capable of being slaves.</w:t>
      </w:r>
      <w:r>
        <w:rPr>
          <w:rFonts w:ascii="Times" w:hAnsi="Times" w:eastAsia="Times"/>
          <w:b w:val="0"/>
          <w:i w:val="0"/>
          <w:color w:val="000000"/>
          <w:sz w:val="22"/>
        </w:rPr>
        <w:t>This should not happen.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tell the Muslims that they should surrender all their arms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 accord.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surrender their arms not out of fear, </w:t>
      </w:r>
      <w:r>
        <w:rPr>
          <w:rFonts w:ascii="Times" w:hAnsi="Times" w:eastAsia="Times"/>
          <w:b w:val="0"/>
          <w:i w:val="0"/>
          <w:color w:val="000000"/>
          <w:sz w:val="22"/>
        </w:rPr>
        <w:t>but because they are living in 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do this if they want </w:t>
      </w:r>
      <w:r>
        <w:rPr>
          <w:rFonts w:ascii="Times" w:hAnsi="Times" w:eastAsia="Times"/>
          <w:b w:val="0"/>
          <w:i w:val="0"/>
          <w:color w:val="000000"/>
          <w:sz w:val="22"/>
        </w:rPr>
        <w:t>to live like brothers.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they should prove their loyalty to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>show that they can never betray the country.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Hindus or </w:t>
      </w:r>
      <w:r>
        <w:rPr>
          <w:rFonts w:ascii="Times" w:hAnsi="Times" w:eastAsia="Times"/>
          <w:b w:val="0"/>
          <w:i w:val="0"/>
          <w:color w:val="000000"/>
          <w:sz w:val="22"/>
        </w:rPr>
        <w:t>Muslims, all of them belong to 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want to tell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the Muslims in West Punjab, the Frontier Province, Baluchistan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Sind go crazy and the Hindus and the Sikhs cannot live in peace </w:t>
      </w:r>
      <w:r>
        <w:rPr>
          <w:rFonts w:ascii="Times" w:hAnsi="Times" w:eastAsia="Times"/>
          <w:b w:val="0"/>
          <w:i w:val="0"/>
          <w:color w:val="000000"/>
          <w:sz w:val="22"/>
        </w:rPr>
        <w:t>there, then the situation becomes difficult for us 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we are </w:t>
      </w:r>
      <w:r>
        <w:rPr>
          <w:rFonts w:ascii="Times" w:hAnsi="Times" w:eastAsia="Times"/>
          <w:b w:val="0"/>
          <w:i w:val="0"/>
          <w:color w:val="000000"/>
          <w:sz w:val="22"/>
        </w:rPr>
        <w:t>all human beings.</w:t>
      </w:r>
      <w:r>
        <w:rPr>
          <w:rFonts w:ascii="Times" w:hAnsi="Times" w:eastAsia="Times"/>
          <w:b w:val="0"/>
          <w:i w:val="0"/>
          <w:color w:val="000000"/>
          <w:sz w:val="22"/>
        </w:rPr>
        <w:t>So let them understand humanity.</w:t>
      </w:r>
      <w:r>
        <w:rPr>
          <w:rFonts w:ascii="Times" w:hAnsi="Times" w:eastAsia="Times"/>
          <w:b w:val="0"/>
          <w:i w:val="0"/>
          <w:color w:val="000000"/>
          <w:sz w:val="22"/>
        </w:rPr>
        <w:t>How long can we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go on persuading?</w:t>
      </w:r>
      <w:r>
        <w:rPr>
          <w:rFonts w:ascii="Times" w:hAnsi="Times" w:eastAsia="Times"/>
          <w:b w:val="0"/>
          <w:i w:val="0"/>
          <w:color w:val="000000"/>
          <w:sz w:val="22"/>
        </w:rPr>
        <w:t>Man can go crazy and he can also be good.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</w:t>
      </w:r>
      <w:r>
        <w:rPr>
          <w:rFonts w:ascii="Times" w:hAnsi="Times" w:eastAsia="Times"/>
          <w:b w:val="0"/>
          <w:i w:val="0"/>
          <w:color w:val="000000"/>
          <w:sz w:val="22"/>
        </w:rPr>
        <w:t>him stay here peacefully if he can live properly.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some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goes so crazy that he becomes a brute, then I would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of Delhi that they should be on their guard and be brave, not </w:t>
      </w:r>
      <w:r>
        <w:rPr>
          <w:rFonts w:ascii="Times" w:hAnsi="Times" w:eastAsia="Times"/>
          <w:b w:val="0"/>
          <w:i w:val="0"/>
          <w:color w:val="000000"/>
          <w:sz w:val="22"/>
        </w:rPr>
        <w:t>cowards.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cowardice to be frightened by the arms the Muslims may </w:t>
      </w:r>
      <w:r>
        <w:rPr>
          <w:rFonts w:ascii="Times" w:hAnsi="Times" w:eastAsia="Times"/>
          <w:b w:val="0"/>
          <w:i w:val="0"/>
          <w:color w:val="000000"/>
          <w:sz w:val="22"/>
        </w:rPr>
        <w:t>be having in their possession.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we care if there are some </w:t>
      </w:r>
      <w:r>
        <w:rPr>
          <w:rFonts w:ascii="Times" w:hAnsi="Times" w:eastAsia="Times"/>
          <w:b w:val="0"/>
          <w:i w:val="0"/>
          <w:color w:val="000000"/>
          <w:sz w:val="22"/>
        </w:rPr>
        <w:t>Muslims somewhere having arms with them?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to disarm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the military to deprive </w:t>
      </w:r>
      <w:r>
        <w:rPr>
          <w:rFonts w:ascii="Times" w:hAnsi="Times" w:eastAsia="Times"/>
          <w:b w:val="0"/>
          <w:i w:val="0"/>
          <w:color w:val="000000"/>
          <w:sz w:val="22"/>
        </w:rPr>
        <w:t>them of their arms.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want to be good and truly belong to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want to live with the Hindus in amity, let them surrender their </w:t>
      </w:r>
      <w:r>
        <w:rPr>
          <w:rFonts w:ascii="Times" w:hAnsi="Times" w:eastAsia="Times"/>
          <w:b w:val="0"/>
          <w:i w:val="0"/>
          <w:color w:val="000000"/>
          <w:sz w:val="22"/>
        </w:rPr>
        <w:t>arms.</w:t>
      </w:r>
      <w:r>
        <w:rPr>
          <w:rFonts w:ascii="Times" w:hAnsi="Times" w:eastAsia="Times"/>
          <w:b w:val="0"/>
          <w:i w:val="0"/>
          <w:color w:val="000000"/>
          <w:sz w:val="22"/>
        </w:rPr>
        <w:t>And let the Muslims admit their mistakes.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say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had wished to conquer Delhi and turn the whole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into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they have realized that it is not possible to turn India into </w:t>
      </w:r>
      <w:r>
        <w:rPr>
          <w:rFonts w:ascii="Times" w:hAnsi="Times" w:eastAsia="Times"/>
          <w:b w:val="0"/>
          <w:i w:val="0"/>
          <w:color w:val="000000"/>
          <w:sz w:val="22"/>
        </w:rPr>
        <w:t>Pakistan.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be content that they are already having Pakistan.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say that they can save the Hindus in Pakistan and keep </w:t>
      </w:r>
      <w:r>
        <w:rPr>
          <w:rFonts w:ascii="Times" w:hAnsi="Times" w:eastAsia="Times"/>
          <w:b w:val="0"/>
          <w:i w:val="0"/>
          <w:color w:val="000000"/>
          <w:sz w:val="22"/>
        </w:rPr>
        <w:t>them happy.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it would so happen that both India and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compete with each other in being good and more sincere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humanity.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look towards Mecca or towards the East,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truthfulness lies in our own hearts, and what matters is that our hearts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clean.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compete with each other in being good, we can </w:t>
      </w:r>
      <w:r>
        <w:rPr>
          <w:rFonts w:ascii="Times" w:hAnsi="Times" w:eastAsia="Times"/>
          <w:b w:val="0"/>
          <w:i w:val="0"/>
          <w:color w:val="000000"/>
          <w:sz w:val="22"/>
        </w:rPr>
        <w:t>all rise high and work together.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you that since I had come here I would also wish to die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go on indulging in acts of frenzy and become overcome </w:t>
      </w:r>
      <w:r>
        <w:rPr>
          <w:rFonts w:ascii="Times" w:hAnsi="Times" w:eastAsia="Times"/>
          <w:b w:val="0"/>
          <w:i w:val="0"/>
          <w:color w:val="000000"/>
          <w:sz w:val="22"/>
        </w:rPr>
        <w:t>by rage and kill the Muslims, I can have nothing to do with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</w:t>
      </w:r>
      <w:r>
        <w:rPr>
          <w:rFonts w:ascii="Times" w:hAnsi="Times" w:eastAsia="Times"/>
          <w:b w:val="0"/>
          <w:i w:val="0"/>
          <w:color w:val="000000"/>
          <w:sz w:val="22"/>
        </w:rPr>
        <w:t>wish to be a witness to such a thing.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Muslims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the Sikhs are at fault and the Hindus and the Sikhs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Muslims are at fault, they are both wrong. They are all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to me.</w:t>
      </w:r>
      <w:r>
        <w:rPr>
          <w:rFonts w:ascii="Times" w:hAnsi="Times" w:eastAsia="Times"/>
          <w:b w:val="0"/>
          <w:i w:val="0"/>
          <w:color w:val="000000"/>
          <w:sz w:val="22"/>
        </w:rPr>
        <w:t>In my eyes the Hindus and the Muslims are all one.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</w:t>
      </w:r>
      <w:r>
        <w:rPr>
          <w:rFonts w:ascii="Times" w:hAnsi="Times" w:eastAsia="Times"/>
          <w:b w:val="0"/>
          <w:i w:val="0"/>
          <w:color w:val="000000"/>
          <w:sz w:val="22"/>
        </w:rPr>
        <w:t>the true among them are recognized by God.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you to punish </w:t>
      </w:r>
      <w:r>
        <w:rPr>
          <w:rFonts w:ascii="Times" w:hAnsi="Times" w:eastAsia="Times"/>
          <w:b w:val="0"/>
          <w:i w:val="0"/>
          <w:color w:val="000000"/>
          <w:sz w:val="22"/>
        </w:rPr>
        <w:t>the wicked for their wrong deeds 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going to be punished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</w:t>
      </w:r>
      <w:r>
        <w:rPr>
          <w:rFonts w:ascii="Times" w:hAnsi="Times" w:eastAsia="Times"/>
          <w:b w:val="0"/>
          <w:i w:val="0"/>
          <w:color w:val="000000"/>
          <w:sz w:val="22"/>
        </w:rPr>
        <w:t>I have no doubt about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essence I have drawn </w:t>
      </w:r>
      <w:r>
        <w:rPr>
          <w:rFonts w:ascii="Times" w:hAnsi="Times" w:eastAsia="Times"/>
          <w:b w:val="0"/>
          <w:i w:val="0"/>
          <w:color w:val="000000"/>
          <w:sz w:val="22"/>
        </w:rPr>
        <w:t>from all religions.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would say that whatever wrong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Muslims may do , you have got to be good.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really want to </w:t>
      </w:r>
      <w:r>
        <w:rPr>
          <w:rFonts w:ascii="Times" w:hAnsi="Times" w:eastAsia="Times"/>
          <w:b w:val="0"/>
          <w:i w:val="0"/>
          <w:color w:val="000000"/>
          <w:sz w:val="22"/>
        </w:rPr>
        <w:t>avenge the evil deeds it can only be through the deeds of goodness.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want to see that at least you do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do this much, we can deep our </w:t>
      </w:r>
      <w:r>
        <w:rPr>
          <w:rFonts w:ascii="Times" w:hAnsi="Times" w:eastAsia="Times"/>
          <w:b w:val="0"/>
          <w:i w:val="0"/>
          <w:color w:val="000000"/>
          <w:sz w:val="22"/>
        </w:rPr>
        <w:t>own Government in India in good shape.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not, we are going to lose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I, pp. 311-6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483.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GORUR</w:t>
      </w:r>
      <w:r>
        <w:rPr>
          <w:rFonts w:ascii="Times" w:hAnsi="Times" w:eastAsia="Times"/>
          <w:b w:val="0"/>
          <w:i/>
          <w:color w:val="000000"/>
          <w:sz w:val="24"/>
        </w:rPr>
        <w:t>RAMASWAMI</w:t>
      </w:r>
      <w:r>
        <w:rPr>
          <w:rFonts w:ascii="Times" w:hAnsi="Times" w:eastAsia="Times"/>
          <w:b w:val="0"/>
          <w:i/>
          <w:color w:val="000000"/>
          <w:sz w:val="24"/>
        </w:rPr>
        <w:t>IYENGAR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September 14,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</w:t>
      </w:r>
      <w:r>
        <w:rPr>
          <w:rFonts w:ascii="Times" w:hAnsi="Times" w:eastAsia="Times"/>
          <w:b w:val="0"/>
          <w:i w:val="0"/>
          <w:color w:val="000000"/>
          <w:sz w:val="16"/>
        </w:rPr>
        <w:t>RAMASWAMI,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son has become a martyr.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Brave boy!</w:t>
      </w:r>
      <w:r>
        <w:rPr>
          <w:rFonts w:ascii="Times" w:hAnsi="Times" w:eastAsia="Times"/>
          <w:b w:val="0"/>
          <w:i w:val="0"/>
          <w:color w:val="000000"/>
          <w:sz w:val="22"/>
        </w:rPr>
        <w:t>Do not grieve.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sacrifices are inevitable in our country.</w:t>
      </w:r>
      <w:r>
        <w:rPr>
          <w:rFonts w:ascii="Times" w:hAnsi="Times" w:eastAsia="Times"/>
          <w:b w:val="0"/>
          <w:i w:val="0"/>
          <w:color w:val="000000"/>
          <w:sz w:val="22"/>
        </w:rPr>
        <w:t>Let us emulate him.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only </w:t>
      </w:r>
      <w:r>
        <w:rPr>
          <w:rFonts w:ascii="Times" w:hAnsi="Times" w:eastAsia="Times"/>
          <w:b w:val="0"/>
          <w:i w:val="0"/>
          <w:color w:val="000000"/>
          <w:sz w:val="22"/>
        </w:rPr>
        <w:t>saves his life who loses it.</w:t>
      </w:r>
      <w:r>
        <w:rPr>
          <w:rFonts w:ascii="Times" w:hAnsi="Times" w:eastAsia="Times"/>
          <w:b w:val="0"/>
          <w:i w:val="0"/>
          <w:color w:val="000000"/>
          <w:sz w:val="22"/>
        </w:rPr>
        <w:t>Console your wife.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I remember you very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 W. 10580. Courtesy: Gorur Ramaswami Iyengar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MEETING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1947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night as I heard what should have been the soothing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 of gentle life-giving rain, my mind went out to the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>refugees lying about in the open camps at Delhi.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sleeping snugly </w:t>
      </w:r>
      <w:r>
        <w:rPr>
          <w:rFonts w:ascii="Times" w:hAnsi="Times" w:eastAsia="Times"/>
          <w:b w:val="0"/>
          <w:i w:val="0"/>
          <w:color w:val="000000"/>
          <w:sz w:val="22"/>
        </w:rPr>
        <w:t>in a verandah protecting me on all sides.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the cruel hand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against his brother, these thousands of men, women and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be shelterless and in many cases foodless.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places </w:t>
      </w:r>
      <w:r>
        <w:rPr>
          <w:rFonts w:ascii="Times" w:hAnsi="Times" w:eastAsia="Times"/>
          <w:b w:val="0"/>
          <w:i w:val="0"/>
          <w:color w:val="000000"/>
          <w:sz w:val="22"/>
        </w:rPr>
        <w:t>they could not but be in knee-deep water.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 other choice.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Was it all inevitable?</w:t>
      </w:r>
      <w:r>
        <w:rPr>
          <w:rFonts w:ascii="Times" w:hAnsi="Times" w:eastAsia="Times"/>
          <w:b w:val="0"/>
          <w:i w:val="0"/>
          <w:color w:val="000000"/>
          <w:sz w:val="22"/>
        </w:rPr>
        <w:t>The answer from within was an emphatic ‘No.’</w:t>
      </w:r>
      <w:r>
        <w:rPr>
          <w:rFonts w:ascii="Times" w:hAnsi="Times" w:eastAsia="Times"/>
          <w:b w:val="0"/>
          <w:i w:val="0"/>
          <w:color w:val="000000"/>
          <w:sz w:val="22"/>
        </w:rPr>
        <w:t>Was this the first fruit of freedom, just a month-old baby?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</w:t>
      </w:r>
      <w:r>
        <w:rPr>
          <w:rFonts w:ascii="Times" w:hAnsi="Times" w:eastAsia="Times"/>
          <w:b w:val="0"/>
          <w:i w:val="0"/>
          <w:color w:val="000000"/>
          <w:sz w:val="22"/>
        </w:rPr>
        <w:t>thoughts have haunted me throughout these last twenty hours.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 w:val="0"/>
          <w:color w:val="000000"/>
          <w:sz w:val="22"/>
        </w:rPr>
        <w:t>silence has been a blessing.</w:t>
      </w:r>
      <w:r>
        <w:rPr>
          <w:rFonts w:ascii="Times" w:hAnsi="Times" w:eastAsia="Times"/>
          <w:b w:val="0"/>
          <w:i w:val="0"/>
          <w:color w:val="000000"/>
          <w:sz w:val="22"/>
        </w:rPr>
        <w:t>It has made me enquire within.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</w:t>
      </w:r>
      <w:r>
        <w:rPr>
          <w:rFonts w:ascii="Times" w:hAnsi="Times" w:eastAsia="Times"/>
          <w:b w:val="0"/>
          <w:i w:val="0"/>
          <w:color w:val="000000"/>
          <w:sz w:val="22"/>
        </w:rPr>
        <w:t>citizens of Delhi gone mad?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they no humanity left in them? </w:t>
      </w:r>
      <w:r>
        <w:rPr>
          <w:rFonts w:ascii="Times" w:hAnsi="Times" w:eastAsia="Times"/>
          <w:b w:val="0"/>
          <w:i w:val="0"/>
          <w:color w:val="000000"/>
          <w:sz w:val="22"/>
        </w:rPr>
        <w:t>Have love of the country and its freedom no appeal for them?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</w:t>
      </w:r>
      <w:r>
        <w:rPr>
          <w:rFonts w:ascii="Times" w:hAnsi="Times" w:eastAsia="Times"/>
          <w:b w:val="0"/>
          <w:i w:val="0"/>
          <w:color w:val="000000"/>
          <w:sz w:val="22"/>
        </w:rPr>
        <w:t>be pardoned for putting the blame first on the Hindus and Sikhs.</w:t>
      </w:r>
    </w:p>
    <w:p>
      <w:pPr>
        <w:autoSpaceDN w:val="0"/>
        <w:autoSpaceDE w:val="0"/>
        <w:widowControl/>
        <w:spacing w:line="220" w:lineRule="exact" w:before="4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September 14, Ramachandra, a seventeen-year old student, had died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firing at Tumkur while leading a students’ procession organized by the Mysore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which was agitating for responsible government in the State.</w:t>
      </w:r>
    </w:p>
    <w:p>
      <w:pPr>
        <w:autoSpaceDN w:val="0"/>
        <w:autoSpaceDE w:val="0"/>
        <w:widowControl/>
        <w:spacing w:line="222" w:lineRule="exact" w:before="12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As Gandhiji was observing silence this was read out at the meeting.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sentences are translated from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p. 316.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Could they not be men enough to stem the tide of hatred?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 the Muslims of Delhi to shed all fear, trust God and disclose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arms in their possession which the Hindus and the Sikhs fear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have.</w:t>
      </w:r>
      <w:r>
        <w:rPr>
          <w:rFonts w:ascii="Times" w:hAnsi="Times" w:eastAsia="Times"/>
          <w:b w:val="0"/>
          <w:i w:val="0"/>
          <w:color w:val="000000"/>
          <w:sz w:val="22"/>
        </w:rPr>
        <w:t>Not that the former too do not have any.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one of </w:t>
      </w:r>
      <w:r>
        <w:rPr>
          <w:rFonts w:ascii="Times" w:hAnsi="Times" w:eastAsia="Times"/>
          <w:b w:val="0"/>
          <w:i w:val="0"/>
          <w:color w:val="000000"/>
          <w:sz w:val="22"/>
        </w:rPr>
        <w:t>degree.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may have more, some less.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Either the minority 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God and His creature man to do the right thing or rely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fire-arms to defend themselves against those whom they must not </w:t>
      </w:r>
      <w:r>
        <w:rPr>
          <w:rFonts w:ascii="Times" w:hAnsi="Times" w:eastAsia="Times"/>
          <w:b w:val="0"/>
          <w:i w:val="0"/>
          <w:color w:val="000000"/>
          <w:sz w:val="22"/>
        </w:rPr>
        <w:t>trust.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advice is precise and firm.</w:t>
      </w:r>
      <w:r>
        <w:rPr>
          <w:rFonts w:ascii="Times" w:hAnsi="Times" w:eastAsia="Times"/>
          <w:b w:val="0"/>
          <w:i w:val="0"/>
          <w:color w:val="000000"/>
          <w:sz w:val="22"/>
        </w:rPr>
        <w:t>Its soundness is manifest.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Government to defend every citizen against wrongdoers, </w:t>
      </w:r>
      <w:r>
        <w:rPr>
          <w:rFonts w:ascii="Times" w:hAnsi="Times" w:eastAsia="Times"/>
          <w:b w:val="0"/>
          <w:i w:val="0"/>
          <w:color w:val="000000"/>
          <w:sz w:val="22"/>
        </w:rPr>
        <w:t>however well-armed they may be.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trust it to demand and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damages for every member of the minority wrongfully dispossessed. </w:t>
      </w:r>
      <w:r>
        <w:rPr>
          <w:rFonts w:ascii="Times" w:hAnsi="Times" w:eastAsia="Times"/>
          <w:b w:val="0"/>
          <w:i w:val="0"/>
          <w:color w:val="000000"/>
          <w:sz w:val="22"/>
        </w:rPr>
        <w:t>All that neither Government can do is to resurrect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dead.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Delhi</w:t>
      </w:r>
      <w:r>
        <w:rPr>
          <w:rFonts w:ascii="Times" w:hAnsi="Times" w:eastAsia="Times"/>
          <w:b w:val="0"/>
          <w:i w:val="0"/>
          <w:color w:val="000000"/>
          <w:sz w:val="22"/>
        </w:rPr>
        <w:t>will</w:t>
      </w:r>
      <w:r>
        <w:rPr>
          <w:rFonts w:ascii="Times" w:hAnsi="Times" w:eastAsia="Times"/>
          <w:b w:val="0"/>
          <w:i w:val="0"/>
          <w:color w:val="000000"/>
          <w:sz w:val="22"/>
        </w:rPr>
        <w:t>make</w:t>
      </w:r>
      <w:r>
        <w:rPr>
          <w:rFonts w:ascii="Times" w:hAnsi="Times" w:eastAsia="Times"/>
          <w:b w:val="0"/>
          <w:i w:val="0"/>
          <w:color w:val="000000"/>
          <w:sz w:val="22"/>
        </w:rPr>
        <w:t>it</w:t>
      </w:r>
      <w:r>
        <w:rPr>
          <w:rFonts w:ascii="Times" w:hAnsi="Times" w:eastAsia="Times"/>
          <w:b w:val="0"/>
          <w:i w:val="0"/>
          <w:color w:val="000000"/>
          <w:sz w:val="22"/>
        </w:rPr>
        <w:t>difficult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>demand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justice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Pakistan Government.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seek justice must do justice,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clean hands.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Hindus and the Sikhs take the right step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the Muslims who have been driven out of their homes to return.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can take this courageous step, worthy from every point of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immediately reduce the refugee problem to its simplest terms.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command recognition from Pakistan, nay from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save Delhi and India from disgrace and ruin.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 of millions of the Hindus and the Sikhs and the Muslims is </w:t>
      </w:r>
      <w:r>
        <w:rPr>
          <w:rFonts w:ascii="Times" w:hAnsi="Times" w:eastAsia="Times"/>
          <w:b w:val="0"/>
          <w:i w:val="0"/>
          <w:color w:val="000000"/>
          <w:sz w:val="22"/>
        </w:rPr>
        <w:t>unthinkable.</w:t>
      </w:r>
      <w:r>
        <w:rPr>
          <w:rFonts w:ascii="Times" w:hAnsi="Times" w:eastAsia="Times"/>
          <w:b w:val="0"/>
          <w:i w:val="0"/>
          <w:color w:val="000000"/>
          <w:sz w:val="22"/>
        </w:rPr>
        <w:t>It is wrong.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wrong of Pakistan will be undone by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of a resolute non-transfer of population.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 shall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stand by it, even though mine may be the solitary voice in </w:t>
      </w:r>
      <w:r>
        <w:rPr>
          <w:rFonts w:ascii="Times" w:hAnsi="Times" w:eastAsia="Times"/>
          <w:b w:val="0"/>
          <w:i w:val="0"/>
          <w:color w:val="000000"/>
          <w:sz w:val="22"/>
        </w:rPr>
        <w:t>its favour.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28-9-1947</w:t>
      </w:r>
    </w:p>
    <w:p>
      <w:pPr>
        <w:autoSpaceDN w:val="0"/>
        <w:autoSpaceDE w:val="0"/>
        <w:widowControl/>
        <w:spacing w:line="240" w:lineRule="exact" w:before="3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As Gandhiji was observing silence this was read out at the meeting.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</w:t>
      </w:r>
      <w:r>
        <w:rPr>
          <w:rFonts w:ascii="Times" w:hAnsi="Times" w:eastAsia="Times"/>
          <w:b w:val="0"/>
          <w:i/>
          <w:color w:val="000000"/>
          <w:sz w:val="24"/>
        </w:rPr>
        <w:t>NOTE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AMRIT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KAUR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September 15,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auto" w:before="7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701800" cy="12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587500" cy="152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to be true religion which the wise and the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ever free from passion and hate follow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>appeals to the heart.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3710. Courtesy: Amrit Kaur. Also G. N. 6519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S.</w:t>
      </w:r>
      <w:r>
        <w:rPr>
          <w:rFonts w:ascii="Times" w:hAnsi="Times" w:eastAsia="Times"/>
          <w:b w:val="0"/>
          <w:i/>
          <w:color w:val="000000"/>
          <w:sz w:val="24"/>
        </w:rPr>
        <w:t>A.</w:t>
      </w:r>
      <w:r>
        <w:rPr>
          <w:rFonts w:ascii="Times" w:hAnsi="Times" w:eastAsia="Times"/>
          <w:b w:val="0"/>
          <w:i/>
          <w:color w:val="000000"/>
          <w:sz w:val="24"/>
        </w:rPr>
        <w:t>BRELVI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BRELVI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 and the cutting.</w:t>
      </w:r>
      <w:r>
        <w:rPr>
          <w:rFonts w:ascii="Times" w:hAnsi="Times" w:eastAsia="Times"/>
          <w:b w:val="0"/>
          <w:i w:val="0"/>
          <w:color w:val="000000"/>
          <w:sz w:val="22"/>
        </w:rPr>
        <w:t>What you say is right.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</w:t>
      </w:r>
      <w:r>
        <w:rPr>
          <w:rFonts w:ascii="Times" w:hAnsi="Times" w:eastAsia="Times"/>
          <w:b w:val="0"/>
          <w:i w:val="0"/>
          <w:color w:val="000000"/>
          <w:sz w:val="22"/>
        </w:rPr>
        <w:t>mention it in the prayer meeting also.</w:t>
      </w:r>
    </w:p>
    <w:p>
      <w:pPr>
        <w:autoSpaceDN w:val="0"/>
        <w:autoSpaceDE w:val="0"/>
        <w:widowControl/>
        <w:spacing w:line="220" w:lineRule="exact" w:before="86" w:after="0"/>
        <w:ind w:left="0" w:right="1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S. A. Brelvi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ZAHID</w:t>
      </w:r>
      <w:r>
        <w:rPr>
          <w:rFonts w:ascii="Times" w:hAnsi="Times" w:eastAsia="Times"/>
          <w:b w:val="0"/>
          <w:i/>
          <w:color w:val="000000"/>
          <w:sz w:val="24"/>
        </w:rPr>
        <w:t>HUSSAIN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</w:t>
      </w:r>
      <w:r>
        <w:rPr>
          <w:rFonts w:ascii="Times" w:hAnsi="Times" w:eastAsia="Times"/>
          <w:b w:val="0"/>
          <w:i w:val="0"/>
          <w:color w:val="000000"/>
          <w:sz w:val="16"/>
        </w:rPr>
        <w:t>FRIEND,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wicked of you to fall ill when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ounce of your energy is wanted at your post of duty.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God </w:t>
      </w:r>
      <w:r>
        <w:rPr>
          <w:rFonts w:ascii="Times" w:hAnsi="Times" w:eastAsia="Times"/>
          <w:b w:val="0"/>
          <w:i w:val="0"/>
          <w:color w:val="000000"/>
          <w:sz w:val="22"/>
        </w:rPr>
        <w:t>restore you quickly.</w:t>
      </w:r>
    </w:p>
    <w:p>
      <w:pPr>
        <w:autoSpaceDN w:val="0"/>
        <w:autoSpaceDE w:val="0"/>
        <w:widowControl/>
        <w:spacing w:line="220" w:lineRule="exact" w:before="4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Amrit Kaur papers this is placed after the letter dated August 29, 1947,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 Kaur”, 29-8-1947.  The addressee was at New Delhi and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 Gandhiji at Calcutta.  Gandhiji reached New Delhi on September 9, silence day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which was September 15.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Syed Abdullah Brelvi (1891-1949); Editor,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1924 till his death in January 1949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was High Commissioner for Pakistan in 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As promised I made the appeal the very evening.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nothing </w:t>
      </w:r>
      <w:r>
        <w:rPr>
          <w:rFonts w:ascii="Times" w:hAnsi="Times" w:eastAsia="Times"/>
          <w:b w:val="0"/>
          <w:i w:val="0"/>
          <w:color w:val="000000"/>
          <w:sz w:val="22"/>
        </w:rPr>
        <w:t>had happened in response.</w:t>
      </w:r>
    </w:p>
    <w:p>
      <w:pPr>
        <w:autoSpaceDN w:val="0"/>
        <w:autoSpaceDE w:val="0"/>
        <w:widowControl/>
        <w:spacing w:line="220" w:lineRule="exact" w:before="86" w:after="282"/>
        <w:ind w:left="0" w:right="1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AHID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USSAIN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AHEB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: 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 w:num="2" w:equalWidth="0">
            <w:col w:w="3564" w:space="0"/>
            <w:col w:w="295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74"/>
        <w:ind w:left="0" w:right="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358" w:left="1440" w:header="720" w:footer="720" w:gutter="0"/>
          <w:cols w:num="2" w:equalWidth="0">
            <w:col w:w="3564" w:space="0"/>
            <w:col w:w="295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488.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DR.</w:t>
      </w:r>
      <w:r>
        <w:rPr>
          <w:rFonts w:ascii="Times" w:hAnsi="Times" w:eastAsia="Times"/>
          <w:b w:val="0"/>
          <w:i/>
          <w:color w:val="000000"/>
          <w:sz w:val="24"/>
        </w:rPr>
        <w:t>JOHN</w:t>
      </w:r>
      <w:r>
        <w:rPr>
          <w:rFonts w:ascii="Times" w:hAnsi="Times" w:eastAsia="Times"/>
          <w:b w:val="0"/>
          <w:i/>
          <w:color w:val="000000"/>
          <w:sz w:val="24"/>
        </w:rPr>
        <w:t>HAYNES</w:t>
      </w:r>
      <w:r>
        <w:rPr>
          <w:rFonts w:ascii="Times" w:hAnsi="Times" w:eastAsia="Times"/>
          <w:b w:val="0"/>
          <w:i/>
          <w:color w:val="000000"/>
          <w:sz w:val="24"/>
        </w:rPr>
        <w:t>HOLMES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</w:t>
      </w:r>
      <w:r>
        <w:rPr>
          <w:rFonts w:ascii="Times" w:hAnsi="Times" w:eastAsia="Times"/>
          <w:b w:val="0"/>
          <w:i w:val="0"/>
          <w:color w:val="000000"/>
          <w:sz w:val="16"/>
        </w:rPr>
        <w:t>DR.</w:t>
      </w:r>
      <w:r>
        <w:rPr>
          <w:rFonts w:ascii="Times" w:hAnsi="Times" w:eastAsia="Times"/>
          <w:b w:val="0"/>
          <w:i w:val="0"/>
          <w:color w:val="000000"/>
          <w:sz w:val="16"/>
        </w:rPr>
        <w:t>HOLMES,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Devdas has handed me your kind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do not remember having received Mr. Ording’s invitation.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>any event I should be at sea serving on the committee.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way seems </w:t>
      </w:r>
      <w:r>
        <w:rPr>
          <w:rFonts w:ascii="Times" w:hAnsi="Times" w:eastAsia="Times"/>
          <w:b w:val="0"/>
          <w:i w:val="0"/>
          <w:color w:val="000000"/>
          <w:sz w:val="22"/>
        </w:rPr>
        <w:t>to be different.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discuss this when we meet and if you and I </w:t>
      </w:r>
      <w:r>
        <w:rPr>
          <w:rFonts w:ascii="Times" w:hAnsi="Times" w:eastAsia="Times"/>
          <w:b w:val="0"/>
          <w:i w:val="0"/>
          <w:color w:val="000000"/>
          <w:sz w:val="22"/>
        </w:rPr>
        <w:t>find the time for it.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10970. Courtesy: Roger W. Holmes. Also Pyarelal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DORA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</w:t>
      </w:r>
      <w:r>
        <w:rPr>
          <w:rFonts w:ascii="Times" w:hAnsi="Times" w:eastAsia="Times"/>
          <w:b w:val="0"/>
          <w:i w:val="0"/>
          <w:color w:val="000000"/>
          <w:sz w:val="16"/>
        </w:rPr>
        <w:t>DORA,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sorry the climate disagrees with you.</w:t>
      </w:r>
      <w:r>
        <w:rPr>
          <w:rFonts w:ascii="Times" w:hAnsi="Times" w:eastAsia="Times"/>
          <w:b w:val="0"/>
          <w:i w:val="0"/>
          <w:color w:val="000000"/>
          <w:sz w:val="22"/>
        </w:rPr>
        <w:t>I am a plain man.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only shelter I could afford I provided.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must shift for 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yourselves.</w:t>
      </w:r>
      <w:r>
        <w:rPr>
          <w:rFonts w:ascii="Times" w:hAnsi="Times" w:eastAsia="Times"/>
          <w:b w:val="0"/>
          <w:i w:val="0"/>
          <w:color w:val="000000"/>
          <w:sz w:val="22"/>
        </w:rPr>
        <w:t>Himalayas is not India, they are in 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way is not your way.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should do as seems to you </w:t>
      </w:r>
      <w:r>
        <w:rPr>
          <w:rFonts w:ascii="Times" w:hAnsi="Times" w:eastAsia="Times"/>
          <w:b w:val="0"/>
          <w:i w:val="0"/>
          <w:color w:val="000000"/>
          <w:sz w:val="22"/>
        </w:rPr>
        <w:t>best.</w:t>
      </w:r>
      <w:r>
        <w:rPr>
          <w:rFonts w:ascii="Times" w:hAnsi="Times" w:eastAsia="Times"/>
          <w:b w:val="0"/>
          <w:i w:val="0"/>
          <w:color w:val="000000"/>
          <w:sz w:val="22"/>
        </w:rPr>
        <w:t>Consult the manager and suit him.</w:t>
      </w:r>
      <w:r>
        <w:rPr>
          <w:rFonts w:ascii="Times" w:hAnsi="Times" w:eastAsia="Times"/>
          <w:b w:val="0"/>
          <w:i w:val="0"/>
          <w:color w:val="000000"/>
          <w:sz w:val="22"/>
        </w:rPr>
        <w:t>I am sorry.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8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CHOITHRAM</w:t>
      </w:r>
      <w:r>
        <w:rPr>
          <w:rFonts w:ascii="Times" w:hAnsi="Times" w:eastAsia="Times"/>
          <w:b w:val="0"/>
          <w:i/>
          <w:color w:val="000000"/>
          <w:sz w:val="24"/>
        </w:rPr>
        <w:t>GIDWANI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</w:t>
      </w:r>
      <w:r>
        <w:rPr>
          <w:rFonts w:ascii="Times" w:hAnsi="Times" w:eastAsia="Times"/>
          <w:b w:val="0"/>
          <w:i w:val="0"/>
          <w:color w:val="000000"/>
          <w:sz w:val="16"/>
        </w:rPr>
        <w:t>CHOITHRAM,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What is this that you are doing?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people must flee why must </w:t>
      </w:r>
      <w:r>
        <w:rPr>
          <w:rFonts w:ascii="Times" w:hAnsi="Times" w:eastAsia="Times"/>
          <w:b w:val="0"/>
          <w:i w:val="0"/>
          <w:color w:val="000000"/>
          <w:sz w:val="22"/>
        </w:rPr>
        <w:t>they all flock to Bombay?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 way of fighting too.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you </w:t>
      </w:r>
      <w:r>
        <w:rPr>
          <w:rFonts w:ascii="Times" w:hAnsi="Times" w:eastAsia="Times"/>
          <w:b w:val="0"/>
          <w:i w:val="0"/>
          <w:color w:val="000000"/>
          <w:sz w:val="22"/>
        </w:rPr>
        <w:t>ruining the case of Sind?</w:t>
      </w:r>
      <w:r>
        <w:rPr>
          <w:rFonts w:ascii="Times" w:hAnsi="Times" w:eastAsia="Times"/>
          <w:b w:val="0"/>
          <w:i w:val="0"/>
          <w:color w:val="000000"/>
          <w:sz w:val="22"/>
        </w:rPr>
        <w:t>Ponder well.</w:t>
      </w:r>
      <w:r>
        <w:rPr>
          <w:rFonts w:ascii="Times" w:hAnsi="Times" w:eastAsia="Times"/>
          <w:b w:val="0"/>
          <w:i w:val="0"/>
          <w:color w:val="000000"/>
          <w:sz w:val="22"/>
        </w:rPr>
        <w:t>The time is extremely delicate.</w:t>
      </w:r>
      <w:r>
        <w:rPr>
          <w:rFonts w:ascii="Times" w:hAnsi="Times" w:eastAsia="Times"/>
          <w:b w:val="0"/>
          <w:i w:val="0"/>
          <w:color w:val="000000"/>
          <w:sz w:val="22"/>
        </w:rPr>
        <w:t>‘Do or die’ is not a mere slogan to be spoken but to be acted upon.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491.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SRI</w:t>
      </w:r>
      <w:r>
        <w:rPr>
          <w:rFonts w:ascii="Times" w:hAnsi="Times" w:eastAsia="Times"/>
          <w:b w:val="0"/>
          <w:i/>
          <w:color w:val="000000"/>
          <w:sz w:val="24"/>
        </w:rPr>
        <w:t>PRAKASA</w:t>
      </w:r>
    </w:p>
    <w:p>
      <w:pPr>
        <w:autoSpaceDN w:val="0"/>
        <w:autoSpaceDE w:val="0"/>
        <w:widowControl/>
        <w:spacing w:line="27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</w:t>
      </w:r>
      <w:r>
        <w:rPr>
          <w:rFonts w:ascii="Times" w:hAnsi="Times" w:eastAsia="Times"/>
          <w:b w:val="0"/>
          <w:i w:val="0"/>
          <w:color w:val="000000"/>
          <w:sz w:val="16"/>
        </w:rPr>
        <w:t>SRI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PRAKASA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sending two letters herewith.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task is very difficult, it </w:t>
      </w:r>
      <w:r>
        <w:rPr>
          <w:rFonts w:ascii="Times" w:hAnsi="Times" w:eastAsia="Times"/>
          <w:b w:val="0"/>
          <w:i w:val="0"/>
          <w:color w:val="000000"/>
          <w:sz w:val="22"/>
        </w:rPr>
        <w:t>means action, not merely talking.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task is not to hope for the best but to work for the good </w:t>
      </w:r>
      <w:r>
        <w:rPr>
          <w:rFonts w:ascii="Times" w:hAnsi="Times" w:eastAsia="Times"/>
          <w:b w:val="0"/>
          <w:i w:val="0"/>
          <w:color w:val="000000"/>
          <w:sz w:val="22"/>
        </w:rPr>
        <w:t>unto death.</w:t>
      </w:r>
      <w:r>
        <w:rPr>
          <w:rFonts w:ascii="Times" w:hAnsi="Times" w:eastAsia="Times"/>
          <w:b w:val="0"/>
          <w:i w:val="0"/>
          <w:color w:val="000000"/>
          <w:sz w:val="22"/>
        </w:rPr>
        <w:t>All non-Muslims should look up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Two letters are enclosed.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Journalist and educationist; member, A. I. C. C., 1918-45; India’s High </w:t>
      </w:r>
      <w:r>
        <w:rPr>
          <w:rFonts w:ascii="Times" w:hAnsi="Times" w:eastAsia="Times"/>
          <w:b w:val="0"/>
          <w:i w:val="0"/>
          <w:color w:val="000000"/>
          <w:sz w:val="18"/>
        </w:rPr>
        <w:t>Commissioner in Pakistan, 1947-49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716" w:right="141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R.</w:t>
      </w:r>
      <w:r>
        <w:rPr>
          <w:rFonts w:ascii="Times" w:hAnsi="Times" w:eastAsia="Times"/>
          <w:b w:val="0"/>
          <w:i/>
          <w:color w:val="000000"/>
          <w:sz w:val="24"/>
        </w:rPr>
        <w:t>S.</w:t>
      </w:r>
      <w:r>
        <w:rPr>
          <w:rFonts w:ascii="Times" w:hAnsi="Times" w:eastAsia="Times"/>
          <w:b w:val="0"/>
          <w:i/>
          <w:color w:val="000000"/>
          <w:sz w:val="24"/>
        </w:rPr>
        <w:t>S.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RALLY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63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16, 1947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had visited the Rashtriya Swayamsevak Sangh camp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ago at Wardha, when the founder Shri Hedgewar was alive. The late Shri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Jamnalal Bajaj had taken him to the camp and he (Gandhiji) had been very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impressed by their discipline, complete absence of untouchability and rigorous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simplicity. Since then the Sangh had grown. Gandhiji was convinced that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 which was inspired by the ideal of service and self-sacrifice was bound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grow in strength. But in order to be truly useful, self-sacrifice had to be combined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purity of motive and true knowledge. Sacrifice without these two had been </w:t>
      </w:r>
      <w:r>
        <w:rPr>
          <w:rFonts w:ascii="Times" w:hAnsi="Times" w:eastAsia="Times"/>
          <w:b w:val="0"/>
          <w:i w:val="0"/>
          <w:color w:val="000000"/>
          <w:sz w:val="18"/>
        </w:rPr>
        <w:t>known to prove ruinous to society.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prayer that was recited at the beginning was in praise of Mother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culture and Hindu religion. He claimed to be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Hindu. He took the root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meaning of the word </w:t>
      </w:r>
      <w:r>
        <w:rPr>
          <w:rFonts w:ascii="Times" w:hAnsi="Times" w:eastAsia="Times"/>
          <w:b w:val="0"/>
          <w:i/>
          <w:color w:val="000000"/>
          <w:sz w:val="18"/>
        </w:rPr>
        <w:t>sanatana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 one knew accurately the origin of the word Hindu.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 was given to us and we had characteristically adopted it. Hinduism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absorbed the best of all the faiths of the world and in that sense it was not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exclusive religion. Hence it could have no quarrel with Islam or its followers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unfortunately was the case today. When the poison of untouchability entered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Hinduism, the decline began. One thing was certain, and he had been proclaiming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house-tops, that if untouchability lived, Hinduism must die. Similarly,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felt that in India there was no place for anyone else except the Hindus and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non-Hindus, especially Muslims, wished to live here, they had to live as the slaves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Hindus, they would kill Hinduism. Similarly if Pakistan believed that in Pakistan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the Muslims had a rightful place and the non-Muslims had to live there on </w:t>
      </w:r>
      <w:r>
        <w:rPr>
          <w:rFonts w:ascii="Times" w:hAnsi="Times" w:eastAsia="Times"/>
          <w:b w:val="0"/>
          <w:i w:val="0"/>
          <w:color w:val="000000"/>
          <w:sz w:val="18"/>
        </w:rPr>
        <w:t>sufferance and as their slaves, it would be the death-knell of Islam in India.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an unfortunate fact that India had been divided into two parts. If one 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went mad and did ugly deeds, was the other part to follow suit? There was no gain in </w:t>
      </w:r>
      <w:r>
        <w:rPr>
          <w:rFonts w:ascii="Times" w:hAnsi="Times" w:eastAsia="Times"/>
          <w:b w:val="0"/>
          <w:i w:val="0"/>
          <w:color w:val="000000"/>
          <w:sz w:val="18"/>
        </w:rPr>
        <w:t>returning evil for evil. Religion taught us to return good for evil.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seen their Guruji a few days ago. He had mentioned to him the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complaints about the Sangh that he had received in Calcutta and Delhi. The Guruji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assured him that though he could not vouch- safe for the correct behaviour of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of the Sangh, the policy of the Sangh was purely service of the Hindus and </w:t>
      </w:r>
      <w:r>
        <w:rPr>
          <w:rFonts w:ascii="Times" w:hAnsi="Times" w:eastAsia="Times"/>
          <w:b w:val="0"/>
          <w:i w:val="0"/>
          <w:color w:val="000000"/>
          <w:sz w:val="18"/>
        </w:rPr>
        <w:t>Hinduism and that too not at the cost of anyone else. The Sangh did not believe in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Held in the sweepers’ colony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76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aggression. It did not believe in ahimsa. It taught the art of self-defence. It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taught retaliation.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the ship of India was passing through troubled waters. The leaders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 of the Government were the best that India possessed. Some people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dissatisfied with them. He would ask them to produce better men if they could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advise the old guards to hand over the reins to their betters. After all the Sardar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an old man and Pandit Jawaharlal, though not old in years, looked old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haggard under the burden he was carrying. They were doing their utmost to serve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people, but they could only act according to their lights. If the vast bulk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wanted to go in a particular direction, even though it might be wrong, no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prevent them from doing so. But even a single individual had the right to raise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voice against it and give them the warning. That is what Gandhiji was doing.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told that he was the friend of the Muslims and the enemy of the Hindus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Sikhs. It was true that he was a friend of the Muslims, as he was of the Parsis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others. In this respect he was the same today as he had been since the age of twelve.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those who called him the enemy of the Hindus and the Sikhs did not know him. He </w:t>
      </w:r>
      <w:r>
        <w:rPr>
          <w:rFonts w:ascii="Times" w:hAnsi="Times" w:eastAsia="Times"/>
          <w:b w:val="0"/>
          <w:i w:val="0"/>
          <w:color w:val="000000"/>
          <w:sz w:val="18"/>
        </w:rPr>
        <w:t>could be enemy of none, much less of the Hindus and Sikhs.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Pakistan persisted in wrongdoing, there was bound to be war between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Pakistan. If he had his way, he would have no military; not even police. But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tall talk. He was not the Government. Why did not Pakistan plead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and the Sikhs and ask them not to leave their homes and ensure their safety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way? Why could not they in the Indian Union ensure the safety of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Muslim? Today both the parties appeared to have gone crazy. The result could be </w:t>
      </w:r>
      <w:r>
        <w:rPr>
          <w:rFonts w:ascii="Times" w:hAnsi="Times" w:eastAsia="Times"/>
          <w:b w:val="0"/>
          <w:i w:val="0"/>
          <w:color w:val="000000"/>
          <w:sz w:val="18"/>
        </w:rPr>
        <w:t>nothing but destruction and misery.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Sangh was a well-organized, well-disciplined body. Its strength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used in the interest of India or against it. He did not know whether there was any truth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allegations made against the Sangh. It was for the Sangh to show by their </w:t>
      </w:r>
      <w:r>
        <w:rPr>
          <w:rFonts w:ascii="Times" w:hAnsi="Times" w:eastAsia="Times"/>
          <w:b w:val="0"/>
          <w:i w:val="0"/>
          <w:color w:val="000000"/>
          <w:sz w:val="18"/>
        </w:rPr>
        <w:t>uniform behaviour that the allegations were baseless.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conclusion of the speech, Gandhiji invited questions. One person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Hinduism permitted killing of an evil-doer.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If not how did he explain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exhortation by Lord Krishna in the second chapter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destroy the </w:t>
      </w:r>
      <w:r>
        <w:rPr>
          <w:rFonts w:ascii="Times" w:hAnsi="Times" w:eastAsia="Times"/>
          <w:b w:val="0"/>
          <w:i w:val="0"/>
          <w:color w:val="000000"/>
          <w:sz w:val="18"/>
        </w:rPr>
        <w:t>Kauravas.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reply to the first question, said Gandhiji, was both yes and no. One had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an infallible judge as to who was the evil-doer before the question of killing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arise. In other words one had to be completely faultless before such a right could </w:t>
      </w:r>
      <w:r>
        <w:rPr>
          <w:rFonts w:ascii="Times" w:hAnsi="Times" w:eastAsia="Times"/>
          <w:b w:val="0"/>
          <w:i w:val="0"/>
          <w:color w:val="000000"/>
          <w:sz w:val="18"/>
        </w:rPr>
        <w:t>accrue to one. How could a sinner claim the right to judge or execute another sinner?</w:t>
      </w:r>
    </w:p>
    <w:p>
      <w:pPr>
        <w:autoSpaceDN w:val="0"/>
        <w:autoSpaceDE w:val="0"/>
        <w:widowControl/>
        <w:spacing w:line="220" w:lineRule="exact" w:before="50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“Speech at Prayer Meeting”, 12-9-1947.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follows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for the second question, granting that the right to punish the evildoer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recognized by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, it could be exercised by the properly constituted Government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Sardar and Pandit Nehru will be rendered powerless if </w:t>
      </w:r>
      <w:r>
        <w:rPr>
          <w:rFonts w:ascii="Times" w:hAnsi="Times" w:eastAsia="Times"/>
          <w:b w:val="0"/>
          <w:i w:val="0"/>
          <w:color w:val="000000"/>
          <w:sz w:val="22"/>
        </w:rPr>
        <w:t>you become judge and executioner in one.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tried 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nation.</w:t>
      </w:r>
      <w:r>
        <w:rPr>
          <w:rFonts w:ascii="Times" w:hAnsi="Times" w:eastAsia="Times"/>
          <w:b w:val="0"/>
          <w:i w:val="0"/>
          <w:color w:val="000000"/>
          <w:sz w:val="22"/>
        </w:rPr>
        <w:t>Give them a chance to serve you.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sabotage their </w:t>
      </w:r>
      <w:r>
        <w:rPr>
          <w:rFonts w:ascii="Times" w:hAnsi="Times" w:eastAsia="Times"/>
          <w:b w:val="0"/>
          <w:i w:val="0"/>
          <w:color w:val="000000"/>
          <w:sz w:val="22"/>
        </w:rPr>
        <w:t>efforts by taking the law into your own hands.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28-9-1947, and </w:t>
      </w: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441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</w:t>
      </w:r>
      <w:r>
        <w:rPr>
          <w:rFonts w:ascii="Times" w:hAnsi="Times" w:eastAsia="Times"/>
          <w:b w:val="0"/>
          <w:i/>
          <w:color w:val="000000"/>
          <w:sz w:val="24"/>
        </w:rPr>
        <w:t>FRAGMENT</w:t>
      </w:r>
      <w:r>
        <w:rPr>
          <w:rFonts w:ascii="Times" w:hAnsi="Times" w:eastAsia="Times"/>
          <w:b w:val="0"/>
          <w:i/>
          <w:color w:val="000000"/>
          <w:sz w:val="24"/>
        </w:rPr>
        <w:t>OF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PYARELAL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1947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coming to Noakhali is uncertain.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here is most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only in the midst of difficulties that one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>tested. . . .</w:t>
      </w:r>
    </w:p>
    <w:p>
      <w:pPr>
        <w:autoSpaceDN w:val="0"/>
        <w:tabs>
          <w:tab w:pos="550" w:val="left"/>
          <w:tab w:pos="31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always well with those who put themselves completely in </w:t>
      </w:r>
      <w:r>
        <w:rPr>
          <w:rFonts w:ascii="Times" w:hAnsi="Times" w:eastAsia="Times"/>
          <w:b w:val="0"/>
          <w:i w:val="0"/>
          <w:color w:val="000000"/>
          <w:sz w:val="22"/>
        </w:rPr>
        <w:t>God’s hands.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be as He wills.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528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494.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1947</w:t>
      </w:r>
    </w:p>
    <w:p>
      <w:pPr>
        <w:autoSpaceDN w:val="0"/>
        <w:autoSpaceDE w:val="0"/>
        <w:widowControl/>
        <w:spacing w:line="28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 experience of last evening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decided not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</w:t>
      </w:r>
      <w:r>
        <w:rPr>
          <w:rFonts w:ascii="Times" w:hAnsi="Times" w:eastAsia="Times"/>
          <w:b w:val="0"/>
          <w:i w:val="0"/>
          <w:color w:val="000000"/>
          <w:sz w:val="22"/>
        </w:rPr>
        <w:t>the prayers till every man present in the audience is ready</w:t>
      </w:r>
      <w:r>
        <w:rPr>
          <w:rFonts w:ascii="Times" w:hAnsi="Times" w:eastAsia="Times"/>
          <w:b w:val="0"/>
          <w:i w:val="0"/>
          <w:color w:val="000000"/>
          <w:sz w:val="22"/>
        </w:rPr>
        <w:t>for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</w:t>
      </w:r>
      <w:r>
        <w:rPr>
          <w:rFonts w:ascii="Times" w:hAnsi="Times" w:eastAsia="Times"/>
          <w:b w:val="0"/>
          <w:i w:val="0"/>
          <w:color w:val="000000"/>
          <w:sz w:val="22"/>
        </w:rPr>
        <w:t>never imposed anything on anybody, then how can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impose a highly </w:t>
      </w:r>
      <w:r>
        <w:rPr>
          <w:rFonts w:ascii="Times" w:hAnsi="Times" w:eastAsia="Times"/>
          <w:b w:val="0"/>
          <w:i w:val="0"/>
          <w:color w:val="000000"/>
          <w:sz w:val="22"/>
        </w:rPr>
        <w:t>spiritual thing like prayer?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prompting to pray or not to pray </w:t>
      </w:r>
      <w:r>
        <w:rPr>
          <w:rFonts w:ascii="Times" w:hAnsi="Times" w:eastAsia="Times"/>
          <w:b w:val="0"/>
          <w:i w:val="0"/>
          <w:color w:val="000000"/>
          <w:sz w:val="22"/>
        </w:rPr>
        <w:t>should come from within.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question at all of pleasing 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letter to the addressee Sushila Nayyar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wrote: “Bapu is going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 hard time of it here.  Yesterday he was saying that he would not be surprised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us might have to go the way of the leaders of the French Revolution.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exchange of population is actually taking place however much we may dislike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there be a mass exodus of Hindus from East Pakistan after the manner of West </w:t>
      </w:r>
      <w:r>
        <w:rPr>
          <w:rFonts w:ascii="Times" w:hAnsi="Times" w:eastAsia="Times"/>
          <w:b w:val="0"/>
          <w:i w:val="0"/>
          <w:color w:val="000000"/>
          <w:sz w:val="18"/>
        </w:rPr>
        <w:t>Pakistan?  Bapu says it would be a catastrophe.”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prayer meeting on September 16, as soon as the recitation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Koran had commenced, someone in the gathering shouted: “To the recitation of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verses, our mothers and sisters were dishonoured, our dear ones killed.  We will not let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recite these verses here.” Some shouted: “Gandhi </w:t>
      </w:r>
      <w:r>
        <w:rPr>
          <w:rFonts w:ascii="Times" w:hAnsi="Times" w:eastAsia="Times"/>
          <w:b w:val="0"/>
          <w:i/>
          <w:color w:val="000000"/>
          <w:sz w:val="18"/>
        </w:rPr>
        <w:t>murdabad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(death to Gandhi). </w:t>
      </w:r>
      <w:r>
        <w:rPr>
          <w:rFonts w:ascii="Times" w:hAnsi="Times" w:eastAsia="Times"/>
          <w:b w:val="0"/>
          <w:i w:val="0"/>
          <w:color w:val="000000"/>
          <w:sz w:val="18"/>
        </w:rPr>
        <w:t>All efforts to restore order having failed, the prayer was abandoned.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prayer meetings have become really popular.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that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of people have been benefited from these meetings.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times of mutual tension I very well understand the anger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who have undergone great hardships.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only condition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the prayer is that I should not be expected to omit that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 portion to which there may be some objection.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should be heartily accepted as a whole or it should be rejected.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 recitation from the Koran is that part of the prayer which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discontinued.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your resentment and the impatience it </w:t>
      </w:r>
      <w:r>
        <w:rPr>
          <w:rFonts w:ascii="Times" w:hAnsi="Times" w:eastAsia="Times"/>
          <w:b w:val="0"/>
          <w:i w:val="0"/>
          <w:color w:val="000000"/>
          <w:sz w:val="22"/>
        </w:rPr>
        <w:t>generates.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wish to qualify yourselves to deserve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you will have to curb your anger and will have to depend on </w:t>
      </w:r>
      <w:r>
        <w:rPr>
          <w:rFonts w:ascii="Times" w:hAnsi="Times" w:eastAsia="Times"/>
          <w:b w:val="0"/>
          <w:i w:val="0"/>
          <w:color w:val="000000"/>
          <w:sz w:val="22"/>
        </w:rPr>
        <w:t>your Government to get the fullest justice done to you.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proposing to you my method of non-violence, much as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to, for I know that today no one is going to listen to my talk about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have suggested that you should adopt the </w:t>
      </w:r>
      <w:r>
        <w:rPr>
          <w:rFonts w:ascii="Times" w:hAnsi="Times" w:eastAsia="Times"/>
          <w:b w:val="0"/>
          <w:i w:val="0"/>
          <w:color w:val="000000"/>
          <w:sz w:val="22"/>
        </w:rPr>
        <w:t>ways followed by all democratic countries.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democracy,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has to abide by the wishes of the people, that 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and has to direct his own wishes in that light. If every </w:t>
      </w:r>
      <w:r>
        <w:rPr>
          <w:rFonts w:ascii="Times" w:hAnsi="Times" w:eastAsia="Times"/>
          <w:b w:val="0"/>
          <w:i w:val="0"/>
          <w:color w:val="000000"/>
          <w:sz w:val="22"/>
        </w:rPr>
        <w:t>man takes the law into his own hands the State cannot function.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22"/>
        </w:rPr>
        <w:t>would mean anarchy, which means end of social order.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 would not exist.</w:t>
      </w:r>
      <w:r>
        <w:rPr>
          <w:rFonts w:ascii="Times" w:hAnsi="Times" w:eastAsia="Times"/>
          <w:b w:val="0"/>
          <w:i w:val="0"/>
          <w:color w:val="000000"/>
          <w:sz w:val="22"/>
        </w:rPr>
        <w:t>That is the way to lose our independence.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if you would let the Government carry out its tasks,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doubt that every Hindu and Sikh refugee would return home </w:t>
      </w:r>
      <w:r>
        <w:rPr>
          <w:rFonts w:ascii="Times" w:hAnsi="Times" w:eastAsia="Times"/>
          <w:b w:val="0"/>
          <w:i w:val="0"/>
          <w:color w:val="000000"/>
          <w:sz w:val="22"/>
        </w:rPr>
        <w:t>with honour and respect.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cannot expect these things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if you want your Muslim compatriots to be driven out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  <w:r>
        <w:rPr>
          <w:rFonts w:ascii="Times" w:hAnsi="Times" w:eastAsia="Times"/>
          <w:b w:val="0"/>
          <w:i w:val="0"/>
          <w:color w:val="000000"/>
          <w:sz w:val="22"/>
        </w:rPr>
        <w:t>I find any such thing dreadful.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secure justice by </w:t>
      </w:r>
      <w:r>
        <w:rPr>
          <w:rFonts w:ascii="Times" w:hAnsi="Times" w:eastAsia="Times"/>
          <w:b w:val="0"/>
          <w:i w:val="0"/>
          <w:color w:val="000000"/>
          <w:sz w:val="22"/>
        </w:rPr>
        <w:t>doing injustice to the Muslims.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that, if it is true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minorities, that is, the Hindus and the Sikhs have been treated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badly in Pakistan, it is also true that in East Punjab the monority </w:t>
      </w:r>
      <w:r>
        <w:rPr>
          <w:rFonts w:ascii="Times" w:hAnsi="Times" w:eastAsia="Times"/>
          <w:b w:val="0"/>
          <w:i w:val="0"/>
          <w:color w:val="000000"/>
          <w:sz w:val="22"/>
        </w:rPr>
        <w:t>people, that is the Muslims, have been badly treated.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the right way to arrive at a proper agreement is that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sides should acknowledge their mistakes with clean hearts and arrive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mutual settlement. If it is not possible to come to a settlement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resort to arbitration and accept the arbitrator’s decision. Another </w:t>
      </w:r>
      <w:r>
        <w:rPr>
          <w:rFonts w:ascii="Times" w:hAnsi="Times" w:eastAsia="Times"/>
          <w:b w:val="0"/>
          <w:i w:val="0"/>
          <w:color w:val="000000"/>
          <w:sz w:val="22"/>
        </w:rPr>
        <w:t>way is the uncivilized way of war.</w:t>
      </w:r>
      <w:r>
        <w:rPr>
          <w:rFonts w:ascii="Times" w:hAnsi="Times" w:eastAsia="Times"/>
          <w:b w:val="0"/>
          <w:i w:val="0"/>
          <w:color w:val="000000"/>
          <w:sz w:val="22"/>
        </w:rPr>
        <w:t>I hate the very idea of war.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no alternative to war in the absence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mutual settlement or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by an arbitrator.</w:t>
      </w:r>
      <w:r>
        <w:rPr>
          <w:rFonts w:ascii="Times" w:hAnsi="Times" w:eastAsia="Times"/>
          <w:b w:val="0"/>
          <w:i w:val="0"/>
          <w:color w:val="000000"/>
          <w:sz w:val="22"/>
        </w:rPr>
        <w:t>I therefore hope that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>such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>people</w:t>
      </w:r>
      <w:r>
        <w:rPr>
          <w:rFonts w:ascii="Times" w:hAnsi="Times" w:eastAsia="Times"/>
          <w:b w:val="0"/>
          <w:i w:val="0"/>
          <w:color w:val="000000"/>
          <w:sz w:val="22"/>
        </w:rPr>
        <w:t>will</w:t>
      </w:r>
      <w:r>
        <w:rPr>
          <w:rFonts w:ascii="Times" w:hAnsi="Times" w:eastAsia="Times"/>
          <w:b w:val="0"/>
          <w:i w:val="0"/>
          <w:color w:val="000000"/>
          <w:sz w:val="22"/>
        </w:rPr>
        <w:t>give</w:t>
      </w:r>
      <w:r>
        <w:rPr>
          <w:rFonts w:ascii="Times" w:hAnsi="Times" w:eastAsia="Times"/>
          <w:b w:val="0"/>
          <w:i w:val="0"/>
          <w:color w:val="000000"/>
          <w:sz w:val="22"/>
        </w:rPr>
        <w:t>up</w:t>
      </w:r>
      <w:r>
        <w:rPr>
          <w:rFonts w:ascii="Times" w:hAnsi="Times" w:eastAsia="Times"/>
          <w:b w:val="0"/>
          <w:i w:val="0"/>
          <w:color w:val="000000"/>
          <w:sz w:val="22"/>
        </w:rPr>
        <w:t>their</w:t>
      </w:r>
      <w:r>
        <w:rPr>
          <w:rFonts w:ascii="Times" w:hAnsi="Times" w:eastAsia="Times"/>
          <w:b w:val="0"/>
          <w:i w:val="0"/>
          <w:color w:val="000000"/>
          <w:sz w:val="22"/>
        </w:rPr>
        <w:t>madness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 w:val="0"/>
          <w:color w:val="000000"/>
          <w:sz w:val="22"/>
        </w:rPr>
        <w:t>come  to their senses and reassure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0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Muslim neighbours who have chosen not to go to Pakistan,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them to return to their hearths by promising safety and </w:t>
      </w:r>
      <w:r>
        <w:rPr>
          <w:rFonts w:ascii="Times" w:hAnsi="Times" w:eastAsia="Times"/>
          <w:b w:val="0"/>
          <w:i w:val="0"/>
          <w:color w:val="000000"/>
          <w:sz w:val="22"/>
        </w:rPr>
        <w:t>protection to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thing cannot be accomplished with the help </w:t>
      </w:r>
      <w:r>
        <w:rPr>
          <w:rFonts w:ascii="Times" w:hAnsi="Times" w:eastAsia="Times"/>
          <w:b w:val="0"/>
          <w:i w:val="0"/>
          <w:color w:val="000000"/>
          <w:sz w:val="22"/>
        </w:rPr>
        <w:t>of the army.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achieved only when people come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senses.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decided not to live to witness the country being ruined </w:t>
      </w:r>
      <w:r>
        <w:rPr>
          <w:rFonts w:ascii="Times" w:hAnsi="Times" w:eastAsia="Times"/>
          <w:b w:val="0"/>
          <w:i w:val="0"/>
          <w:color w:val="000000"/>
          <w:sz w:val="22"/>
        </w:rPr>
        <w:t>by fratricide.</w:t>
      </w:r>
      <w:r>
        <w:rPr>
          <w:rFonts w:ascii="Times" w:hAnsi="Times" w:eastAsia="Times"/>
          <w:b w:val="0"/>
          <w:i w:val="0"/>
          <w:color w:val="000000"/>
          <w:sz w:val="22"/>
        </w:rPr>
        <w:t>I am constantly praying to God that.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take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before any calamity befalls this sacred and beautiful land of </w:t>
      </w:r>
      <w:r>
        <w:rPr>
          <w:rFonts w:ascii="Times" w:hAnsi="Times" w:eastAsia="Times"/>
          <w:b w:val="0"/>
          <w:i w:val="0"/>
          <w:color w:val="000000"/>
          <w:sz w:val="22"/>
        </w:rPr>
        <w:t>ours.</w:t>
      </w:r>
      <w:r>
        <w:rPr>
          <w:rFonts w:ascii="Times" w:hAnsi="Times" w:eastAsia="Times"/>
          <w:b w:val="0"/>
          <w:i w:val="0"/>
          <w:color w:val="000000"/>
          <w:sz w:val="22"/>
        </w:rPr>
        <w:t>I request you all to join me in this prayer.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to the Hindu and Muslim workers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working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in amity.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would work with perfect unity,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>provide a worthy example to the country.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class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allow communalism to come anywhere near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not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only you knew your own power and continued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 with understanding, you would become true owners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rulers and your employers would be your trustees and friends to </w:t>
      </w:r>
      <w:r>
        <w:rPr>
          <w:rFonts w:ascii="Times" w:hAnsi="Times" w:eastAsia="Times"/>
          <w:b w:val="0"/>
          <w:i w:val="0"/>
          <w:color w:val="000000"/>
          <w:sz w:val="22"/>
        </w:rPr>
        <w:t>help you in the times of difficulty?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happy moment can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they realize that rather than gold and silver which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bring out from the earth, the workers themselves are the true </w:t>
      </w:r>
      <w:r>
        <w:rPr>
          <w:rFonts w:ascii="Times" w:hAnsi="Times" w:eastAsia="Times"/>
          <w:b w:val="0"/>
          <w:i w:val="0"/>
          <w:color w:val="000000"/>
          <w:sz w:val="22"/>
        </w:rPr>
        <w:t>wealth.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318-20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S.</w:t>
      </w:r>
      <w:r>
        <w:rPr>
          <w:rFonts w:ascii="Times" w:hAnsi="Times" w:eastAsia="Times"/>
          <w:b w:val="0"/>
          <w:i/>
          <w:color w:val="000000"/>
          <w:sz w:val="24"/>
        </w:rPr>
        <w:t>A.</w:t>
      </w:r>
      <w:r>
        <w:rPr>
          <w:rFonts w:ascii="Times" w:hAnsi="Times" w:eastAsia="Times"/>
          <w:b w:val="0"/>
          <w:i/>
          <w:color w:val="000000"/>
          <w:sz w:val="24"/>
        </w:rPr>
        <w:t>BRELVI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BRELVI,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telegram.</w:t>
      </w:r>
      <w:r>
        <w:rPr>
          <w:rFonts w:ascii="Times" w:hAnsi="Times" w:eastAsia="Times"/>
          <w:b w:val="0"/>
          <w:i w:val="0"/>
          <w:color w:val="000000"/>
          <w:sz w:val="22"/>
        </w:rPr>
        <w:t>This is the complete English report.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time to write more.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say what will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>happen in Delhi.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Pakistan Government can bring about some </w:t>
      </w:r>
      <w:r>
        <w:rPr>
          <w:rFonts w:ascii="Times" w:hAnsi="Times" w:eastAsia="Times"/>
          <w:b w:val="0"/>
          <w:i w:val="0"/>
          <w:color w:val="000000"/>
          <w:sz w:val="22"/>
        </w:rPr>
        <w:t>improvement, the people here can return to sanity.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part I am </w:t>
      </w:r>
      <w:r>
        <w:rPr>
          <w:rFonts w:ascii="Times" w:hAnsi="Times" w:eastAsia="Times"/>
          <w:b w:val="0"/>
          <w:i w:val="0"/>
          <w:color w:val="000000"/>
          <w:sz w:val="22"/>
        </w:rPr>
        <w:t>pledged to do or die.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4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21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Mills.</w:t>
            </w:r>
          </w:p>
          <w:p>
            <w:pPr>
              <w:autoSpaceDN w:val="0"/>
              <w:autoSpaceDE w:val="0"/>
              <w:widowControl/>
              <w:spacing w:line="294" w:lineRule="exact" w:before="4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384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Gandhiji had earlier attended a large gathering of workers of the Delhi Cloth</w:t>
            </w:r>
          </w:p>
          <w:p>
            <w:pPr>
              <w:autoSpaceDN w:val="0"/>
              <w:autoSpaceDE w:val="0"/>
              <w:widowControl/>
              <w:spacing w:line="240" w:lineRule="exact" w:before="68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 COLLECTED  WORKS  OF  MAHATMA 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496.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MUSLIMS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63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18, 1947</w:t>
      </w:r>
    </w:p>
    <w:p>
      <w:pPr>
        <w:autoSpaceDN w:val="0"/>
        <w:autoSpaceDE w:val="0"/>
        <w:widowControl/>
        <w:spacing w:line="260" w:lineRule="exact" w:before="3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them Gandhiji said that they had to be brave and declare firmly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not leave their homes whatever might happen. They should look to none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God for their safety and protection. He was there to do whatever he could.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pledged himself to do or die in Noakhali, Bihar, Calcutta and now in Delhi.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ask those who had left their homes to come back till there was real peace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Hindus, the Sikhs and the Muslims agreed to live as brothers without the help of the </w:t>
      </w:r>
      <w:r>
        <w:rPr>
          <w:rFonts w:ascii="Times" w:hAnsi="Times" w:eastAsia="Times"/>
          <w:b w:val="0"/>
          <w:i w:val="0"/>
          <w:color w:val="000000"/>
          <w:sz w:val="18"/>
        </w:rPr>
        <w:t>police and the military.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the friend and servant of the Muslims as of the Hindus and others.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rest till every Muslim in the Union, who wished to live as a loyal citizen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Union, was back in his home living in peace and security and the Hindus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Sikhs returned likewise to their homes. He had served the Muslims for a long time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and in India. He could never forget the unity of the Khilafat days. It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last, but it demonstrated the possibilities of lasting friendship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and the Muslims. That was what he lived for and worked for. He was on his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Punjab to see that all the Hindus and the Sikhs who had been turned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Pakistan should be able to return to their homes and live there in safety and honour.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on his way he was held up at Delhi and he would not leave it till real peace returned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capital. Even if he was the only one to say it, he would never advise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to leave their homes. If they lived as law-abiding, honest and loyal citizens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India, no one could touch them. He was not the Government, but he had influence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those in the Government. He had long talks with them. They did not believe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India the Muslims had no place or that if the Muslims wished to stay here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do so as slaves of the Hindus. Some people had said that Sardar Patel encouraged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idea of Muslims going away to Pakistan. The Sardar was indignant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suggestion. But he told him (Gandhiji) that he had reasons to suspect that the vast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of the Muslims in India were not loyal to India. For such people it was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go to Pakistan. But the Sardar did not let his suspicion colour his actions.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convinced that for the Muslims who wished to be citizens of the Indian Union,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loyalty to the Union must come before everything else and they should be prepared to </w:t>
      </w:r>
      <w:r>
        <w:rPr>
          <w:rFonts w:ascii="Times" w:hAnsi="Times" w:eastAsia="Times"/>
          <w:b w:val="0"/>
          <w:i w:val="0"/>
          <w:color w:val="000000"/>
          <w:sz w:val="18"/>
        </w:rPr>
        <w:t>fight against the whole world for their country. Those who wished to go to Pakistan</w:t>
      </w:r>
    </w:p>
    <w:p>
      <w:pPr>
        <w:autoSpaceDN w:val="0"/>
        <w:autoSpaceDE w:val="0"/>
        <w:widowControl/>
        <w:spacing w:line="220" w:lineRule="exact" w:before="3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 was held in Daryaganj mosque.  Some Muslims had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 visit Muslim localities in the city so that those Muslims who were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might not leave their homes out of panic.  Gandhiji readily agreed and began by </w:t>
      </w:r>
      <w:r>
        <w:rPr>
          <w:rFonts w:ascii="Times" w:hAnsi="Times" w:eastAsia="Times"/>
          <w:b w:val="0"/>
          <w:i w:val="0"/>
          <w:color w:val="000000"/>
          <w:sz w:val="18"/>
        </w:rPr>
        <w:t>visiting the Daryaganj area.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7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were free to do so. Only he did not wish a single Muslim to leave the Union out of fear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Hindus or the Sikhs. Muslims in Delhi had assured him by their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declaration that they were loyal citizens of the Union. He would believe their word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wished others to believe his. As such it was the duty of the Government to protect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He for one would not like to live if he could not achieve that. The wrong had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undone wherever it was. Abducted women had to be returned, forcible conversions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null and void. The Hindus and Sikhs of Pakistan and the Muslims of East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Punjab had to be reinstalled in their own homes. In Pakistan and the Union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produce conditions that not even a little girl, whatever her religion,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insecure. He was glad to have read the statement of Khaliquz-zaman Saheb and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Muslims of Muzaffarnagar. But before he proceeded to Pakistan he had to help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quench the fire in Delhi. If India and Pakistan were to be perpetual enemies and go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 against each other, it would ruin both the dominions and their hard-won freedom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soon lost. He did not wish to live to see that 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Gandhiji further advised them that, as a token of their loyalty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Union, they should issue a public statement that all Hindu women abducted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Muslims in Pakistan should be restored to their families.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unequivocally condemn the Pakistan Government where it had departed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civilized conduct and demand that all those Hindus and Sikhs who had to leave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homes in Pakistan should be invited to return with full guarantee of their safety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self-respect.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28-9-1947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</w:t>
      </w:r>
      <w:r>
        <w:rPr>
          <w:rFonts w:ascii="Times" w:hAnsi="Times" w:eastAsia="Times"/>
          <w:b w:val="0"/>
          <w:i/>
          <w:color w:val="000000"/>
          <w:sz w:val="24"/>
        </w:rPr>
        <w:t>DISCUSSION</w:t>
      </w:r>
      <w:r>
        <w:rPr>
          <w:rFonts w:ascii="Times" w:hAnsi="Times" w:eastAsia="Times"/>
          <w:b w:val="0"/>
          <w:i/>
          <w:color w:val="000000"/>
          <w:sz w:val="24"/>
        </w:rPr>
        <w:t>WITH</w:t>
      </w:r>
      <w:r>
        <w:rPr>
          <w:rFonts w:ascii="Times" w:hAnsi="Times" w:eastAsia="Times"/>
          <w:b w:val="0"/>
          <w:i/>
          <w:color w:val="000000"/>
          <w:sz w:val="24"/>
        </w:rPr>
        <w:t>H.</w:t>
      </w:r>
      <w:r>
        <w:rPr>
          <w:rFonts w:ascii="Times" w:hAnsi="Times" w:eastAsia="Times"/>
          <w:b w:val="0"/>
          <w:i/>
          <w:color w:val="000000"/>
          <w:sz w:val="24"/>
        </w:rPr>
        <w:t>S.</w:t>
      </w:r>
      <w:r>
        <w:rPr>
          <w:rFonts w:ascii="Times" w:hAnsi="Times" w:eastAsia="Times"/>
          <w:b w:val="0"/>
          <w:i/>
          <w:color w:val="000000"/>
          <w:sz w:val="24"/>
        </w:rPr>
        <w:t>SUHRAWARDY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18,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Shaheed took upon himself the mission of bringing about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rapprochement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two Dominions. Gandhiji tried to impress upon him that the crux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 was that both Governments should make a clean breast of their mistakes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failures. They should honestly and sincerely strive to bring about conditions, each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own Dominion, that would enable all the refugees to go back to their original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homes with a guarantee of safety and equal treatment. What was actually happening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either Dominion was for cible evacuation of the minorities without compensation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of the guarantees that go with a planned transfer of populations on a reciprocal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basis. As a result the refugees had begun to take the law into their own hands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squeeze out the minorities from the respective Dominions. Pressure was being put </w:t>
      </w:r>
      <w:r>
        <w:rPr>
          <w:rFonts w:ascii="Times" w:hAnsi="Times" w:eastAsia="Times"/>
          <w:b w:val="0"/>
          <w:i w:val="0"/>
          <w:color w:val="000000"/>
          <w:sz w:val="18"/>
        </w:rPr>
        <w:t>upon the Union Government to apply reciprocity to the Indian Muslims. This could</w:t>
      </w:r>
    </w:p>
    <w:p>
      <w:pPr>
        <w:autoSpaceDN w:val="0"/>
        <w:autoSpaceDE w:val="0"/>
        <w:widowControl/>
        <w:spacing w:line="220" w:lineRule="exact" w:before="32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II, p. 451.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easily lead to a war between the two countries as the Pakistan Government had already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declared that they would permit refugees from East Punjab to come over but would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resist the entry into Pakistan of Muslims from other parts of India.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Due to his old associations with the Pakistan leaders, Shaheed possessed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certain initial advantage which he could turn to good account, if he set about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business in the right spirit and in the right way. Gandhiji told him that he should go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Karachi only if his own heart was free of all prejudice. His usefulness would depend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upon his ability courageously to get his old colleague Qaid-e-Azam to face up to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own declarations respecting the minorities which were being honoured more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breach than the observance. If Shaheed himself lacked the conviction or if his own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mind was clouded, his visit would do more harm than good.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478-9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1947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Today we have all lost our senses, we have become stupid.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only the Sikhs have gone mad, or only the Hindus or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Muslims have gone crazy.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told that the whole thing was started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Muslims.</w:t>
      </w:r>
      <w:r>
        <w:rPr>
          <w:rFonts w:ascii="Times" w:hAnsi="Times" w:eastAsia="Times"/>
          <w:b w:val="0"/>
          <w:i w:val="0"/>
          <w:color w:val="000000"/>
          <w:sz w:val="22"/>
        </w:rPr>
        <w:t>It is true.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there is no doubt that the trouble </w:t>
      </w:r>
      <w:r>
        <w:rPr>
          <w:rFonts w:ascii="Times" w:hAnsi="Times" w:eastAsia="Times"/>
          <w:b w:val="0"/>
          <w:i w:val="0"/>
          <w:color w:val="000000"/>
          <w:sz w:val="22"/>
        </w:rPr>
        <w:t>started from their side.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is the point in harping on it all the </w:t>
      </w:r>
      <w:r>
        <w:rPr>
          <w:rFonts w:ascii="Times" w:hAnsi="Times" w:eastAsia="Times"/>
          <w:b w:val="0"/>
          <w:i w:val="0"/>
          <w:color w:val="000000"/>
          <w:sz w:val="22"/>
        </w:rPr>
        <w:t>time?</w:t>
      </w:r>
      <w:r>
        <w:rPr>
          <w:rFonts w:ascii="Times" w:hAnsi="Times" w:eastAsia="Times"/>
          <w:b w:val="0"/>
          <w:i w:val="0"/>
          <w:color w:val="000000"/>
          <w:sz w:val="22"/>
        </w:rPr>
        <w:t>I have to see what needs to be done today.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today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plight of the elephant king.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want to rescue it if I can.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I </w:t>
      </w:r>
      <w:r>
        <w:rPr>
          <w:rFonts w:ascii="Times" w:hAnsi="Times" w:eastAsia="Times"/>
          <w:b w:val="0"/>
          <w:i w:val="0"/>
          <w:color w:val="000000"/>
          <w:sz w:val="22"/>
        </w:rPr>
        <w:t>do?</w:t>
      </w:r>
      <w:r>
        <w:rPr>
          <w:rFonts w:ascii="Times" w:hAnsi="Times" w:eastAsia="Times"/>
          <w:b w:val="0"/>
          <w:i w:val="0"/>
          <w:color w:val="000000"/>
          <w:sz w:val="22"/>
        </w:rPr>
        <w:t>I must seek God’s help.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 happy if my efforts produced </w:t>
      </w:r>
      <w:r>
        <w:rPr>
          <w:rFonts w:ascii="Times" w:hAnsi="Times" w:eastAsia="Times"/>
          <w:b w:val="0"/>
          <w:i w:val="0"/>
          <w:color w:val="000000"/>
          <w:sz w:val="22"/>
        </w:rPr>
        <w:t>some results.</w:t>
      </w:r>
      <w:r>
        <w:rPr>
          <w:rFonts w:ascii="Times" w:hAnsi="Times" w:eastAsia="Times"/>
          <w:b w:val="0"/>
          <w:i w:val="0"/>
          <w:color w:val="000000"/>
          <w:sz w:val="22"/>
        </w:rPr>
        <w:t>But I am just skin and bones.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such a man do? </w:t>
      </w:r>
      <w:r>
        <w:rPr>
          <w:rFonts w:ascii="Times" w:hAnsi="Times" w:eastAsia="Times"/>
          <w:b w:val="0"/>
          <w:i w:val="0"/>
          <w:color w:val="000000"/>
          <w:sz w:val="22"/>
        </w:rPr>
        <w:t>Whom can he convince?</w:t>
      </w:r>
      <w:r>
        <w:rPr>
          <w:rFonts w:ascii="Times" w:hAnsi="Times" w:eastAsia="Times"/>
          <w:b w:val="0"/>
          <w:i w:val="0"/>
          <w:color w:val="000000"/>
          <w:sz w:val="22"/>
        </w:rPr>
        <w:t>But God can do eveything.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night and </w:t>
      </w:r>
      <w:r>
        <w:rPr>
          <w:rFonts w:ascii="Times" w:hAnsi="Times" w:eastAsia="Times"/>
          <w:b w:val="0"/>
          <w:i w:val="0"/>
          <w:color w:val="000000"/>
          <w:sz w:val="22"/>
        </w:rPr>
        <w:t>day, I turn to Him.</w:t>
      </w:r>
      <w:r>
        <w:rPr>
          <w:rFonts w:ascii="Times" w:hAnsi="Times" w:eastAsia="Times"/>
          <w:b w:val="0"/>
          <w:i w:val="0"/>
          <w:color w:val="000000"/>
          <w:sz w:val="22"/>
        </w:rPr>
        <w:t>I say: “O God, come.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Gajaraja is sinking—India is </w:t>
      </w:r>
      <w:r>
        <w:rPr>
          <w:rFonts w:ascii="Times" w:hAnsi="Times" w:eastAsia="Times"/>
          <w:b w:val="0"/>
          <w:i w:val="0"/>
          <w:color w:val="000000"/>
          <w:sz w:val="22"/>
        </w:rPr>
        <w:t>sinking—save her.”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cannot be that no one but Hindus should live in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</w:t>
      </w:r>
      <w:r>
        <w:rPr>
          <w:rFonts w:ascii="Times" w:hAnsi="Times" w:eastAsia="Times"/>
          <w:b w:val="0"/>
          <w:i w:val="0"/>
          <w:color w:val="000000"/>
          <w:sz w:val="22"/>
        </w:rPr>
        <w:t>the Muslims want to live here they can do so only as</w:t>
      </w:r>
      <w:r>
        <w:rPr>
          <w:rFonts w:ascii="Times" w:hAnsi="Times" w:eastAsia="Times"/>
          <w:b w:val="0"/>
          <w:i w:val="0"/>
          <w:color w:val="000000"/>
          <w:sz w:val="22"/>
        </w:rPr>
        <w:t>slaves. Just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>what</w:t>
      </w:r>
      <w:r>
        <w:rPr>
          <w:rFonts w:ascii="Times" w:hAnsi="Times" w:eastAsia="Times"/>
          <w:b w:val="0"/>
          <w:i w:val="0"/>
          <w:color w:val="000000"/>
          <w:sz w:val="22"/>
        </w:rPr>
        <w:t>Jawaharlal</w:t>
      </w:r>
      <w:r>
        <w:rPr>
          <w:rFonts w:ascii="Times" w:hAnsi="Times" w:eastAsia="Times"/>
          <w:b w:val="0"/>
          <w:i w:val="0"/>
          <w:color w:val="000000"/>
          <w:sz w:val="22"/>
        </w:rPr>
        <w:t>says: “We</w:t>
      </w:r>
      <w:r>
        <w:rPr>
          <w:rFonts w:ascii="Times" w:hAnsi="Times" w:eastAsia="Times"/>
          <w:b w:val="0"/>
          <w:i w:val="0"/>
          <w:color w:val="000000"/>
          <w:sz w:val="22"/>
        </w:rPr>
        <w:t>are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>great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attend to </w:t>
      </w:r>
      <w:r>
        <w:rPr>
          <w:rFonts w:ascii="Times" w:hAnsi="Times" w:eastAsia="Times"/>
          <w:b w:val="0"/>
          <w:i w:val="0"/>
          <w:color w:val="000000"/>
          <w:sz w:val="22"/>
        </w:rPr>
        <w:t>our other work.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busy only with this problem.” What if </w:t>
      </w:r>
      <w:r>
        <w:rPr>
          <w:rFonts w:ascii="Times" w:hAnsi="Times" w:eastAsia="Times"/>
          <w:b w:val="0"/>
          <w:i w:val="0"/>
          <w:color w:val="000000"/>
          <w:sz w:val="22"/>
        </w:rPr>
        <w:t>everybody in Pakistan is depraved?</w:t>
      </w:r>
      <w:r>
        <w:rPr>
          <w:rFonts w:ascii="Times" w:hAnsi="Times" w:eastAsia="Times"/>
          <w:b w:val="0"/>
          <w:i w:val="0"/>
          <w:color w:val="000000"/>
          <w:sz w:val="22"/>
        </w:rPr>
        <w:t>I would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let our India be the </w:t>
      </w:r>
      <w:r>
        <w:rPr>
          <w:rFonts w:ascii="Times" w:hAnsi="Times" w:eastAsia="Times"/>
          <w:b w:val="0"/>
          <w:i w:val="0"/>
          <w:color w:val="000000"/>
          <w:sz w:val="22"/>
        </w:rPr>
        <w:t>sea in which all the inflowing dirt may</w:t>
      </w:r>
      <w:r>
        <w:rPr>
          <w:rFonts w:ascii="Times" w:hAnsi="Times" w:eastAsia="Times"/>
          <w:b w:val="0"/>
          <w:i w:val="0"/>
          <w:color w:val="000000"/>
          <w:sz w:val="22"/>
        </w:rPr>
        <w:t>be washed away.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>bad things because others do them.</w:t>
      </w:r>
      <w:r>
        <w:rPr>
          <w:rFonts w:ascii="Times" w:hAnsi="Times" w:eastAsia="Times"/>
          <w:b w:val="0"/>
          <w:i w:val="0"/>
          <w:color w:val="000000"/>
          <w:sz w:val="22"/>
        </w:rPr>
        <w:t>I went to Daryaganj today.</w:t>
      </w:r>
      <w:r>
        <w:rPr>
          <w:rFonts w:ascii="Times" w:hAnsi="Times" w:eastAsia="Times"/>
          <w:b w:val="0"/>
          <w:i w:val="0"/>
          <w:color w:val="000000"/>
          <w:sz w:val="22"/>
        </w:rPr>
        <w:t>Some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alluding to the legend of </w:t>
      </w:r>
      <w:r>
        <w:rPr>
          <w:rFonts w:ascii="Times" w:hAnsi="Times" w:eastAsia="Times"/>
          <w:b w:val="0"/>
          <w:i/>
          <w:color w:val="000000"/>
          <w:sz w:val="18"/>
        </w:rPr>
        <w:t>Gajendra Moksha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which was recited </w:t>
      </w:r>
      <w:r>
        <w:rPr>
          <w:rFonts w:ascii="Times" w:hAnsi="Times" w:eastAsia="Times"/>
          <w:b w:val="0"/>
          <w:i w:val="0"/>
          <w:color w:val="000000"/>
          <w:sz w:val="18"/>
        </w:rPr>
        <w:t>earlier during the prayer.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Muslim friends also come to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talk to them, give them affection </w:t>
      </w:r>
      <w:r>
        <w:rPr>
          <w:rFonts w:ascii="Times" w:hAnsi="Times" w:eastAsia="Times"/>
          <w:b w:val="0"/>
          <w:i w:val="0"/>
          <w:color w:val="000000"/>
          <w:sz w:val="22"/>
        </w:rPr>
        <w:t>and tell them that they should not panic.</w:t>
      </w:r>
      <w:r>
        <w:rPr>
          <w:rFonts w:ascii="Times" w:hAnsi="Times" w:eastAsia="Times"/>
          <w:b w:val="0"/>
          <w:i w:val="0"/>
          <w:color w:val="000000"/>
          <w:sz w:val="22"/>
        </w:rPr>
        <w:t>They should be strong.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tell </w:t>
      </w:r>
      <w:r>
        <w:rPr>
          <w:rFonts w:ascii="Times" w:hAnsi="Times" w:eastAsia="Times"/>
          <w:b w:val="0"/>
          <w:i w:val="0"/>
          <w:color w:val="000000"/>
          <w:sz w:val="22"/>
        </w:rPr>
        <w:t>them to stick to their homes. They cannot do any mischief 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why I wish that all Hindus should become sane, all Sikhs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become good.</w:t>
      </w:r>
      <w:r>
        <w:rPr>
          <w:rFonts w:ascii="Times" w:hAnsi="Times" w:eastAsia="Times"/>
          <w:b w:val="0"/>
          <w:i w:val="0"/>
          <w:color w:val="000000"/>
          <w:sz w:val="22"/>
        </w:rPr>
        <w:t>Let the Hindus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Sikhs tell those Muslims who do </w:t>
      </w:r>
      <w:r>
        <w:rPr>
          <w:rFonts w:ascii="Times" w:hAnsi="Times" w:eastAsia="Times"/>
          <w:b w:val="0"/>
          <w:i w:val="0"/>
          <w:color w:val="000000"/>
          <w:sz w:val="22"/>
        </w:rPr>
        <w:t>not wish to go to Pakistan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should stick to their homes.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the Jama Masjid which is the largest mosque in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happen to that mosque if we kill most of the Muslims or </w:t>
      </w:r>
      <w:r>
        <w:rPr>
          <w:rFonts w:ascii="Times" w:hAnsi="Times" w:eastAsia="Times"/>
          <w:b w:val="0"/>
          <w:i w:val="0"/>
          <w:color w:val="000000"/>
          <w:sz w:val="22"/>
        </w:rPr>
        <w:t>they go away to Pakistan?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transfer that mosque to Pakistan?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will you destroy that mosque or turn it into a Shiva temple? </w:t>
      </w:r>
      <w:r>
        <w:rPr>
          <w:rFonts w:ascii="Times" w:hAnsi="Times" w:eastAsia="Times"/>
          <w:b w:val="0"/>
          <w:i w:val="0"/>
          <w:color w:val="000000"/>
          <w:sz w:val="22"/>
        </w:rPr>
        <w:t>Suppose some Hindu in 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wants to turn it into a Shiva temple, </w:t>
      </w:r>
      <w:r>
        <w:rPr>
          <w:rFonts w:ascii="Times" w:hAnsi="Times" w:eastAsia="Times"/>
          <w:b w:val="0"/>
          <w:i w:val="0"/>
          <w:color w:val="000000"/>
          <w:sz w:val="22"/>
        </w:rPr>
        <w:t>or a Sikh wants to turn 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gurdwara—I would say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an attempt to bury Hinduism and Sikhism.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religion can be built </w:t>
      </w:r>
      <w:r>
        <w:rPr>
          <w:rFonts w:ascii="Times" w:hAnsi="Times" w:eastAsia="Times"/>
          <w:b w:val="0"/>
          <w:i w:val="0"/>
          <w:color w:val="000000"/>
          <w:sz w:val="22"/>
        </w:rPr>
        <w:t>up in this</w:t>
      </w:r>
      <w:r>
        <w:rPr>
          <w:rFonts w:ascii="Times" w:hAnsi="Times" w:eastAsia="Times"/>
          <w:b w:val="0"/>
          <w:i w:val="0"/>
          <w:color w:val="000000"/>
          <w:sz w:val="22"/>
        </w:rPr>
        <w:t>manner.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who wish to go to Pakistan should go there.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fear of the Hindus scare them into hiding in the Purana </w:t>
      </w:r>
      <w:r>
        <w:rPr>
          <w:rFonts w:ascii="Times" w:hAnsi="Times" w:eastAsia="Times"/>
          <w:b w:val="0"/>
          <w:i w:val="0"/>
          <w:color w:val="000000"/>
          <w:sz w:val="22"/>
        </w:rPr>
        <w:t>Quila or in Humayun’s Tomb?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them that those Muslims who </w:t>
      </w:r>
      <w:r>
        <w:rPr>
          <w:rFonts w:ascii="Times" w:hAnsi="Times" w:eastAsia="Times"/>
          <w:b w:val="0"/>
          <w:i w:val="0"/>
          <w:color w:val="000000"/>
          <w:sz w:val="22"/>
        </w:rPr>
        <w:t>are still in their houses should stick on there.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would get killed </w:t>
      </w:r>
      <w:r>
        <w:rPr>
          <w:rFonts w:ascii="Times" w:hAnsi="Times" w:eastAsia="Times"/>
          <w:b w:val="0"/>
          <w:i w:val="0"/>
          <w:color w:val="000000"/>
          <w:sz w:val="22"/>
        </w:rPr>
        <w:t>for their sake.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felt a little reassured and they said they would die </w:t>
      </w:r>
      <w:r>
        <w:rPr>
          <w:rFonts w:ascii="Times" w:hAnsi="Times" w:eastAsia="Times"/>
          <w:b w:val="0"/>
          <w:i w:val="0"/>
          <w:color w:val="000000"/>
          <w:sz w:val="22"/>
        </w:rPr>
        <w:t>in their places but would not run away.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living there </w:t>
      </w:r>
      <w:r>
        <w:rPr>
          <w:rFonts w:ascii="Times" w:hAnsi="Times" w:eastAsia="Times"/>
          <w:b w:val="0"/>
          <w:i w:val="0"/>
          <w:color w:val="000000"/>
          <w:sz w:val="22"/>
        </w:rPr>
        <w:t>since ages.</w:t>
      </w:r>
      <w:r>
        <w:rPr>
          <w:rFonts w:ascii="Times" w:hAnsi="Times" w:eastAsia="Times"/>
          <w:b w:val="0"/>
          <w:i w:val="0"/>
          <w:color w:val="000000"/>
          <w:sz w:val="22"/>
        </w:rPr>
        <w:t>Shall we drive them out today?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cannot be done. </w:t>
      </w:r>
      <w:r>
        <w:rPr>
          <w:rFonts w:ascii="Times" w:hAnsi="Times" w:eastAsia="Times"/>
          <w:b w:val="0"/>
          <w:i w:val="0"/>
          <w:color w:val="000000"/>
          <w:sz w:val="22"/>
        </w:rPr>
        <w:t>What should we do about those who have already left?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not bring them back immediately.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we are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bring them back with the help of the police and the military.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them back only when the Hindus and the Sikhs assure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their friends and that they should return to their homes.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tell those Muslims that there is no need to engage any police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for them, rather they will be their police, their military and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all live</w:t>
      </w:r>
      <w:r>
        <w:rPr>
          <w:rFonts w:ascii="Times" w:hAnsi="Times" w:eastAsia="Times"/>
          <w:b w:val="0"/>
          <w:i w:val="0"/>
          <w:color w:val="000000"/>
          <w:sz w:val="22"/>
        </w:rPr>
        <w:t>like brothers.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do this in Delhi, I assure you that </w:t>
      </w:r>
      <w:r>
        <w:rPr>
          <w:rFonts w:ascii="Times" w:hAnsi="Times" w:eastAsia="Times"/>
          <w:b w:val="0"/>
          <w:i w:val="0"/>
          <w:color w:val="000000"/>
          <w:sz w:val="22"/>
        </w:rPr>
        <w:t>our way in Pakistan will be absolutely cleared.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>beginning of a new life.</w:t>
      </w:r>
      <w:r>
        <w:rPr>
          <w:rFonts w:ascii="Times" w:hAnsi="Times" w:eastAsia="Times"/>
          <w:b w:val="0"/>
          <w:i w:val="0"/>
          <w:color w:val="000000"/>
          <w:sz w:val="22"/>
        </w:rPr>
        <w:t>When I go to Pakistan I will not spare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shall die for the Hindus and the Sikhs there.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really glad to </w:t>
      </w:r>
      <w:r>
        <w:rPr>
          <w:rFonts w:ascii="Times" w:hAnsi="Times" w:eastAsia="Times"/>
          <w:b w:val="0"/>
          <w:i w:val="0"/>
          <w:color w:val="000000"/>
          <w:sz w:val="22"/>
        </w:rPr>
        <w:t>die there.</w:t>
      </w:r>
      <w:r>
        <w:rPr>
          <w:rFonts w:ascii="Times" w:hAnsi="Times" w:eastAsia="Times"/>
          <w:b w:val="0"/>
          <w:i w:val="0"/>
          <w:color w:val="000000"/>
          <w:sz w:val="22"/>
        </w:rPr>
        <w:t>I shall be glad to die here too.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cannot do what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>do here, I have got to die.</w:t>
      </w:r>
      <w:r>
        <w:rPr>
          <w:rFonts w:ascii="Times" w:hAnsi="Times" w:eastAsia="Times"/>
          <w:b w:val="0"/>
          <w:i w:val="0"/>
          <w:color w:val="000000"/>
          <w:sz w:val="22"/>
        </w:rPr>
        <w:t>I too feel angry.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human beings should </w:t>
      </w:r>
      <w:r>
        <w:rPr>
          <w:rFonts w:ascii="Times" w:hAnsi="Times" w:eastAsia="Times"/>
          <w:b w:val="0"/>
          <w:i w:val="0"/>
          <w:color w:val="000000"/>
          <w:sz w:val="22"/>
        </w:rPr>
        <w:t>control their anger.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that many women who did not want </w:t>
      </w:r>
      <w:r>
        <w:rPr>
          <w:rFonts w:ascii="Times" w:hAnsi="Times" w:eastAsia="Times"/>
          <w:b w:val="0"/>
          <w:i w:val="0"/>
          <w:color w:val="000000"/>
          <w:sz w:val="22"/>
        </w:rPr>
        <w:t>to lose their honour chose to die.</w:t>
      </w:r>
      <w:r>
        <w:rPr>
          <w:rFonts w:ascii="Times" w:hAnsi="Times" w:eastAsia="Times"/>
          <w:b w:val="0"/>
          <w:i w:val="0"/>
          <w:color w:val="000000"/>
          <w:sz w:val="22"/>
        </w:rPr>
        <w:t>Many men killed their own wives.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is really great, because I know that such things make India </w:t>
      </w:r>
      <w:r>
        <w:rPr>
          <w:rFonts w:ascii="Times" w:hAnsi="Times" w:eastAsia="Times"/>
          <w:b w:val="0"/>
          <w:i w:val="0"/>
          <w:color w:val="000000"/>
          <w:sz w:val="22"/>
        </w:rPr>
        <w:t>brave.</w:t>
      </w:r>
      <w:r>
        <w:rPr>
          <w:rFonts w:ascii="Times" w:hAnsi="Times" w:eastAsia="Times"/>
          <w:b w:val="0"/>
          <w:i w:val="0"/>
          <w:color w:val="000000"/>
          <w:sz w:val="22"/>
        </w:rPr>
        <w:t>After all, life and death is a transitory game.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Whoever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died are dead and gone; but at least they have gone with </w:t>
      </w:r>
      <w:r>
        <w:rPr>
          <w:rFonts w:ascii="Times" w:hAnsi="Times" w:eastAsia="Times"/>
          <w:b w:val="0"/>
          <w:i w:val="0"/>
          <w:color w:val="000000"/>
          <w:sz w:val="22"/>
        </w:rPr>
        <w:t>courage.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not sold away their honour.</w:t>
      </w:r>
      <w:r>
        <w:rPr>
          <w:rFonts w:ascii="Times" w:hAnsi="Times" w:eastAsia="Times"/>
          <w:b w:val="0"/>
          <w:i w:val="0"/>
          <w:color w:val="000000"/>
          <w:sz w:val="22"/>
        </w:rPr>
        <w:t>Not that their lives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dear to them, but they felt it was better to die with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be forcibly converted to Islam by the Muslims and allow </w:t>
      </w:r>
      <w:r>
        <w:rPr>
          <w:rFonts w:ascii="Times" w:hAnsi="Times" w:eastAsia="Times"/>
          <w:b w:val="0"/>
          <w:i w:val="0"/>
          <w:color w:val="000000"/>
          <w:sz w:val="22"/>
        </w:rPr>
        <w:t>them to assault their bodies.</w:t>
      </w:r>
      <w:r>
        <w:rPr>
          <w:rFonts w:ascii="Times" w:hAnsi="Times" w:eastAsia="Times"/>
          <w:b w:val="0"/>
          <w:i w:val="0"/>
          <w:color w:val="000000"/>
          <w:sz w:val="22"/>
        </w:rPr>
        <w:t>And so those women died.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>just a handful, but quite a few.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hear all these things, I dance </w:t>
      </w:r>
      <w:r>
        <w:rPr>
          <w:rFonts w:ascii="Times" w:hAnsi="Times" w:eastAsia="Times"/>
          <w:b w:val="0"/>
          <w:i w:val="0"/>
          <w:color w:val="000000"/>
          <w:sz w:val="22"/>
        </w:rPr>
        <w:t>with joy that there are such brave women in 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>place for those who have already fled?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return and return </w:t>
      </w:r>
      <w:r>
        <w:rPr>
          <w:rFonts w:ascii="Times" w:hAnsi="Times" w:eastAsia="Times"/>
          <w:b w:val="0"/>
          <w:i w:val="0"/>
          <w:color w:val="000000"/>
          <w:sz w:val="22"/>
        </w:rPr>
        <w:t>with honour.</w:t>
      </w:r>
      <w:r>
        <w:rPr>
          <w:rFonts w:ascii="Times" w:hAnsi="Times" w:eastAsia="Times"/>
          <w:b w:val="0"/>
          <w:i w:val="0"/>
          <w:color w:val="000000"/>
          <w:sz w:val="22"/>
        </w:rPr>
        <w:t>Let there be justice at least on our side.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keep our </w:t>
      </w:r>
      <w:r>
        <w:rPr>
          <w:rFonts w:ascii="Times" w:hAnsi="Times" w:eastAsia="Times"/>
          <w:b w:val="0"/>
          <w:i w:val="0"/>
          <w:color w:val="000000"/>
          <w:sz w:val="22"/>
        </w:rPr>
        <w:t>hearts and hands clean.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can ask for justice before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said that the Muslims who possess arms should </w:t>
      </w:r>
      <w:r>
        <w:rPr>
          <w:rFonts w:ascii="Times" w:hAnsi="Times" w:eastAsia="Times"/>
          <w:b w:val="0"/>
          <w:i w:val="0"/>
          <w:color w:val="000000"/>
          <w:sz w:val="22"/>
        </w:rPr>
        <w:t>surrender their arms.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said the day before yesterday, let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hand over the arms.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this process will take some time but now </w:t>
      </w:r>
      <w:r>
        <w:rPr>
          <w:rFonts w:ascii="Times" w:hAnsi="Times" w:eastAsia="Times"/>
          <w:b w:val="0"/>
          <w:i w:val="0"/>
          <w:color w:val="000000"/>
          <w:sz w:val="22"/>
        </w:rPr>
        <w:t>that it has started, arms have got to be given up.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protect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with arms.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big complaint I have been receiving is that our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military which includes the Hindus, Sikhs and also Christians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Gorkhas, who are all supposed to be protectors, have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become destroyers.</w:t>
      </w:r>
      <w:r>
        <w:rPr>
          <w:rFonts w:ascii="Times" w:hAnsi="Times" w:eastAsia="Times"/>
          <w:b w:val="0"/>
          <w:i w:val="0"/>
          <w:color w:val="000000"/>
          <w:sz w:val="22"/>
        </w:rPr>
        <w:t>I do not know how far this is true.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>address myself to the police and request them to behave.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>that in some places the police themselves started the looting.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that there was some trouble at Connaught Place today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soldiers and the police started looting and plundering.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Maybe the </w:t>
      </w:r>
      <w:r>
        <w:rPr>
          <w:rFonts w:ascii="Times" w:hAnsi="Times" w:eastAsia="Times"/>
          <w:b w:val="0"/>
          <w:i w:val="0"/>
          <w:color w:val="000000"/>
          <w:sz w:val="22"/>
        </w:rPr>
        <w:t>reports are false.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there is the slightest truth in them then I will </w:t>
      </w:r>
      <w:r>
        <w:rPr>
          <w:rFonts w:ascii="Times" w:hAnsi="Times" w:eastAsia="Times"/>
          <w:b w:val="0"/>
          <w:i w:val="0"/>
          <w:color w:val="000000"/>
          <w:sz w:val="22"/>
        </w:rPr>
        <w:t>tell the police and the military that the days of the British are over.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>those days they could do what they liked.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they belong to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not behave as if they were enemies of the Muslims. </w:t>
      </w:r>
      <w:r>
        <w:rPr>
          <w:rFonts w:ascii="Times" w:hAnsi="Times" w:eastAsia="Times"/>
          <w:b w:val="0"/>
          <w:i w:val="0"/>
          <w:color w:val="000000"/>
          <w:sz w:val="22"/>
        </w:rPr>
        <w:t>When they are ordered to protect them, they have got to protect them.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321-3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499.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J.</w:t>
      </w:r>
      <w:r>
        <w:rPr>
          <w:rFonts w:ascii="Times" w:hAnsi="Times" w:eastAsia="Times"/>
          <w:b w:val="0"/>
          <w:i/>
          <w:color w:val="000000"/>
          <w:sz w:val="24"/>
        </w:rPr>
        <w:t>P.</w:t>
      </w:r>
      <w:r>
        <w:rPr>
          <w:rFonts w:ascii="Times" w:hAnsi="Times" w:eastAsia="Times"/>
          <w:b w:val="0"/>
          <w:i/>
          <w:color w:val="000000"/>
          <w:sz w:val="24"/>
        </w:rPr>
        <w:t>BHANSALI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BHANSALI,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got both your letters.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sure to render service wherever </w:t>
      </w:r>
      <w:r>
        <w:rPr>
          <w:rFonts w:ascii="Times" w:hAnsi="Times" w:eastAsia="Times"/>
          <w:b w:val="0"/>
          <w:i w:val="0"/>
          <w:color w:val="000000"/>
          <w:sz w:val="22"/>
        </w:rPr>
        <w:t>you are.</w:t>
      </w:r>
      <w:r>
        <w:rPr>
          <w:rFonts w:ascii="Times" w:hAnsi="Times" w:eastAsia="Times"/>
          <w:b w:val="0"/>
          <w:i w:val="0"/>
          <w:color w:val="000000"/>
          <w:sz w:val="22"/>
        </w:rPr>
        <w:t>But I see that your mind continues to be unsteady.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</w:t>
      </w:r>
      <w:r>
        <w:rPr>
          <w:rFonts w:ascii="Times" w:hAnsi="Times" w:eastAsia="Times"/>
          <w:b w:val="0"/>
          <w:i w:val="0"/>
          <w:color w:val="000000"/>
          <w:sz w:val="22"/>
        </w:rPr>
        <w:t>not satisfied with the Ashram.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are certainly being useful to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Ashram.</w:t>
      </w:r>
      <w:r>
        <w:rPr>
          <w:rFonts w:ascii="Times" w:hAnsi="Times" w:eastAsia="Times"/>
          <w:b w:val="0"/>
          <w:i w:val="0"/>
          <w:color w:val="000000"/>
          <w:sz w:val="22"/>
        </w:rPr>
        <w:t>Your boarding at the Ashram therefore is no less than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charity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village you will certainly be fed by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as in the immortal words of Akha Bhagat: “Live as you may, </w:t>
      </w:r>
      <w:r>
        <w:rPr>
          <w:rFonts w:ascii="Times" w:hAnsi="Times" w:eastAsia="Times"/>
          <w:b w:val="0"/>
          <w:i w:val="0"/>
          <w:color w:val="000000"/>
          <w:sz w:val="22"/>
        </w:rPr>
        <w:t>but know God anyhow.”</w:t>
      </w:r>
    </w:p>
    <w:p>
      <w:pPr>
        <w:autoSpaceDN w:val="0"/>
        <w:autoSpaceDE w:val="0"/>
        <w:widowControl/>
        <w:spacing w:line="220" w:lineRule="exact" w:before="86" w:after="0"/>
        <w:ind w:left="0" w:right="1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RAMESHWARI</w:t>
      </w:r>
      <w:r>
        <w:rPr>
          <w:rFonts w:ascii="Times" w:hAnsi="Times" w:eastAsia="Times"/>
          <w:b w:val="0"/>
          <w:i/>
          <w:color w:val="000000"/>
          <w:sz w:val="24"/>
        </w:rPr>
        <w:t>NEHRU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RAMESHWARI,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yesterday.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 is clear that if nothing can be done here,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do anything there either.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you can surrendering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to God.</w:t>
      </w:r>
      <w:r>
        <w:rPr>
          <w:rFonts w:ascii="Times" w:hAnsi="Times" w:eastAsia="Times"/>
          <w:b w:val="0"/>
          <w:i w:val="0"/>
          <w:color w:val="000000"/>
          <w:sz w:val="22"/>
        </w:rPr>
        <w:t>All will turn out right.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Jawaharlal told me that you would be coming 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</w:t>
      </w:r>
      <w:r>
        <w:rPr>
          <w:rFonts w:ascii="Times" w:hAnsi="Times" w:eastAsia="Times"/>
          <w:b w:val="0"/>
          <w:i w:val="0"/>
          <w:color w:val="000000"/>
          <w:sz w:val="22"/>
        </w:rPr>
        <w:t>said the same.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 is that you should do what you can there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utmost peace of mind.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another matter if you can do nothing </w:t>
      </w:r>
      <w:r>
        <w:rPr>
          <w:rFonts w:ascii="Times" w:hAnsi="Times" w:eastAsia="Times"/>
          <w:b w:val="0"/>
          <w:i w:val="0"/>
          <w:color w:val="000000"/>
          <w:sz w:val="22"/>
        </w:rPr>
        <w:t>and can have no peace of mind.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end, follow the promptings of </w:t>
      </w:r>
      <w:r>
        <w:rPr>
          <w:rFonts w:ascii="Times" w:hAnsi="Times" w:eastAsia="Times"/>
          <w:b w:val="0"/>
          <w:i w:val="0"/>
          <w:color w:val="000000"/>
          <w:sz w:val="22"/>
        </w:rPr>
        <w:t>your heart.</w:t>
      </w:r>
      <w:r>
        <w:rPr>
          <w:rFonts w:ascii="Times" w:hAnsi="Times" w:eastAsia="Times"/>
          <w:b w:val="0"/>
          <w:i w:val="0"/>
          <w:color w:val="000000"/>
          <w:sz w:val="22"/>
        </w:rPr>
        <w:t>Keep well both of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task here is a difficult one.</w:t>
      </w:r>
      <w:r>
        <w:rPr>
          <w:rFonts w:ascii="Times" w:hAnsi="Times" w:eastAsia="Times"/>
          <w:b w:val="0"/>
          <w:i w:val="0"/>
          <w:color w:val="000000"/>
          <w:sz w:val="22"/>
        </w:rPr>
        <w:t>Suhrawardy came yesterday.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2"/>
        </w:rPr>
        <w:t>is staying with 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happy whenever I hear that Brijlal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helps you a great deal.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as it should be.</w:t>
      </w:r>
      <w:r>
        <w:rPr>
          <w:rFonts w:ascii="Times" w:hAnsi="Times" w:eastAsia="Times"/>
          <w:b w:val="0"/>
          <w:i w:val="0"/>
          <w:color w:val="000000"/>
          <w:sz w:val="22"/>
        </w:rPr>
        <w:t>I have his letters.</w:t>
      </w:r>
      <w:r>
        <w:rPr>
          <w:rFonts w:ascii="Times" w:hAnsi="Times" w:eastAsia="Times"/>
          <w:b w:val="0"/>
          <w:i w:val="0"/>
          <w:color w:val="000000"/>
          <w:sz w:val="22"/>
        </w:rPr>
        <w:t>I showed them to Jawaharlal.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am not writing separately to him.</w:t>
      </w:r>
    </w:p>
    <w:p>
      <w:pPr>
        <w:autoSpaceDN w:val="0"/>
        <w:autoSpaceDE w:val="0"/>
        <w:widowControl/>
        <w:spacing w:line="220" w:lineRule="exact" w:before="86" w:after="0"/>
        <w:ind w:left="0" w:right="1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8012. Also C. W. 3112.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Rameshwari Nehru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word is “madhukari”, the practice of supplying free meals to </w:t>
      </w:r>
      <w:r>
        <w:rPr>
          <w:rFonts w:ascii="Times" w:hAnsi="Times" w:eastAsia="Times"/>
          <w:b w:val="0"/>
          <w:i w:val="0"/>
          <w:color w:val="000000"/>
          <w:sz w:val="18"/>
        </w:rPr>
        <w:t>poor students once a week from one household.</w:t>
      </w:r>
    </w:p>
    <w:p>
      <w:pPr>
        <w:autoSpaceDN w:val="0"/>
        <w:autoSpaceDE w:val="0"/>
        <w:widowControl/>
        <w:spacing w:line="220" w:lineRule="exact" w:before="2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V. Thakkar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husband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501.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</w:t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a note.</w:t>
      </w:r>
      <w:r>
        <w:rPr>
          <w:rFonts w:ascii="Times" w:hAnsi="Times" w:eastAsia="Times"/>
          <w:b w:val="0"/>
          <w:i w:val="0"/>
          <w:color w:val="000000"/>
          <w:sz w:val="22"/>
        </w:rPr>
        <w:t>It first went to Sardar.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note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would not keep quiet if they were to live with the Muslims. </w:t>
      </w:r>
      <w:r>
        <w:rPr>
          <w:rFonts w:ascii="Times" w:hAnsi="Times" w:eastAsia="Times"/>
          <w:b w:val="0"/>
          <w:i w:val="0"/>
          <w:color w:val="000000"/>
          <w:sz w:val="22"/>
        </w:rPr>
        <w:t>The Hindus had to flee from Pakistan.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Koocha Tara Chand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surrounded by Muslims and are afraid of being shot by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</w:t>
      </w:r>
      <w:r>
        <w:rPr>
          <w:rFonts w:ascii="Times" w:hAnsi="Times" w:eastAsia="Times"/>
          <w:b w:val="0"/>
          <w:i w:val="0"/>
          <w:color w:val="000000"/>
          <w:sz w:val="22"/>
        </w:rPr>
        <w:t>it would be better if all the Muslims went away from there.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</w:t>
      </w:r>
      <w:r>
        <w:rPr>
          <w:rFonts w:ascii="Times" w:hAnsi="Times" w:eastAsia="Times"/>
          <w:b w:val="0"/>
          <w:i w:val="0"/>
          <w:color w:val="000000"/>
          <w:sz w:val="22"/>
        </w:rPr>
        <w:t>them have already gone, but quite a few are still left behind.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 that when I went to them yesterday I told them the opposite </w:t>
      </w:r>
      <w:r>
        <w:rPr>
          <w:rFonts w:ascii="Times" w:hAnsi="Times" w:eastAsia="Times"/>
          <w:b w:val="0"/>
          <w:i w:val="0"/>
          <w:color w:val="000000"/>
          <w:sz w:val="22"/>
        </w:rPr>
        <w:t>thing.</w:t>
      </w:r>
      <w:r>
        <w:rPr>
          <w:rFonts w:ascii="Times" w:hAnsi="Times" w:eastAsia="Times"/>
          <w:b w:val="0"/>
          <w:i w:val="0"/>
          <w:color w:val="000000"/>
          <w:sz w:val="22"/>
        </w:rPr>
        <w:t>So there is no question of migration of those who are 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would ask the people who have gone away to come back.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forcing them to return.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we cannot resort to force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Panchayati Raj that we are having.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persuade people, train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  <w:r>
        <w:rPr>
          <w:rFonts w:ascii="Times" w:hAnsi="Times" w:eastAsia="Times"/>
          <w:b w:val="0"/>
          <w:i w:val="0"/>
          <w:color w:val="000000"/>
          <w:sz w:val="22"/>
        </w:rPr>
        <w:t>Why should we be so frightened of them?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whom we have been living for years become so bad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allowed to stay here?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say that they cannot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>bad.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those who were good can become bad, they can again </w:t>
      </w:r>
      <w:r>
        <w:rPr>
          <w:rFonts w:ascii="Times" w:hAnsi="Times" w:eastAsia="Times"/>
          <w:b w:val="0"/>
          <w:i w:val="0"/>
          <w:color w:val="000000"/>
          <w:sz w:val="22"/>
        </w:rPr>
        <w:t>become good also.</w:t>
      </w:r>
      <w:r>
        <w:rPr>
          <w:rFonts w:ascii="Times" w:hAnsi="Times" w:eastAsia="Times"/>
          <w:b w:val="0"/>
          <w:i w:val="0"/>
          <w:color w:val="000000"/>
          <w:sz w:val="22"/>
        </w:rPr>
        <w:t>We may all be good.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not enough to be </w:t>
      </w:r>
      <w:r>
        <w:rPr>
          <w:rFonts w:ascii="Times" w:hAnsi="Times" w:eastAsia="Times"/>
          <w:b w:val="0"/>
          <w:i w:val="0"/>
          <w:color w:val="000000"/>
          <w:sz w:val="22"/>
        </w:rPr>
        <w:t>good.</w:t>
      </w:r>
      <w:r>
        <w:rPr>
          <w:rFonts w:ascii="Times" w:hAnsi="Times" w:eastAsia="Times"/>
          <w:b w:val="0"/>
          <w:i w:val="0"/>
          <w:color w:val="000000"/>
          <w:sz w:val="22"/>
        </w:rPr>
        <w:t>We must also be brave and at the same time have wisdom.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</w:t>
      </w:r>
      <w:r>
        <w:rPr>
          <w:rFonts w:ascii="Times" w:hAnsi="Times" w:eastAsia="Times"/>
          <w:b w:val="0"/>
          <w:i w:val="0"/>
          <w:color w:val="000000"/>
          <w:sz w:val="22"/>
        </w:rPr>
        <w:t>from association with us even the bad people will become good.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 w:val="0"/>
          <w:color w:val="000000"/>
          <w:sz w:val="22"/>
        </w:rPr>
        <w:t>is not my law, it is the law of the world.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told you yesterday, I have </w:t>
      </w:r>
      <w:r>
        <w:rPr>
          <w:rFonts w:ascii="Times" w:hAnsi="Times" w:eastAsia="Times"/>
          <w:b w:val="0"/>
          <w:i w:val="0"/>
          <w:color w:val="000000"/>
          <w:sz w:val="22"/>
        </w:rPr>
        <w:t>learnt this from my childhood.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be able to learn any new </w:t>
      </w:r>
      <w:r>
        <w:rPr>
          <w:rFonts w:ascii="Times" w:hAnsi="Times" w:eastAsia="Times"/>
          <w:b w:val="0"/>
          <w:i w:val="0"/>
          <w:color w:val="000000"/>
          <w:sz w:val="22"/>
        </w:rPr>
        <w:t>lesson now.</w:t>
      </w:r>
      <w:r>
        <w:rPr>
          <w:rFonts w:ascii="Times" w:hAnsi="Times" w:eastAsia="Times"/>
          <w:b w:val="0"/>
          <w:i w:val="0"/>
          <w:color w:val="000000"/>
          <w:sz w:val="22"/>
        </w:rPr>
        <w:t>And how long am I going to live?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telling me all </w:t>
      </w:r>
      <w:r>
        <w:rPr>
          <w:rFonts w:ascii="Times" w:hAnsi="Times" w:eastAsia="Times"/>
          <w:b w:val="0"/>
          <w:i w:val="0"/>
          <w:color w:val="000000"/>
          <w:sz w:val="22"/>
        </w:rPr>
        <w:t>this, but I say that I cannot bear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I would kill somebody; it </w:t>
      </w:r>
      <w:r>
        <w:rPr>
          <w:rFonts w:ascii="Times" w:hAnsi="Times" w:eastAsia="Times"/>
          <w:b w:val="0"/>
          <w:i w:val="0"/>
          <w:color w:val="000000"/>
          <w:sz w:val="22"/>
        </w:rPr>
        <w:t>is possible that I will die myself.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another note.</w:t>
      </w:r>
      <w:r>
        <w:rPr>
          <w:rFonts w:ascii="Times" w:hAnsi="Times" w:eastAsia="Times"/>
          <w:b w:val="0"/>
          <w:i w:val="0"/>
          <w:color w:val="000000"/>
          <w:sz w:val="22"/>
        </w:rPr>
        <w:t>Someone gave it to me on the way.</w:t>
      </w:r>
      <w:r>
        <w:rPr>
          <w:rFonts w:ascii="Times" w:hAnsi="Times" w:eastAsia="Times"/>
          <w:b w:val="0"/>
          <w:i w:val="0"/>
          <w:color w:val="000000"/>
          <w:sz w:val="22"/>
        </w:rPr>
        <w:t>What-</w:t>
      </w:r>
      <w:r>
        <w:rPr>
          <w:rFonts w:ascii="Times" w:hAnsi="Times" w:eastAsia="Times"/>
          <w:b w:val="0"/>
          <w:i w:val="0"/>
          <w:color w:val="000000"/>
          <w:sz w:val="22"/>
        </w:rPr>
        <w:t>ever notes I receive on the way, I try to read them in the car.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I have been asked why I do not come to my senses even after </w:t>
      </w:r>
      <w:r>
        <w:rPr>
          <w:rFonts w:ascii="Times" w:hAnsi="Times" w:eastAsia="Times"/>
          <w:b w:val="0"/>
          <w:i w:val="0"/>
          <w:color w:val="000000"/>
          <w:sz w:val="22"/>
        </w:rPr>
        <w:t>such atrocities in West Punjab.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yet another note bearing no </w:t>
      </w:r>
      <w:r>
        <w:rPr>
          <w:rFonts w:ascii="Times" w:hAnsi="Times" w:eastAsia="Times"/>
          <w:b w:val="0"/>
          <w:i w:val="0"/>
          <w:color w:val="000000"/>
          <w:sz w:val="22"/>
        </w:rPr>
        <w:t>name or signature.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addressed to the members of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>League.</w:t>
      </w:r>
      <w:r>
        <w:rPr>
          <w:rFonts w:ascii="Times" w:hAnsi="Times" w:eastAsia="Times"/>
          <w:b w:val="0"/>
          <w:i w:val="0"/>
          <w:color w:val="000000"/>
          <w:sz w:val="22"/>
        </w:rPr>
        <w:t>It is full of accusations of filthy things.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happen to Pakistan and India if the followers of the League </w:t>
      </w:r>
      <w:r>
        <w:rPr>
          <w:rFonts w:ascii="Times" w:hAnsi="Times" w:eastAsia="Times"/>
          <w:b w:val="0"/>
          <w:i w:val="0"/>
          <w:color w:val="000000"/>
          <w:sz w:val="22"/>
        </w:rPr>
        <w:t>behave in that manner.</w:t>
      </w:r>
      <w:r>
        <w:rPr>
          <w:rFonts w:ascii="Times" w:hAnsi="Times" w:eastAsia="Times"/>
          <w:b w:val="0"/>
          <w:i w:val="0"/>
          <w:color w:val="000000"/>
          <w:sz w:val="22"/>
        </w:rPr>
        <w:t>Should we also resort to filthy means?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</w:t>
      </w:r>
      <w:r>
        <w:rPr>
          <w:rFonts w:ascii="Times" w:hAnsi="Times" w:eastAsia="Times"/>
          <w:b w:val="0"/>
          <w:i w:val="0"/>
          <w:color w:val="000000"/>
          <w:sz w:val="22"/>
        </w:rPr>
        <w:t>not the correct thing, according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Muslims are living around there.</w:t>
      </w:r>
      <w:r>
        <w:rPr>
          <w:rFonts w:ascii="Times" w:hAnsi="Times" w:eastAsia="Times"/>
          <w:b w:val="0"/>
          <w:i w:val="0"/>
          <w:color w:val="000000"/>
          <w:sz w:val="22"/>
        </w:rPr>
        <w:t>Some Muslim workers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7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chosen to live there.</w:t>
      </w:r>
      <w:r>
        <w:rPr>
          <w:rFonts w:ascii="Times" w:hAnsi="Times" w:eastAsia="Times"/>
          <w:b w:val="0"/>
          <w:i w:val="0"/>
          <w:color w:val="000000"/>
          <w:sz w:val="22"/>
        </w:rPr>
        <w:t>They want to serve the Muslims.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somebody </w:t>
      </w:r>
      <w:r>
        <w:rPr>
          <w:rFonts w:ascii="Times" w:hAnsi="Times" w:eastAsia="Times"/>
          <w:b w:val="0"/>
          <w:i w:val="0"/>
          <w:color w:val="000000"/>
          <w:sz w:val="22"/>
        </w:rPr>
        <w:t>come and kill them if he wishes.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living there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brave.</w:t>
      </w:r>
      <w:r>
        <w:rPr>
          <w:rFonts w:ascii="Times" w:hAnsi="Times" w:eastAsia="Times"/>
          <w:b w:val="0"/>
          <w:i w:val="0"/>
          <w:color w:val="000000"/>
          <w:sz w:val="22"/>
        </w:rPr>
        <w:t>They approached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quite a few such Muslims. </w:t>
      </w:r>
      <w:r>
        <w:rPr>
          <w:rFonts w:ascii="Times" w:hAnsi="Times" w:eastAsia="Times"/>
          <w:b w:val="0"/>
          <w:i w:val="0"/>
          <w:color w:val="000000"/>
          <w:sz w:val="22"/>
        </w:rPr>
        <w:t>They say that a large number of Muslims have left their homes.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after that I found that Muslims were in a pretty large number. </w:t>
      </w:r>
      <w:r>
        <w:rPr>
          <w:rFonts w:ascii="Times" w:hAnsi="Times" w:eastAsia="Times"/>
          <w:b w:val="0"/>
          <w:i w:val="0"/>
          <w:color w:val="000000"/>
          <w:sz w:val="22"/>
        </w:rPr>
        <w:t>There</w:t>
      </w:r>
      <w:r>
        <w:rPr>
          <w:rFonts w:ascii="Times" w:hAnsi="Times" w:eastAsia="Times"/>
          <w:b w:val="0"/>
          <w:i w:val="0"/>
          <w:color w:val="000000"/>
          <w:sz w:val="22"/>
        </w:rPr>
        <w:t>were very few Hindus.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those Hindus, who have escaped, </w:t>
      </w:r>
      <w:r>
        <w:rPr>
          <w:rFonts w:ascii="Times" w:hAnsi="Times" w:eastAsia="Times"/>
          <w:b w:val="0"/>
          <w:i w:val="0"/>
          <w:color w:val="000000"/>
          <w:sz w:val="22"/>
        </w:rPr>
        <w:t>that I</w:t>
      </w:r>
      <w:r>
        <w:rPr>
          <w:rFonts w:ascii="Times" w:hAnsi="Times" w:eastAsia="Times"/>
          <w:b w:val="0"/>
          <w:i w:val="0"/>
          <w:color w:val="000000"/>
          <w:sz w:val="22"/>
        </w:rPr>
        <w:t>have learnt only one thing since my childhood.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before entering politics that Hindus and Muslims have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>amity.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how India is made and that is how India should remain.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has been doing the same work from the age of twelve </w:t>
      </w:r>
      <w:r>
        <w:rPr>
          <w:rFonts w:ascii="Times" w:hAnsi="Times" w:eastAsia="Times"/>
          <w:b w:val="0"/>
          <w:i w:val="0"/>
          <w:color w:val="000000"/>
          <w:sz w:val="22"/>
        </w:rPr>
        <w:t>cannot speak anything different today.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every man to </w:t>
      </w:r>
      <w:r>
        <w:rPr>
          <w:rFonts w:ascii="Times" w:hAnsi="Times" w:eastAsia="Times"/>
          <w:b w:val="0"/>
          <w:i w:val="0"/>
          <w:color w:val="000000"/>
          <w:sz w:val="22"/>
        </w:rPr>
        <w:t>stand firm in his place and die there.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I tell Muslims as well </w:t>
      </w:r>
      <w:r>
        <w:rPr>
          <w:rFonts w:ascii="Times" w:hAnsi="Times" w:eastAsia="Times"/>
          <w:b w:val="0"/>
          <w:i w:val="0"/>
          <w:color w:val="000000"/>
          <w:sz w:val="22"/>
        </w:rPr>
        <w:t>as Hindus.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say that Muslims are having arms;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them, how can they be sure that they will not strike them </w:t>
      </w:r>
      <w:r>
        <w:rPr>
          <w:rFonts w:ascii="Times" w:hAnsi="Times" w:eastAsia="Times"/>
          <w:b w:val="0"/>
          <w:i w:val="0"/>
          <w:color w:val="000000"/>
          <w:sz w:val="22"/>
        </w:rPr>
        <w:t>from behind?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tell the Hindus that we should not bother about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  <w:r>
        <w:rPr>
          <w:rFonts w:ascii="Times" w:hAnsi="Times" w:eastAsia="Times"/>
          <w:b w:val="0"/>
          <w:i w:val="0"/>
          <w:color w:val="000000"/>
          <w:sz w:val="22"/>
        </w:rPr>
        <w:t>It is the job of the Government.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have no license, they </w:t>
      </w:r>
      <w:r>
        <w:rPr>
          <w:rFonts w:ascii="Times" w:hAnsi="Times" w:eastAsia="Times"/>
          <w:b w:val="0"/>
          <w:i w:val="0"/>
          <w:color w:val="000000"/>
          <w:sz w:val="22"/>
        </w:rPr>
        <w:t>cannot possess arms, even for self-defence.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are they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defend themselves with arms?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are five Muslims there are five </w:t>
      </w:r>
      <w:r>
        <w:rPr>
          <w:rFonts w:ascii="Times" w:hAnsi="Times" w:eastAsia="Times"/>
          <w:b w:val="0"/>
          <w:i w:val="0"/>
          <w:color w:val="000000"/>
          <w:sz w:val="22"/>
        </w:rPr>
        <w:t>hundred Hindus and Sikhs.</w:t>
      </w:r>
      <w:r>
        <w:rPr>
          <w:rFonts w:ascii="Times" w:hAnsi="Times" w:eastAsia="Times"/>
          <w:b w:val="0"/>
          <w:i w:val="0"/>
          <w:color w:val="000000"/>
          <w:sz w:val="22"/>
        </w:rPr>
        <w:t>Where is the comparison?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live here even if the Hindus and the Sikhs slaughter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five who let themselves be killed, and depart with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>God on their lips rather than use the arms, would be really brave.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say that the Hindus and the Sikhs are their brothers and may </w:t>
      </w:r>
      <w:r>
        <w:rPr>
          <w:rFonts w:ascii="Times" w:hAnsi="Times" w:eastAsia="Times"/>
          <w:b w:val="0"/>
          <w:i w:val="0"/>
          <w:color w:val="000000"/>
          <w:sz w:val="22"/>
        </w:rPr>
        <w:t>kill them if they choose to.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the same advice to all. Today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Hindus from Pakistan came to see me and narrated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woes. Some nar-rated their tales smilingly while some women </w:t>
      </w:r>
      <w:r>
        <w:rPr>
          <w:rFonts w:ascii="Times" w:hAnsi="Times" w:eastAsia="Times"/>
          <w:b w:val="0"/>
          <w:i w:val="0"/>
          <w:color w:val="000000"/>
          <w:sz w:val="22"/>
        </w:rPr>
        <w:t>broke down.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them and through you I wish to tell everybody that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not be cowards.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because the Muslims of Pakistan have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committed atrocities, let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not be frightened by the Muslims living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  <w:r>
        <w:rPr>
          <w:rFonts w:ascii="Times" w:hAnsi="Times" w:eastAsia="Times"/>
          <w:b w:val="0"/>
          <w:i w:val="0"/>
          <w:color w:val="000000"/>
          <w:sz w:val="22"/>
        </w:rPr>
        <w:t>Let us not frighten them either.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also some Muslims </w:t>
      </w:r>
      <w:r>
        <w:rPr>
          <w:rFonts w:ascii="Times" w:hAnsi="Times" w:eastAsia="Times"/>
          <w:b w:val="0"/>
          <w:i w:val="0"/>
          <w:color w:val="000000"/>
          <w:sz w:val="22"/>
        </w:rPr>
        <w:t>who just cannot live in Pakistan.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 the note which I have received says that since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are not going to live in Pakistan, why should the Muslims live </w:t>
      </w:r>
      <w:r>
        <w:rPr>
          <w:rFonts w:ascii="Times" w:hAnsi="Times" w:eastAsia="Times"/>
          <w:b w:val="0"/>
          <w:i w:val="0"/>
          <w:color w:val="000000"/>
          <w:sz w:val="22"/>
        </w:rPr>
        <w:t>in India?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say that if there is one man doing something wrong let </w:t>
      </w:r>
      <w:r>
        <w:rPr>
          <w:rFonts w:ascii="Times" w:hAnsi="Times" w:eastAsia="Times"/>
          <w:b w:val="0"/>
          <w:i w:val="0"/>
          <w:color w:val="000000"/>
          <w:sz w:val="22"/>
        </w:rPr>
        <w:t>us not imitate and do similar things ourselves.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or Islam </w:t>
      </w:r>
      <w:r>
        <w:rPr>
          <w:rFonts w:ascii="Times" w:hAnsi="Times" w:eastAsia="Times"/>
          <w:b w:val="0"/>
          <w:i w:val="0"/>
          <w:color w:val="000000"/>
          <w:sz w:val="22"/>
        </w:rPr>
        <w:t>cannot mean that non-Muslims cannot live there.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empire </w:t>
      </w:r>
      <w:r>
        <w:rPr>
          <w:rFonts w:ascii="Times" w:hAnsi="Times" w:eastAsia="Times"/>
          <w:b w:val="0"/>
          <w:i w:val="0"/>
          <w:color w:val="000000"/>
          <w:sz w:val="22"/>
        </w:rPr>
        <w:t>has spread far and wide; but nowhere was it laid down that non-</w:t>
      </w:r>
      <w:r>
        <w:rPr>
          <w:rFonts w:ascii="Times" w:hAnsi="Times" w:eastAsia="Times"/>
          <w:b w:val="0"/>
          <w:i w:val="0"/>
          <w:color w:val="000000"/>
          <w:sz w:val="22"/>
        </w:rPr>
        <w:t>Muslims cannot live there.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Non-Muslims used to live there and lived in </w:t>
      </w:r>
      <w:r>
        <w:rPr>
          <w:rFonts w:ascii="Times" w:hAnsi="Times" w:eastAsia="Times"/>
          <w:b w:val="0"/>
          <w:i w:val="0"/>
          <w:color w:val="000000"/>
          <w:sz w:val="22"/>
        </w:rPr>
        <w:t>peace.</w:t>
      </w:r>
      <w:r>
        <w:rPr>
          <w:rFonts w:ascii="Times" w:hAnsi="Times" w:eastAsia="Times"/>
          <w:b w:val="0"/>
          <w:i w:val="0"/>
          <w:color w:val="000000"/>
          <w:sz w:val="22"/>
        </w:rPr>
        <w:t>They also possessed money.</w:t>
      </w:r>
      <w:r>
        <w:rPr>
          <w:rFonts w:ascii="Times" w:hAnsi="Times" w:eastAsia="Times"/>
          <w:b w:val="0"/>
          <w:i w:val="0"/>
          <w:color w:val="000000"/>
          <w:sz w:val="22"/>
        </w:rPr>
        <w:t>Is Islam now coming to India as a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2" w:lineRule="exact" w:before="32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new phenomenon?</w:t>
      </w:r>
      <w:r>
        <w:rPr>
          <w:rFonts w:ascii="Times" w:hAnsi="Times" w:eastAsia="Times"/>
          <w:b w:val="0"/>
          <w:i w:val="0"/>
          <w:color w:val="000000"/>
          <w:sz w:val="22"/>
        </w:rPr>
        <w:t>Islam has lived on for the last 1,300 years.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great renunciations and sacrifices for its sake.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 of Islam emerges, it would not be genuine and acceptable to all </w:t>
      </w:r>
      <w:r>
        <w:rPr>
          <w:rFonts w:ascii="Times" w:hAnsi="Times" w:eastAsia="Times"/>
          <w:b w:val="0"/>
          <w:i w:val="0"/>
          <w:color w:val="000000"/>
          <w:sz w:val="22"/>
        </w:rPr>
        <w:t>Muslims as good.</w:t>
      </w:r>
      <w:r>
        <w:rPr>
          <w:rFonts w:ascii="Times" w:hAnsi="Times" w:eastAsia="Times"/>
          <w:b w:val="0"/>
          <w:i w:val="0"/>
          <w:color w:val="000000"/>
          <w:sz w:val="22"/>
        </w:rPr>
        <w:t>Think over this.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that true India is not that </w:t>
      </w:r>
      <w:r>
        <w:rPr>
          <w:rFonts w:ascii="Times" w:hAnsi="Times" w:eastAsia="Times"/>
          <w:b w:val="0"/>
          <w:i w:val="0"/>
          <w:color w:val="000000"/>
          <w:sz w:val="22"/>
        </w:rPr>
        <w:t>in which none but the Hindus can live.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Christianity is not that </w:t>
      </w:r>
      <w:r>
        <w:rPr>
          <w:rFonts w:ascii="Times" w:hAnsi="Times" w:eastAsia="Times"/>
          <w:b w:val="0"/>
          <w:i w:val="0"/>
          <w:color w:val="000000"/>
          <w:sz w:val="22"/>
        </w:rPr>
        <w:t>which does not accept in its fold anyone who is not a Christian.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</w:t>
      </w:r>
      <w:r>
        <w:rPr>
          <w:rFonts w:ascii="Times" w:hAnsi="Times" w:eastAsia="Times"/>
          <w:b w:val="0"/>
          <w:i w:val="0"/>
          <w:color w:val="000000"/>
          <w:sz w:val="22"/>
        </w:rPr>
        <w:t>not religion but irreligion.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has not followed that path, is not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it at present nor will follow it in future.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then, </w:t>
      </w:r>
      <w:r>
        <w:rPr>
          <w:rFonts w:ascii="Times" w:hAnsi="Times" w:eastAsia="Times"/>
          <w:b w:val="0"/>
          <w:i w:val="0"/>
          <w:color w:val="000000"/>
          <w:sz w:val="22"/>
        </w:rPr>
        <w:t>try to write a new history?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ruin India and allow Pakistan to </w:t>
      </w:r>
      <w:r>
        <w:rPr>
          <w:rFonts w:ascii="Times" w:hAnsi="Times" w:eastAsia="Times"/>
          <w:b w:val="0"/>
          <w:i w:val="0"/>
          <w:color w:val="000000"/>
          <w:sz w:val="22"/>
        </w:rPr>
        <w:t>be ruined.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4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crore Muslims in 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can all of them </w:t>
      </w:r>
      <w:r>
        <w:rPr>
          <w:rFonts w:ascii="Times" w:hAnsi="Times" w:eastAsia="Times"/>
          <w:b w:val="0"/>
          <w:i w:val="0"/>
          <w:color w:val="000000"/>
          <w:sz w:val="22"/>
        </w:rPr>
        <w:t>go?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they take the Jama Masjid, the Aligarh University and </w:t>
      </w:r>
      <w:r>
        <w:rPr>
          <w:rFonts w:ascii="Times" w:hAnsi="Times" w:eastAsia="Times"/>
          <w:b w:val="0"/>
          <w:i w:val="0"/>
          <w:color w:val="000000"/>
          <w:sz w:val="22"/>
        </w:rPr>
        <w:t>all those Muslim tombs to Pakistan?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all the gurdwaras in </w:t>
      </w:r>
      <w:r>
        <w:rPr>
          <w:rFonts w:ascii="Times" w:hAnsi="Times" w:eastAsia="Times"/>
          <w:b w:val="0"/>
          <w:i w:val="0"/>
          <w:color w:val="000000"/>
          <w:sz w:val="22"/>
        </w:rPr>
        <w:t>West Punjab be brought to East Punjab?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Hindus cannot live in </w:t>
      </w:r>
      <w:r>
        <w:rPr>
          <w:rFonts w:ascii="Times" w:hAnsi="Times" w:eastAsia="Times"/>
          <w:b w:val="0"/>
          <w:i w:val="0"/>
          <w:color w:val="000000"/>
          <w:sz w:val="22"/>
        </w:rPr>
        <w:t>Pakistan, their temples will then have to be brought 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means </w:t>
      </w:r>
      <w:r>
        <w:rPr>
          <w:rFonts w:ascii="Times" w:hAnsi="Times" w:eastAsia="Times"/>
          <w:b w:val="0"/>
          <w:i w:val="0"/>
          <w:color w:val="000000"/>
          <w:sz w:val="22"/>
        </w:rPr>
        <w:t>that everybody wants to ruin himself and destroy religion.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desire to be a witness to it.</w:t>
      </w:r>
      <w:r>
        <w:rPr>
          <w:rFonts w:ascii="Times" w:hAnsi="Times" w:eastAsia="Times"/>
          <w:b w:val="0"/>
          <w:i w:val="0"/>
          <w:color w:val="000000"/>
          <w:sz w:val="22"/>
        </w:rPr>
        <w:t>Let God take me away before that.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</w:t>
      </w:r>
      <w:r>
        <w:rPr>
          <w:rFonts w:ascii="Times" w:hAnsi="Times" w:eastAsia="Times"/>
          <w:b w:val="0"/>
          <w:i w:val="0"/>
          <w:color w:val="000000"/>
          <w:sz w:val="22"/>
        </w:rPr>
        <w:t>would say that all those young men should die doing their duty.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</w:t>
      </w:r>
      <w:r>
        <w:rPr>
          <w:rFonts w:ascii="Times" w:hAnsi="Times" w:eastAsia="Times"/>
          <w:b w:val="0"/>
          <w:i w:val="0"/>
          <w:color w:val="000000"/>
          <w:sz w:val="22"/>
        </w:rPr>
        <w:t>not India be ruined while they are alive.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ruined.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anything, I only want to see that we all die in the </w:t>
      </w:r>
      <w:r>
        <w:rPr>
          <w:rFonts w:ascii="Times" w:hAnsi="Times" w:eastAsia="Times"/>
          <w:b w:val="0"/>
          <w:i w:val="0"/>
          <w:color w:val="000000"/>
          <w:sz w:val="22"/>
        </w:rPr>
        <w:t>attempt to remove the evils in the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324-7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BALVANTSINHA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1947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Respected Balvantsinhaji,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Bapu had your letter but he is not able to reply as he has not a minute to spare.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writing as instructed by Bapu 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should not feel hurt about the </w:t>
      </w:r>
      <w:r>
        <w:rPr>
          <w:rFonts w:ascii="Times" w:hAnsi="Times" w:eastAsia="Times"/>
          <w:b w:val="0"/>
          <w:i/>
          <w:color w:val="000000"/>
          <w:sz w:val="18"/>
        </w:rPr>
        <w:t>goshala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 bygones be bygones. What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does the </w:t>
      </w:r>
      <w:r>
        <w:rPr>
          <w:rFonts w:ascii="Times" w:hAnsi="Times" w:eastAsia="Times"/>
          <w:b w:val="0"/>
          <w:i/>
          <w:color w:val="000000"/>
          <w:sz w:val="18"/>
        </w:rPr>
        <w:t>Ishavasya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verse say? There is nothing [in this world] we can call ours;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everything belongs to God. You should not give up drinking cow’s milk. If we switch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over to goat’s milk in place of cow’s it is not serving the cow. It is good you 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getting cow’s milk from a village. Serve the cow in the villages and try to increase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milk yield. See how you can increase the number of cows im the neighbourhood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the </w:t>
      </w:r>
      <w:r>
        <w:rPr>
          <w:rFonts w:ascii="Times" w:hAnsi="Times" w:eastAsia="Times"/>
          <w:b w:val="0"/>
          <w:i/>
          <w:color w:val="000000"/>
          <w:sz w:val="18"/>
        </w:rPr>
        <w:t>goshala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been handed over to the Talimi Sangh and it had </w:t>
      </w:r>
      <w:r>
        <w:rPr>
          <w:rFonts w:ascii="Times" w:hAnsi="Times" w:eastAsia="Times"/>
          <w:b w:val="0"/>
          <w:i w:val="0"/>
          <w:color w:val="000000"/>
          <w:sz w:val="18"/>
        </w:rPr>
        <w:t>become difficult to get milk the addressee was thinking of giving up milk.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04" w:right="1414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what fodder and concentrates should be given to them so that we get better milk.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is the true service.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not to go elsewhere. If anything should happen to you, die at your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post. Do what you can there. There is plenty of work to be done.</w:t>
      </w:r>
    </w:p>
    <w:p>
      <w:pPr>
        <w:autoSpaceDN w:val="0"/>
        <w:autoSpaceDE w:val="0"/>
        <w:widowControl/>
        <w:spacing w:line="220" w:lineRule="exact" w:before="7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Regards from</w:t>
      </w:r>
    </w:p>
    <w:p>
      <w:pPr>
        <w:autoSpaceDN w:val="0"/>
        <w:autoSpaceDE w:val="0"/>
        <w:widowControl/>
        <w:spacing w:line="266" w:lineRule="exact" w:before="42" w:after="0"/>
        <w:ind w:left="0" w:right="3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ANU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1984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503.</w:t>
      </w:r>
      <w:r>
        <w:rPr>
          <w:rFonts w:ascii="Times" w:hAnsi="Times" w:eastAsia="Times"/>
          <w:b w:val="0"/>
          <w:i/>
          <w:color w:val="000000"/>
          <w:sz w:val="24"/>
        </w:rPr>
        <w:t>TALK</w:t>
      </w:r>
      <w:r>
        <w:rPr>
          <w:rFonts w:ascii="Times" w:hAnsi="Times" w:eastAsia="Times"/>
          <w:b w:val="0"/>
          <w:i/>
          <w:color w:val="000000"/>
          <w:sz w:val="24"/>
        </w:rPr>
        <w:t>WITH</w:t>
      </w:r>
      <w:r>
        <w:rPr>
          <w:rFonts w:ascii="Times" w:hAnsi="Times" w:eastAsia="Times"/>
          <w:b w:val="0"/>
          <w:i/>
          <w:color w:val="000000"/>
          <w:sz w:val="24"/>
        </w:rPr>
        <w:t>AN</w:t>
      </w:r>
      <w:r>
        <w:rPr>
          <w:rFonts w:ascii="Times" w:hAnsi="Times" w:eastAsia="Times"/>
          <w:b w:val="0"/>
          <w:i/>
          <w:color w:val="000000"/>
          <w:sz w:val="24"/>
        </w:rPr>
        <w:t>ADVOCATE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1947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ADVOCATE: </w:t>
      </w:r>
      <w:r>
        <w:rPr>
          <w:rFonts w:ascii="Times" w:hAnsi="Times" w:eastAsia="Times"/>
          <w:b w:val="0"/>
          <w:i w:val="0"/>
          <w:color w:val="000000"/>
          <w:sz w:val="18"/>
        </w:rPr>
        <w:t>You should publicly state that so long as the Muslims do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surrender their weapons they cannot be resettled.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seem to be aware that I have already stated </w:t>
      </w:r>
      <w:r>
        <w:rPr>
          <w:rFonts w:ascii="Times" w:hAnsi="Times" w:eastAsia="Times"/>
          <w:b w:val="0"/>
          <w:i w:val="0"/>
          <w:color w:val="000000"/>
          <w:sz w:val="22"/>
        </w:rPr>
        <w:t>this publicly.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should also say that the refugees fleeing to India are being murdered.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state this because both the communities are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plight.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that any man who is not loyal to India may be shot.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it is not your argument that all the Muslims are bad and all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Hindus are good or that all of them are goondas.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suggest </w:t>
      </w:r>
      <w:r>
        <w:rPr>
          <w:rFonts w:ascii="Times" w:hAnsi="Times" w:eastAsia="Times"/>
          <w:b w:val="0"/>
          <w:i w:val="0"/>
          <w:color w:val="000000"/>
          <w:sz w:val="22"/>
        </w:rPr>
        <w:t>that even those not proved guilty should be shot.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 British did </w:t>
      </w:r>
      <w:r>
        <w:rPr>
          <w:rFonts w:ascii="Times" w:hAnsi="Times" w:eastAsia="Times"/>
          <w:b w:val="0"/>
          <w:i w:val="0"/>
          <w:color w:val="000000"/>
          <w:sz w:val="22"/>
        </w:rPr>
        <w:t>that.</w:t>
      </w:r>
      <w:r>
        <w:rPr>
          <w:rFonts w:ascii="Times" w:hAnsi="Times" w:eastAsia="Times"/>
          <w:b w:val="0"/>
          <w:i w:val="0"/>
          <w:color w:val="000000"/>
          <w:sz w:val="22"/>
        </w:rPr>
        <w:t>But now we are dealing with our own brethren.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says </w:t>
      </w:r>
      <w:r>
        <w:rPr>
          <w:rFonts w:ascii="Times" w:hAnsi="Times" w:eastAsia="Times"/>
          <w:b w:val="0"/>
          <w:i w:val="0"/>
          <w:color w:val="000000"/>
          <w:sz w:val="22"/>
        </w:rPr>
        <w:t>that Suhrawardy is a goonda.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what was achieved in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have been achieved if I had been all alone and his help had </w:t>
      </w:r>
      <w:r>
        <w:rPr>
          <w:rFonts w:ascii="Times" w:hAnsi="Times" w:eastAsia="Times"/>
          <w:b w:val="0"/>
          <w:i w:val="0"/>
          <w:color w:val="000000"/>
          <w:sz w:val="22"/>
        </w:rPr>
        <w:t>not been forthcoming.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people drink, does that mean we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>drink?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we must either purify Hinduism or die in the </w:t>
      </w:r>
      <w:r>
        <w:rPr>
          <w:rFonts w:ascii="Times" w:hAnsi="Times" w:eastAsia="Times"/>
          <w:b w:val="0"/>
          <w:i w:val="0"/>
          <w:color w:val="000000"/>
          <w:sz w:val="22"/>
        </w:rPr>
        <w:t>attempt.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we do with others as others do with us, then we might as </w:t>
      </w:r>
      <w:r>
        <w:rPr>
          <w:rFonts w:ascii="Times" w:hAnsi="Times" w:eastAsia="Times"/>
          <w:b w:val="0"/>
          <w:i w:val="0"/>
          <w:color w:val="000000"/>
          <w:sz w:val="22"/>
        </w:rPr>
        <w:t>well become Muslims.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be upholders of Hinduism, not its </w:t>
      </w:r>
      <w:r>
        <w:rPr>
          <w:rFonts w:ascii="Times" w:hAnsi="Times" w:eastAsia="Times"/>
          <w:b w:val="0"/>
          <w:i w:val="0"/>
          <w:color w:val="000000"/>
          <w:sz w:val="22"/>
        </w:rPr>
        <w:t>destroyers.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become destroyers of Hinduism then certainly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wish to be a witness to it.</w:t>
      </w:r>
      <w:r>
        <w:rPr>
          <w:rFonts w:ascii="Times" w:hAnsi="Times" w:eastAsia="Times"/>
          <w:b w:val="0"/>
          <w:i w:val="0"/>
          <w:color w:val="000000"/>
          <w:sz w:val="22"/>
        </w:rPr>
        <w:t>I would rather die before that.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Hindus </w:t>
      </w:r>
      <w:r>
        <w:rPr>
          <w:rFonts w:ascii="Times" w:hAnsi="Times" w:eastAsia="Times"/>
          <w:b w:val="0"/>
          <w:i w:val="0"/>
          <w:color w:val="000000"/>
          <w:sz w:val="22"/>
        </w:rPr>
        <w:t>should make their hearts pure.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commend the action of the sisters </w:t>
      </w:r>
      <w:r>
        <w:rPr>
          <w:rFonts w:ascii="Times" w:hAnsi="Times" w:eastAsia="Times"/>
          <w:b w:val="0"/>
          <w:i w:val="0"/>
          <w:color w:val="000000"/>
          <w:sz w:val="22"/>
        </w:rPr>
        <w:t>who threw themselves into wells.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done in Bihar was no </w:t>
      </w:r>
      <w:r>
        <w:rPr>
          <w:rFonts w:ascii="Times" w:hAnsi="Times" w:eastAsia="Times"/>
          <w:b w:val="0"/>
          <w:i w:val="0"/>
          <w:color w:val="000000"/>
          <w:sz w:val="22"/>
        </w:rPr>
        <w:t>trifling matter.</w:t>
      </w:r>
      <w:r>
        <w:rPr>
          <w:rFonts w:ascii="Times" w:hAnsi="Times" w:eastAsia="Times"/>
          <w:b w:val="0"/>
          <w:i w:val="0"/>
          <w:color w:val="000000"/>
          <w:sz w:val="22"/>
        </w:rPr>
        <w:t>But Biharis are simple people.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admitted their </w:t>
      </w:r>
      <w:r>
        <w:rPr>
          <w:rFonts w:ascii="Times" w:hAnsi="Times" w:eastAsia="Times"/>
          <w:b w:val="0"/>
          <w:i w:val="0"/>
          <w:color w:val="000000"/>
          <w:sz w:val="22"/>
        </w:rPr>
        <w:t>guilt.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happened in Pakistan is certainly terrible from all </w:t>
      </w:r>
      <w:r>
        <w:rPr>
          <w:rFonts w:ascii="Times" w:hAnsi="Times" w:eastAsia="Times"/>
          <w:b w:val="0"/>
          <w:i w:val="0"/>
          <w:color w:val="000000"/>
          <w:sz w:val="22"/>
        </w:rPr>
        <w:t>accounts.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think four-and-a-half crores of Muslims will not get out of hand some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day?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firm conviction that that will not happen, provided,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course, that Hindus do what I say.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they do that, Muslims will </w:t>
      </w:r>
      <w:r>
        <w:rPr>
          <w:rFonts w:ascii="Times" w:hAnsi="Times" w:eastAsia="Times"/>
          <w:b w:val="0"/>
          <w:i w:val="0"/>
          <w:color w:val="000000"/>
          <w:sz w:val="22"/>
        </w:rPr>
        <w:t>respect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504.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</w:t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tabs>
          <w:tab w:pos="550" w:val="left"/>
          <w:tab w:pos="41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must pray to God and have faith in Him.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is not </w:t>
      </w:r>
      <w:r>
        <w:rPr>
          <w:rFonts w:ascii="Times" w:hAnsi="Times" w:eastAsia="Times"/>
          <w:b w:val="0"/>
          <w:i w:val="0"/>
          <w:color w:val="000000"/>
          <w:sz w:val="22"/>
        </w:rPr>
        <w:t>convinced of this.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ask: ‘Where is God?’ They ask why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in so much trouble if God exists.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Muslims are in </w:t>
      </w:r>
      <w:r>
        <w:rPr>
          <w:rFonts w:ascii="Times" w:hAnsi="Times" w:eastAsia="Times"/>
          <w:b w:val="0"/>
          <w:i w:val="0"/>
          <w:color w:val="000000"/>
          <w:sz w:val="22"/>
        </w:rPr>
        <w:t>trouble, they question the truth of Allah and the Koran.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people talk in these terms, but they are all mistaken.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to remember Khuda, Allah, Ishwar and Rama.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helps us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fail.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He is not going to ask us if we have recognized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hold Him in our hands nor see Him with our eyes, or </w:t>
      </w:r>
      <w:r>
        <w:rPr>
          <w:rFonts w:ascii="Times" w:hAnsi="Times" w:eastAsia="Times"/>
          <w:b w:val="0"/>
          <w:i w:val="0"/>
          <w:color w:val="000000"/>
          <w:sz w:val="22"/>
        </w:rPr>
        <w:t>hear Him with our ears.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it is said that He is beyond our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senses.</w:t>
      </w:r>
      <w:r>
        <w:rPr>
          <w:rFonts w:ascii="Times" w:hAnsi="Times" w:eastAsia="Times"/>
          <w:b w:val="0"/>
          <w:i w:val="0"/>
          <w:color w:val="000000"/>
          <w:sz w:val="22"/>
        </w:rPr>
        <w:t>He is real; all else is unreal.</w:t>
      </w:r>
      <w:r>
        <w:rPr>
          <w:rFonts w:ascii="Times" w:hAnsi="Times" w:eastAsia="Times"/>
          <w:b w:val="0"/>
          <w:i w:val="0"/>
          <w:color w:val="000000"/>
          <w:sz w:val="22"/>
        </w:rPr>
        <w:t>We are all unreal.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</w:t>
      </w:r>
      <w:r>
        <w:rPr>
          <w:rFonts w:ascii="Times" w:hAnsi="Times" w:eastAsia="Times"/>
          <w:b w:val="0"/>
          <w:i w:val="0"/>
          <w:color w:val="000000"/>
          <w:sz w:val="22"/>
        </w:rPr>
        <w:t>ask how we can be unreal when we are alive.</w:t>
      </w:r>
      <w:r>
        <w:rPr>
          <w:rFonts w:ascii="Times" w:hAnsi="Times" w:eastAsia="Times"/>
          <w:b w:val="0"/>
          <w:i w:val="0"/>
          <w:color w:val="000000"/>
          <w:sz w:val="22"/>
        </w:rPr>
        <w:t>I am alive today.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 </w:t>
      </w:r>
      <w:r>
        <w:rPr>
          <w:rFonts w:ascii="Times" w:hAnsi="Times" w:eastAsia="Times"/>
          <w:b w:val="0"/>
          <w:i w:val="0"/>
          <w:color w:val="000000"/>
          <w:sz w:val="22"/>
        </w:rPr>
        <w:t>one can tell me if I shall be alive tomorrow.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thus passed 78 </w:t>
      </w:r>
      <w:r>
        <w:rPr>
          <w:rFonts w:ascii="Times" w:hAnsi="Times" w:eastAsia="Times"/>
          <w:b w:val="0"/>
          <w:i w:val="0"/>
          <w:color w:val="000000"/>
          <w:sz w:val="22"/>
        </w:rPr>
        <w:t>years wondering about tomorrow.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live for a few days more or I </w:t>
      </w:r>
      <w:r>
        <w:rPr>
          <w:rFonts w:ascii="Times" w:hAnsi="Times" w:eastAsia="Times"/>
          <w:b w:val="0"/>
          <w:i w:val="0"/>
          <w:color w:val="000000"/>
          <w:sz w:val="22"/>
        </w:rPr>
        <w:t>may live for another year.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can we know—how can I say—that </w:t>
      </w:r>
      <w:r>
        <w:rPr>
          <w:rFonts w:ascii="Times" w:hAnsi="Times" w:eastAsia="Times"/>
          <w:b w:val="0"/>
          <w:i w:val="0"/>
          <w:color w:val="000000"/>
          <w:sz w:val="22"/>
        </w:rPr>
        <w:t>the man who is alive now will be living the next minute?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</w:t>
      </w:r>
      <w:r>
        <w:rPr>
          <w:rFonts w:ascii="Times" w:hAnsi="Times" w:eastAsia="Times"/>
          <w:b w:val="0"/>
          <w:i w:val="0"/>
          <w:color w:val="000000"/>
          <w:sz w:val="22"/>
        </w:rPr>
        <w:t>say that.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say that we are all unreal and we can never be </w:t>
      </w:r>
      <w:r>
        <w:rPr>
          <w:rFonts w:ascii="Times" w:hAnsi="Times" w:eastAsia="Times"/>
          <w:b w:val="0"/>
          <w:i w:val="0"/>
          <w:color w:val="000000"/>
          <w:sz w:val="22"/>
        </w:rPr>
        <w:t>sure what may happen to us at any moment.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survive for </w:t>
      </w:r>
      <w:r>
        <w:rPr>
          <w:rFonts w:ascii="Times" w:hAnsi="Times" w:eastAsia="Times"/>
          <w:b w:val="0"/>
          <w:i w:val="0"/>
          <w:color w:val="000000"/>
          <w:sz w:val="22"/>
        </w:rPr>
        <w:t>ever.</w:t>
      </w:r>
      <w:r>
        <w:rPr>
          <w:rFonts w:ascii="Times" w:hAnsi="Times" w:eastAsia="Times"/>
          <w:b w:val="0"/>
          <w:i w:val="0"/>
          <w:color w:val="000000"/>
          <w:sz w:val="22"/>
        </w:rPr>
        <w:t>He alone can be real.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hasti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derived from the Sanskrit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</w:t>
      </w:r>
      <w:r>
        <w:rPr>
          <w:rFonts w:ascii="Times" w:hAnsi="Times" w:eastAsia="Times"/>
          <w:b w:val="0"/>
          <w:i/>
          <w:color w:val="000000"/>
          <w:sz w:val="22"/>
        </w:rPr>
        <w:t>asti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means ‘to be’, it was, it is and it will remain forever.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lives for ever is this Reality (God) that has created us and can </w:t>
      </w:r>
      <w:r>
        <w:rPr>
          <w:rFonts w:ascii="Times" w:hAnsi="Times" w:eastAsia="Times"/>
          <w:b w:val="0"/>
          <w:i w:val="0"/>
          <w:color w:val="000000"/>
          <w:sz w:val="22"/>
        </w:rPr>
        <w:t>destroy us and that takes us away from the world.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 He never </w:t>
      </w:r>
      <w:r>
        <w:rPr>
          <w:rFonts w:ascii="Times" w:hAnsi="Times" w:eastAsia="Times"/>
          <w:b w:val="0"/>
          <w:i w:val="0"/>
          <w:color w:val="000000"/>
          <w:sz w:val="22"/>
        </w:rPr>
        <w:t>destroys us; He only helps us.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today we suspect that He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realized and therefore get angry, it would be foolish.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exists and </w:t>
      </w:r>
      <w:r>
        <w:rPr>
          <w:rFonts w:ascii="Times" w:hAnsi="Times" w:eastAsia="Times"/>
          <w:b w:val="0"/>
          <w:i w:val="0"/>
          <w:color w:val="000000"/>
          <w:sz w:val="22"/>
        </w:rPr>
        <w:t>is capable of doing everything.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Rahim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all are equal in his </w:t>
      </w:r>
      <w:r>
        <w:rPr>
          <w:rFonts w:ascii="Times" w:hAnsi="Times" w:eastAsia="Times"/>
          <w:b w:val="0"/>
          <w:i w:val="0"/>
          <w:color w:val="000000"/>
          <w:sz w:val="22"/>
        </w:rPr>
        <w:t>eyes.</w:t>
      </w:r>
      <w:r>
        <w:rPr>
          <w:rFonts w:ascii="Times" w:hAnsi="Times" w:eastAsia="Times"/>
          <w:b w:val="0"/>
          <w:i w:val="0"/>
          <w:color w:val="000000"/>
          <w:sz w:val="22"/>
        </w:rPr>
        <w:t>He would never harm anyone, nor kill or curse anyone.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</w:t>
      </w:r>
      <w:r>
        <w:rPr>
          <w:rFonts w:ascii="Times" w:hAnsi="Times" w:eastAsia="Times"/>
          <w:b w:val="0"/>
          <w:i w:val="0"/>
          <w:color w:val="000000"/>
          <w:sz w:val="22"/>
        </w:rPr>
        <w:t>His law.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Merciful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Muslims also come to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narrate to me their plight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 that they have been living in Delhi but now they find it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to do so.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tell them that they should continue to live here </w:t>
      </w:r>
      <w:r>
        <w:rPr>
          <w:rFonts w:ascii="Times" w:hAnsi="Times" w:eastAsia="Times"/>
          <w:b w:val="0"/>
          <w:i w:val="0"/>
          <w:color w:val="000000"/>
          <w:sz w:val="22"/>
        </w:rPr>
        <w:t>as long as I am alive.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Khilafat days Hindus, Muslims, Sikhs, </w:t>
      </w:r>
      <w:r>
        <w:rPr>
          <w:rFonts w:ascii="Times" w:hAnsi="Times" w:eastAsia="Times"/>
          <w:b w:val="0"/>
          <w:i w:val="0"/>
          <w:color w:val="000000"/>
          <w:sz w:val="22"/>
        </w:rPr>
        <w:t>all used to be together.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to gurdwaras accompanied by </w:t>
      </w:r>
      <w:r>
        <w:rPr>
          <w:rFonts w:ascii="Times" w:hAnsi="Times" w:eastAsia="Times"/>
          <w:b w:val="0"/>
          <w:i w:val="0"/>
          <w:color w:val="000000"/>
          <w:sz w:val="22"/>
        </w:rPr>
        <w:t>Muslims.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that famous Nankana incident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Maulana Saheb and </w:t>
      </w:r>
      <w:r>
        <w:rPr>
          <w:rFonts w:ascii="Times" w:hAnsi="Times" w:eastAsia="Times"/>
          <w:b w:val="0"/>
          <w:i w:val="0"/>
          <w:color w:val="000000"/>
          <w:sz w:val="22"/>
        </w:rPr>
        <w:t>the Ali Brothers were with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general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>fellowship, whether they were Hindus or Muslims or Sikhs.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</w:t>
      </w:r>
      <w:r>
        <w:rPr>
          <w:rFonts w:ascii="Times" w:hAnsi="Times" w:eastAsia="Times"/>
          <w:b w:val="0"/>
          <w:i w:val="0"/>
          <w:color w:val="000000"/>
          <w:sz w:val="22"/>
        </w:rPr>
        <w:t>happened at Jallianwala Bagh?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cried at the top of their voices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blood of all communities had mingled there.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could </w:t>
      </w:r>
      <w:r>
        <w:rPr>
          <w:rFonts w:ascii="Times" w:hAnsi="Times" w:eastAsia="Times"/>
          <w:b w:val="0"/>
          <w:i w:val="0"/>
          <w:color w:val="000000"/>
          <w:sz w:val="22"/>
        </w:rPr>
        <w:t>separate them?</w:t>
      </w:r>
      <w:r>
        <w:rPr>
          <w:rFonts w:ascii="Times" w:hAnsi="Times" w:eastAsia="Times"/>
          <w:b w:val="0"/>
          <w:i w:val="0"/>
          <w:color w:val="000000"/>
          <w:sz w:val="22"/>
        </w:rPr>
        <w:t>How is it that they have now been separated?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</w:t>
      </w:r>
      <w:r>
        <w:rPr>
          <w:rFonts w:ascii="Times" w:hAnsi="Times" w:eastAsia="Times"/>
          <w:b w:val="0"/>
          <w:i w:val="0"/>
          <w:color w:val="000000"/>
          <w:sz w:val="22"/>
        </w:rPr>
        <w:t>really perplexed.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still here, alive, it is only in the belief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blood of these three communities is one.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do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to prove this.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cry myself hoarse and shed tears before </w:t>
      </w:r>
      <w:r>
        <w:rPr>
          <w:rFonts w:ascii="Times" w:hAnsi="Times" w:eastAsia="Times"/>
          <w:b w:val="0"/>
          <w:i w:val="0"/>
          <w:color w:val="000000"/>
          <w:sz w:val="22"/>
        </w:rPr>
        <w:t>God in order to attain this.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shed tears before man, but I can </w:t>
      </w:r>
      <w:r>
        <w:rPr>
          <w:rFonts w:ascii="Times" w:hAnsi="Times" w:eastAsia="Times"/>
          <w:b w:val="0"/>
          <w:i w:val="0"/>
          <w:color w:val="000000"/>
          <w:sz w:val="22"/>
        </w:rPr>
        <w:t>do so before God.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plead with Him, because I am His slave. </w:t>
      </w:r>
      <w:r>
        <w:rPr>
          <w:rFonts w:ascii="Times" w:hAnsi="Times" w:eastAsia="Times"/>
          <w:b w:val="0"/>
          <w:i w:val="0"/>
          <w:color w:val="000000"/>
          <w:sz w:val="22"/>
        </w:rPr>
        <w:t>Everybody should be His slave.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would be no need for man </w:t>
      </w:r>
      <w:r>
        <w:rPr>
          <w:rFonts w:ascii="Times" w:hAnsi="Times" w:eastAsia="Times"/>
          <w:b w:val="0"/>
          <w:i w:val="0"/>
          <w:color w:val="000000"/>
          <w:sz w:val="22"/>
        </w:rPr>
        <w:t>to be anybody’s slave.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that I would wish to be alive if I can do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  <w:r>
        <w:rPr>
          <w:rFonts w:ascii="Times" w:hAnsi="Times" w:eastAsia="Times"/>
          <w:b w:val="0"/>
          <w:i w:val="0"/>
          <w:color w:val="000000"/>
          <w:sz w:val="22"/>
        </w:rPr>
        <w:t>If not, I would wish that God takes me away.</w:t>
      </w:r>
    </w:p>
    <w:p>
      <w:pPr>
        <w:autoSpaceDN w:val="0"/>
        <w:tabs>
          <w:tab w:pos="470" w:val="left"/>
          <w:tab w:pos="550" w:val="left"/>
          <w:tab w:pos="1030" w:val="left"/>
          <w:tab w:pos="2470" w:val="left"/>
        </w:tabs>
        <w:autoSpaceDE w:val="0"/>
        <w:widowControl/>
        <w:spacing w:line="268" w:lineRule="exact" w:before="3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head bows in shame, I feel ashamed that the Hindus,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Muslims, who till recently looked upon one another as brothers </w:t>
      </w:r>
      <w:r>
        <w:rPr>
          <w:rFonts w:ascii="Times" w:hAnsi="Times" w:eastAsia="Times"/>
          <w:b w:val="0"/>
          <w:i w:val="0"/>
          <w:color w:val="000000"/>
          <w:sz w:val="22"/>
        </w:rPr>
        <w:t>have now become enemies.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at least some people come forward and </w:t>
      </w:r>
      <w:r>
        <w:rPr>
          <w:rFonts w:ascii="Times" w:hAnsi="Times" w:eastAsia="Times"/>
          <w:b w:val="0"/>
          <w:i w:val="0"/>
          <w:color w:val="000000"/>
          <w:sz w:val="22"/>
        </w:rPr>
        <w:t>say that they cannot be enemies.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or five persons who came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4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crore Muslims would become traitors when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came.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after all, they are Muslims, and there are Muslims in </w:t>
      </w:r>
      <w:r>
        <w:rPr>
          <w:rFonts w:ascii="Times" w:hAnsi="Times" w:eastAsia="Times"/>
          <w:b w:val="0"/>
          <w:i w:val="0"/>
          <w:color w:val="000000"/>
          <w:sz w:val="22"/>
        </w:rPr>
        <w:t>Pakistan too.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there was a war between India and Pakistan,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some similar conditions arose, would they not, in that event, secretly </w:t>
      </w:r>
      <w:r>
        <w:rPr>
          <w:rFonts w:ascii="Times" w:hAnsi="Times" w:eastAsia="Times"/>
          <w:b w:val="0"/>
          <w:i w:val="0"/>
          <w:color w:val="000000"/>
          <w:sz w:val="22"/>
        </w:rPr>
        <w:t>help Pakistan?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these people that some [Muslims] might very well </w:t>
      </w:r>
      <w:r>
        <w:rPr>
          <w:rFonts w:ascii="Times" w:hAnsi="Times" w:eastAsia="Times"/>
          <w:b w:val="0"/>
          <w:i w:val="0"/>
          <w:color w:val="000000"/>
          <w:sz w:val="22"/>
        </w:rPr>
        <w:t>help Pakistan, but all of them would not do so.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those people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would remain good, if we would remain good, if all Hindus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 here and all the Sikhs would remain good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any Muslim their enemy, then I could claim at the top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that none of these 4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crore Muslims would turn disloyal.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>must be brave.</w:t>
      </w:r>
      <w:r>
        <w:rPr>
          <w:rFonts w:ascii="Times" w:hAnsi="Times" w:eastAsia="Times"/>
          <w:b w:val="0"/>
          <w:i w:val="0"/>
          <w:color w:val="000000"/>
          <w:sz w:val="22"/>
        </w:rPr>
        <w:t>Being in the majority we should not be cowards.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4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crore Muslims in India but the total population of the country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40 crores.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they become such cowards as to be afraid of 4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Sikh Conference at Shri”, 25-2-1921 and “Speech at Nankana </w:t>
      </w:r>
      <w:r>
        <w:rPr>
          <w:rFonts w:ascii="Times" w:hAnsi="Times" w:eastAsia="Times"/>
          <w:b w:val="0"/>
          <w:i w:val="0"/>
          <w:color w:val="000000"/>
          <w:sz w:val="18"/>
        </w:rPr>
        <w:t>Saheb”, 3-3-1921.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394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72" w:lineRule="exact" w:before="22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crore Muslims?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that if those 4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crore Muslims betray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they would be betraying Islam, and they would be destroying </w:t>
      </w:r>
      <w:r>
        <w:rPr>
          <w:rFonts w:ascii="Times" w:hAnsi="Times" w:eastAsia="Times"/>
          <w:b w:val="0"/>
          <w:i w:val="0"/>
          <w:color w:val="000000"/>
          <w:sz w:val="22"/>
        </w:rPr>
        <w:t>Islam.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we also behave that way, and become cowards and traitors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not trust them at all and do not allow a single Muslim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let me tell you that the Hindus alone would not be able to eat a </w:t>
      </w:r>
      <w:r>
        <w:rPr>
          <w:rFonts w:ascii="Times" w:hAnsi="Times" w:eastAsia="Times"/>
          <w:b w:val="0"/>
          <w:i w:val="0"/>
          <w:color w:val="000000"/>
          <w:sz w:val="22"/>
        </w:rPr>
        <w:t>morsel here.</w:t>
      </w:r>
      <w:r>
        <w:rPr>
          <w:rFonts w:ascii="Times" w:hAnsi="Times" w:eastAsia="Times"/>
          <w:b w:val="0"/>
          <w:i w:val="0"/>
          <w:color w:val="000000"/>
          <w:sz w:val="22"/>
        </w:rPr>
        <w:t>Their food would become poison.</w:t>
      </w:r>
    </w:p>
    <w:p>
      <w:pPr>
        <w:autoSpaceDN w:val="0"/>
        <w:autoSpaceDE w:val="0"/>
        <w:widowControl/>
        <w:spacing w:line="272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aggression from the Muslims outside India or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power or from Pakistan, I say that these 4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crore Muslims </w:t>
      </w:r>
      <w:r>
        <w:rPr>
          <w:rFonts w:ascii="Times" w:hAnsi="Times" w:eastAsia="Times"/>
          <w:b w:val="0"/>
          <w:i w:val="0"/>
          <w:color w:val="000000"/>
          <w:sz w:val="22"/>
        </w:rPr>
        <w:t>here will have to be loyal to the country.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says that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not loyal to the country, they should be shot.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law is however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different.</w:t>
      </w:r>
      <w:r>
        <w:rPr>
          <w:rFonts w:ascii="Times" w:hAnsi="Times" w:eastAsia="Times"/>
          <w:b w:val="0"/>
          <w:i w:val="0"/>
          <w:color w:val="000000"/>
          <w:sz w:val="22"/>
        </w:rPr>
        <w:t>I have explained it to you.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 is going to accept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law of the world the only punishment for a traitor,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fifth columnist, anyone indulging in subversive activities against his </w:t>
      </w:r>
      <w:r>
        <w:rPr>
          <w:rFonts w:ascii="Times" w:hAnsi="Times" w:eastAsia="Times"/>
          <w:b w:val="0"/>
          <w:i w:val="0"/>
          <w:color w:val="000000"/>
          <w:sz w:val="22"/>
        </w:rPr>
        <w:t>own country, is death.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that in such a vast country, all the 4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crore</w:t>
      </w:r>
    </w:p>
    <w:p>
      <w:pPr>
        <w:autoSpaceDN w:val="0"/>
        <w:autoSpaceDE w:val="0"/>
        <w:widowControl/>
        <w:spacing w:line="268" w:lineRule="exact" w:before="26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Muslims cannot be traitors.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seen all these 4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crore Muslims?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in our</w:t>
      </w:r>
      <w:r>
        <w:rPr>
          <w:rFonts w:ascii="Times" w:hAnsi="Times" w:eastAsia="Times"/>
          <w:b w:val="0"/>
          <w:i w:val="0"/>
          <w:color w:val="000000"/>
          <w:sz w:val="22"/>
        </w:rPr>
        <w:t>seven lakh villages.</w:t>
      </w:r>
      <w:r>
        <w:rPr>
          <w:rFonts w:ascii="Times" w:hAnsi="Times" w:eastAsia="Times"/>
          <w:b w:val="0"/>
          <w:i w:val="0"/>
          <w:color w:val="000000"/>
          <w:sz w:val="22"/>
        </w:rPr>
        <w:t>A few are in the cities.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in </w:t>
      </w:r>
      <w:r>
        <w:rPr>
          <w:rFonts w:ascii="Times" w:hAnsi="Times" w:eastAsia="Times"/>
          <w:b w:val="0"/>
          <w:i w:val="0"/>
          <w:color w:val="000000"/>
          <w:sz w:val="22"/>
        </w:rPr>
        <w:t>U.P., in</w:t>
      </w:r>
      <w:r>
        <w:rPr>
          <w:rFonts w:ascii="Times" w:hAnsi="Times" w:eastAsia="Times"/>
          <w:b w:val="0"/>
          <w:i w:val="0"/>
          <w:color w:val="000000"/>
          <w:sz w:val="22"/>
        </w:rPr>
        <w:t>Bihar, scattered in the villages.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lived in the villages and I </w:t>
      </w:r>
      <w:r>
        <w:rPr>
          <w:rFonts w:ascii="Times" w:hAnsi="Times" w:eastAsia="Times"/>
          <w:b w:val="0"/>
          <w:i w:val="0"/>
          <w:color w:val="000000"/>
          <w:sz w:val="22"/>
        </w:rPr>
        <w:t>know them all.</w:t>
      </w:r>
      <w:r>
        <w:rPr>
          <w:rFonts w:ascii="Times" w:hAnsi="Times" w:eastAsia="Times"/>
          <w:b w:val="0"/>
          <w:i w:val="0"/>
          <w:color w:val="000000"/>
          <w:sz w:val="22"/>
        </w:rPr>
        <w:t>They can never be traitors.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Muslims in </w:t>
      </w:r>
      <w:r>
        <w:rPr>
          <w:rFonts w:ascii="Times" w:hAnsi="Times" w:eastAsia="Times"/>
          <w:b w:val="0"/>
          <w:i w:val="0"/>
          <w:color w:val="000000"/>
          <w:sz w:val="22"/>
        </w:rPr>
        <w:t>Sevagram too.</w:t>
      </w:r>
      <w:r>
        <w:rPr>
          <w:rFonts w:ascii="Times" w:hAnsi="Times" w:eastAsia="Times"/>
          <w:b w:val="0"/>
          <w:i w:val="0"/>
          <w:color w:val="000000"/>
          <w:sz w:val="22"/>
        </w:rPr>
        <w:t>They are working there.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be loyal to </w:t>
      </w:r>
      <w:r>
        <w:rPr>
          <w:rFonts w:ascii="Times" w:hAnsi="Times" w:eastAsia="Times"/>
          <w:b w:val="0"/>
          <w:i w:val="0"/>
          <w:color w:val="000000"/>
          <w:sz w:val="22"/>
        </w:rPr>
        <w:t>Sevagram, they would lay down their lives for it.</w:t>
      </w:r>
      <w:r>
        <w:rPr>
          <w:rFonts w:ascii="Times" w:hAnsi="Times" w:eastAsia="Times"/>
          <w:b w:val="0"/>
          <w:i w:val="0"/>
          <w:color w:val="000000"/>
          <w:sz w:val="22"/>
        </w:rPr>
        <w:t>What do they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</w:t>
      </w:r>
      <w:r>
        <w:rPr>
          <w:rFonts w:ascii="Times" w:hAnsi="Times" w:eastAsia="Times"/>
          <w:b w:val="0"/>
          <w:i w:val="0"/>
          <w:color w:val="000000"/>
          <w:sz w:val="22"/>
        </w:rPr>
        <w:t>what the Muslims in other places may be doing? And why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</w:t>
      </w:r>
      <w:r>
        <w:rPr>
          <w:rFonts w:ascii="Times" w:hAnsi="Times" w:eastAsia="Times"/>
          <w:b w:val="0"/>
          <w:i w:val="0"/>
          <w:color w:val="000000"/>
          <w:sz w:val="22"/>
        </w:rPr>
        <w:t>be afraid of traitors? I am not afraid of them. If, living in India,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become traitors, I would say that they are keen on dying and on </w:t>
      </w:r>
      <w:r>
        <w:rPr>
          <w:rFonts w:ascii="Times" w:hAnsi="Times" w:eastAsia="Times"/>
          <w:b w:val="0"/>
          <w:i w:val="0"/>
          <w:color w:val="000000"/>
          <w:sz w:val="22"/>
        </w:rPr>
        <w:t>destroying Islam.</w:t>
      </w:r>
    </w:p>
    <w:p>
      <w:pPr>
        <w:autoSpaceDN w:val="0"/>
        <w:autoSpaceDE w:val="0"/>
        <w:widowControl/>
        <w:spacing w:line="264" w:lineRule="exact" w:before="5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 kafirs are those who eat our bread, serve in our posts but </w:t>
      </w:r>
      <w:r>
        <w:rPr>
          <w:rFonts w:ascii="Times" w:hAnsi="Times" w:eastAsia="Times"/>
          <w:b w:val="0"/>
          <w:i w:val="0"/>
          <w:color w:val="000000"/>
          <w:sz w:val="22"/>
        </w:rPr>
        <w:t>act as our enemies and cut our throats.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such Hindus too; and </w:t>
      </w:r>
      <w:r>
        <w:rPr>
          <w:rFonts w:ascii="Times" w:hAnsi="Times" w:eastAsia="Times"/>
          <w:b w:val="0"/>
          <w:i w:val="0"/>
          <w:color w:val="000000"/>
          <w:sz w:val="22"/>
        </w:rPr>
        <w:t>also Sikhs and Muslims.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all kinds of people in this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would be cowardice to believe that all the 4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crore Muslims </w:t>
      </w:r>
      <w:r>
        <w:rPr>
          <w:rFonts w:ascii="Times" w:hAnsi="Times" w:eastAsia="Times"/>
          <w:b w:val="0"/>
          <w:i w:val="0"/>
          <w:color w:val="000000"/>
          <w:sz w:val="22"/>
        </w:rPr>
        <w:t>living here would become such traitors.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shows that we are not true </w:t>
      </w:r>
      <w:r>
        <w:rPr>
          <w:rFonts w:ascii="Times" w:hAnsi="Times" w:eastAsia="Times"/>
          <w:b w:val="0"/>
          <w:i w:val="0"/>
          <w:color w:val="000000"/>
          <w:sz w:val="22"/>
        </w:rPr>
        <w:t>Hindus, nor true Sikhs.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goodness and the goodness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officials, the goodness and courage of the Hindus and the Sikhs lies in </w:t>
      </w:r>
      <w:r>
        <w:rPr>
          <w:rFonts w:ascii="Times" w:hAnsi="Times" w:eastAsia="Times"/>
          <w:b w:val="0"/>
          <w:i w:val="0"/>
          <w:color w:val="000000"/>
          <w:sz w:val="22"/>
        </w:rPr>
        <w:t>telling the Muslims not to leave.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be persuaded and </w:t>
      </w:r>
      <w:r>
        <w:rPr>
          <w:rFonts w:ascii="Times" w:hAnsi="Times" w:eastAsia="Times"/>
          <w:b w:val="0"/>
          <w:i w:val="0"/>
          <w:color w:val="000000"/>
          <w:sz w:val="22"/>
        </w:rPr>
        <w:t>convinced that no one would be allowed to touch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asked to forget our wrongful deeds and assured that such deeds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be repeated.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ask them why they want to leave, and </w:t>
      </w:r>
      <w:r>
        <w:rPr>
          <w:rFonts w:ascii="Times" w:hAnsi="Times" w:eastAsia="Times"/>
          <w:b w:val="0"/>
          <w:i w:val="0"/>
          <w:color w:val="000000"/>
          <w:sz w:val="22"/>
        </w:rPr>
        <w:t>whether they know what will happen to them in Pakistan.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</w:t>
      </w:r>
      <w:r>
        <w:rPr>
          <w:rFonts w:ascii="Times" w:hAnsi="Times" w:eastAsia="Times"/>
          <w:b w:val="0"/>
          <w:i w:val="0"/>
          <w:color w:val="000000"/>
          <w:sz w:val="22"/>
        </w:rPr>
        <w:t>be reminded that they have their homes and everything else 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rPr>
          <w:rFonts w:ascii="Times" w:hAnsi="Times" w:eastAsia="Times"/>
          <w:b w:val="0"/>
          <w:i w:val="0"/>
          <w:color w:val="000000"/>
          <w:sz w:val="22"/>
        </w:rPr>
        <w:t>we kept them back with such affection the Muslim Afridis in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16" w:right="1412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 Province and Dera-Ismail Khan would tell our people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should not run away.</w:t>
      </w:r>
      <w:r>
        <w:rPr>
          <w:rFonts w:ascii="Times" w:hAnsi="Times" w:eastAsia="Times"/>
          <w:b w:val="0"/>
          <w:i w:val="0"/>
          <w:color w:val="000000"/>
          <w:sz w:val="22"/>
        </w:rPr>
        <w:t>This is the effect of good behaviour.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peace in Delhi, and that not because you are afraid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Gandhi says it, but because that is the honest desire in your </w:t>
      </w:r>
      <w:r>
        <w:rPr>
          <w:rFonts w:ascii="Times" w:hAnsi="Times" w:eastAsia="Times"/>
          <w:b w:val="0"/>
          <w:i w:val="0"/>
          <w:color w:val="000000"/>
          <w:sz w:val="22"/>
        </w:rPr>
        <w:t>heart, I can promise you that no Muslim will do you any harm.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</w:t>
      </w:r>
      <w:r>
        <w:rPr>
          <w:rFonts w:ascii="Times" w:hAnsi="Times" w:eastAsia="Times"/>
          <w:b w:val="0"/>
          <w:i w:val="0"/>
          <w:color w:val="000000"/>
          <w:sz w:val="22"/>
        </w:rPr>
        <w:t>he does, there is God above.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all-powerful, and all must answer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protect us, and I have no doubt about it at all in my </w:t>
      </w:r>
      <w:r>
        <w:rPr>
          <w:rFonts w:ascii="Times" w:hAnsi="Times" w:eastAsia="Times"/>
          <w:b w:val="0"/>
          <w:i w:val="0"/>
          <w:color w:val="000000"/>
          <w:sz w:val="22"/>
        </w:rPr>
        <w:t>heart.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327-31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</w:t>
      </w:r>
      <w:r>
        <w:rPr>
          <w:rFonts w:ascii="Times" w:hAnsi="Times" w:eastAsia="Times"/>
          <w:b w:val="0"/>
          <w:i/>
          <w:color w:val="000000"/>
          <w:sz w:val="24"/>
        </w:rPr>
        <w:t>NOTE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MANU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1947</w:t>
      </w:r>
    </w:p>
    <w:p>
      <w:pPr>
        <w:autoSpaceDN w:val="0"/>
        <w:autoSpaceDE w:val="0"/>
        <w:widowControl/>
        <w:spacing w:line="28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eyes were closed; but I was so pained that I felt like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weeping.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an exercise in singing; it should make us one </w:t>
      </w:r>
      <w:r>
        <w:rPr>
          <w:rFonts w:ascii="Times" w:hAnsi="Times" w:eastAsia="Times"/>
          <w:b w:val="0"/>
          <w:i w:val="0"/>
          <w:color w:val="000000"/>
          <w:sz w:val="22"/>
        </w:rPr>
        <w:t>with God.</w:t>
      </w:r>
      <w:r>
        <w:rPr>
          <w:rFonts w:ascii="Times" w:hAnsi="Times" w:eastAsia="Times"/>
          <w:b w:val="0"/>
          <w:i w:val="0"/>
          <w:color w:val="000000"/>
          <w:sz w:val="22"/>
        </w:rPr>
        <w:t>It was like making fun of God.</w:t>
      </w:r>
      <w:r>
        <w:rPr>
          <w:rFonts w:ascii="Times" w:hAnsi="Times" w:eastAsia="Times"/>
          <w:b w:val="0"/>
          <w:i w:val="0"/>
          <w:color w:val="000000"/>
          <w:sz w:val="22"/>
        </w:rPr>
        <w:t>If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[Abha]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>believe in God, better give up praying.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depend upon [you two] and </w:t>
      </w:r>
      <w:r>
        <w:rPr>
          <w:rFonts w:ascii="Times" w:hAnsi="Times" w:eastAsia="Times"/>
          <w:b w:val="0"/>
          <w:i w:val="0"/>
          <w:color w:val="000000"/>
          <w:sz w:val="22"/>
        </w:rPr>
        <w:t>if you behave like hired singers, it is as good as killing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the least from you. A particle of blemish in you appears like a </w:t>
      </w:r>
      <w:r>
        <w:rPr>
          <w:rFonts w:ascii="Times" w:hAnsi="Times" w:eastAsia="Times"/>
          <w:b w:val="0"/>
          <w:i w:val="0"/>
          <w:color w:val="000000"/>
          <w:sz w:val="22"/>
        </w:rPr>
        <w:t>mountain.</w:t>
      </w:r>
      <w:r>
        <w:rPr>
          <w:rFonts w:ascii="Times" w:hAnsi="Times" w:eastAsia="Times"/>
          <w:b w:val="0"/>
          <w:i w:val="0"/>
          <w:color w:val="000000"/>
          <w:sz w:val="22"/>
        </w:rPr>
        <w:t>I will not tolerate even a single shortcoming in you.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42</w:t>
      </w:r>
    </w:p>
    <w:p>
      <w:pPr>
        <w:autoSpaceDN w:val="0"/>
        <w:autoSpaceDE w:val="0"/>
        <w:widowControl/>
        <w:spacing w:line="220" w:lineRule="exact" w:before="29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and Abha Gandhi had burst into laughter because they had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out of tune while singing a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the evening prayer.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Manu Gandhi”, 22-9-1947.</w:t>
      </w:r>
    </w:p>
    <w:p>
      <w:pPr>
        <w:autoSpaceDN w:val="0"/>
        <w:autoSpaceDE w:val="0"/>
        <w:widowControl/>
        <w:spacing w:line="218" w:lineRule="exact" w:before="22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JETHALAL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JETHALAL,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saw your article only today.</w:t>
      </w:r>
      <w:r>
        <w:rPr>
          <w:rFonts w:ascii="Times" w:hAnsi="Times" w:eastAsia="Times"/>
          <w:b w:val="0"/>
          <w:i w:val="0"/>
          <w:color w:val="000000"/>
          <w:sz w:val="22"/>
        </w:rPr>
        <w:t>I read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could not get much </w:t>
      </w:r>
      <w:r>
        <w:rPr>
          <w:rFonts w:ascii="Times" w:hAnsi="Times" w:eastAsia="Times"/>
          <w:b w:val="0"/>
          <w:i w:val="0"/>
          <w:color w:val="000000"/>
          <w:sz w:val="22"/>
        </w:rPr>
        <w:t>out of it.</w:t>
      </w:r>
      <w:r>
        <w:rPr>
          <w:rFonts w:ascii="Times" w:hAnsi="Times" w:eastAsia="Times"/>
          <w:b w:val="0"/>
          <w:i w:val="0"/>
          <w:color w:val="000000"/>
          <w:sz w:val="22"/>
        </w:rPr>
        <w:t>It need not be printed.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implement somewhere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that you have conceived and make a success of it, I might get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out of it; also others.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Bijolia you are where you were. </w:t>
      </w:r>
      <w:r>
        <w:rPr>
          <w:rFonts w:ascii="Times" w:hAnsi="Times" w:eastAsia="Times"/>
          <w:b w:val="0"/>
          <w:i w:val="0"/>
          <w:color w:val="000000"/>
          <w:sz w:val="22"/>
        </w:rPr>
        <w:t>How successful were you?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learn anything new, or were your </w:t>
      </w:r>
      <w:r>
        <w:rPr>
          <w:rFonts w:ascii="Times" w:hAnsi="Times" w:eastAsia="Times"/>
          <w:b w:val="0"/>
          <w:i w:val="0"/>
          <w:color w:val="000000"/>
          <w:sz w:val="22"/>
        </w:rPr>
        <w:t>old ideas confirmed?</w:t>
      </w:r>
      <w:r>
        <w:rPr>
          <w:rFonts w:ascii="Times" w:hAnsi="Times" w:eastAsia="Times"/>
          <w:b w:val="0"/>
          <w:i w:val="0"/>
          <w:color w:val="000000"/>
          <w:sz w:val="22"/>
        </w:rPr>
        <w:t>Think over this and send me a brief reply.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 w:val="0"/>
          <w:color w:val="000000"/>
          <w:sz w:val="22"/>
        </w:rPr>
        <w:t>meanwhile I am preserving your article.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about khadi, cow, </w:t>
      </w:r>
      <w:r>
        <w:rPr>
          <w:rFonts w:ascii="Times" w:hAnsi="Times" w:eastAsia="Times"/>
          <w:b w:val="0"/>
          <w:i w:val="0"/>
          <w:color w:val="000000"/>
          <w:sz w:val="22"/>
        </w:rPr>
        <w:t>paper-making and other village industries.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of you are </w:t>
      </w:r>
      <w:r>
        <w:rPr>
          <w:rFonts w:ascii="Times" w:hAnsi="Times" w:eastAsia="Times"/>
          <w:b w:val="0"/>
          <w:i w:val="0"/>
          <w:color w:val="000000"/>
          <w:sz w:val="22"/>
        </w:rPr>
        <w:t>there?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Know that I didn’t have the time to write even this much.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</w:t>
      </w:r>
      <w:r>
        <w:rPr>
          <w:rFonts w:ascii="Times" w:hAnsi="Times" w:eastAsia="Times"/>
          <w:b w:val="0"/>
          <w:i w:val="0"/>
          <w:color w:val="000000"/>
          <w:sz w:val="22"/>
        </w:rPr>
        <w:t>stolen time from other schedule.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507.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SATIS</w:t>
      </w:r>
      <w:r>
        <w:rPr>
          <w:rFonts w:ascii="Times" w:hAnsi="Times" w:eastAsia="Times"/>
          <w:b w:val="0"/>
          <w:i/>
          <w:color w:val="000000"/>
          <w:sz w:val="24"/>
        </w:rPr>
        <w:t>CHANDRA</w:t>
      </w:r>
      <w:r>
        <w:rPr>
          <w:rFonts w:ascii="Times" w:hAnsi="Times" w:eastAsia="Times"/>
          <w:b w:val="0"/>
          <w:i/>
          <w:color w:val="000000"/>
          <w:sz w:val="24"/>
        </w:rPr>
        <w:t>DAS</w:t>
      </w:r>
      <w:r>
        <w:rPr>
          <w:rFonts w:ascii="Times" w:hAnsi="Times" w:eastAsia="Times"/>
          <w:b w:val="0"/>
          <w:i/>
          <w:color w:val="000000"/>
          <w:sz w:val="24"/>
        </w:rPr>
        <w:t>GUPTA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SATISBABU,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telegram.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Hemprabhadevi sent for me, I had </w:t>
      </w:r>
      <w:r>
        <w:rPr>
          <w:rFonts w:ascii="Times" w:hAnsi="Times" w:eastAsia="Times"/>
          <w:b w:val="0"/>
          <w:i w:val="0"/>
          <w:color w:val="000000"/>
          <w:sz w:val="22"/>
        </w:rPr>
        <w:t>to go to Calcutta.</w:t>
      </w:r>
      <w:r>
        <w:rPr>
          <w:rFonts w:ascii="Times" w:hAnsi="Times" w:eastAsia="Times"/>
          <w:b w:val="0"/>
          <w:i w:val="0"/>
          <w:color w:val="000000"/>
          <w:sz w:val="22"/>
        </w:rPr>
        <w:t>She has written to Bisen.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learnt from her letter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Babua is still not well and now Kshitish Babu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ill.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>Sodepur in these circumstances?</w:t>
      </w:r>
      <w:r>
        <w:rPr>
          <w:rFonts w:ascii="Times" w:hAnsi="Times" w:eastAsia="Times"/>
          <w:b w:val="0"/>
          <w:i w:val="0"/>
          <w:color w:val="000000"/>
          <w:sz w:val="22"/>
        </w:rPr>
        <w:t>We have to think of all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your health?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9287</w:t>
      </w:r>
    </w:p>
    <w:p>
      <w:pPr>
        <w:autoSpaceDN w:val="0"/>
        <w:autoSpaceDE w:val="0"/>
        <w:widowControl/>
        <w:spacing w:line="240" w:lineRule="exact" w:before="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brother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508.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66" w:lineRule="exact" w:before="16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</w:t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tabs>
          <w:tab w:pos="490" w:val="left"/>
          <w:tab w:pos="550" w:val="left"/>
          <w:tab w:pos="55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Sikhs and Muslims cannot continue to live the way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living now.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pains me very much and I shall do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humanly possible to remedy the situation.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you that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what my heart desires, I shall not feel happy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well and good if God takes that work out of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that </w:t>
      </w:r>
      <w:r>
        <w:rPr>
          <w:rFonts w:ascii="Times" w:hAnsi="Times" w:eastAsia="Times"/>
          <w:b w:val="0"/>
          <w:i w:val="0"/>
          <w:color w:val="000000"/>
          <w:sz w:val="22"/>
        </w:rPr>
        <w:t>is not to happen, I will believe that my work is over.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that I </w:t>
      </w:r>
      <w:r>
        <w:rPr>
          <w:rFonts w:ascii="Times" w:hAnsi="Times" w:eastAsia="Times"/>
          <w:b w:val="0"/>
          <w:i w:val="0"/>
          <w:color w:val="000000"/>
          <w:sz w:val="22"/>
        </w:rPr>
        <w:t>would like to die by committing suicide.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spend their lives in serving others, there can be no other test.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not be disturbed if they find their efforts bearing no fruit.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one’s efforts do not bring forth results, one must dry up </w:t>
      </w:r>
      <w:r>
        <w:rPr>
          <w:rFonts w:ascii="Times" w:hAnsi="Times" w:eastAsia="Times"/>
          <w:b w:val="0"/>
          <w:i w:val="0"/>
          <w:color w:val="000000"/>
          <w:sz w:val="22"/>
        </w:rPr>
        <w:t>like a tree which does not bear fruits.</w:t>
      </w:r>
      <w:r>
        <w:rPr>
          <w:rFonts w:ascii="Times" w:hAnsi="Times" w:eastAsia="Times"/>
          <w:b w:val="0"/>
          <w:i w:val="0"/>
          <w:color w:val="000000"/>
          <w:sz w:val="22"/>
        </w:rPr>
        <w:t>And he does dry up.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law of nature.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Hindu philosophy, the soul is immortal.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die.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body which has outlived itself is of no use and must </w:t>
      </w:r>
      <w:r>
        <w:rPr>
          <w:rFonts w:ascii="Times" w:hAnsi="Times" w:eastAsia="Times"/>
          <w:b w:val="0"/>
          <w:i w:val="0"/>
          <w:color w:val="000000"/>
          <w:sz w:val="22"/>
        </w:rPr>
        <w:t>perish.</w:t>
      </w:r>
      <w:r>
        <w:rPr>
          <w:rFonts w:ascii="Times" w:hAnsi="Times" w:eastAsia="Times"/>
          <w:b w:val="0"/>
          <w:i w:val="0"/>
          <w:color w:val="000000"/>
          <w:sz w:val="22"/>
        </w:rPr>
        <w:t>A new body takes its place.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soul is immortal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assumes evernew physical forms in order to attain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mukti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through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I went to a place where a large number of Hindus 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one side and Muslims on the other were living together.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raised </w:t>
      </w:r>
      <w:r>
        <w:rPr>
          <w:rFonts w:ascii="Times" w:hAnsi="Times" w:eastAsia="Times"/>
          <w:b w:val="0"/>
          <w:i w:val="0"/>
          <w:color w:val="000000"/>
          <w:sz w:val="22"/>
        </w:rPr>
        <w:t>the slogan “Mahatma Gandhi Zindabad”.</w:t>
      </w:r>
      <w:r>
        <w:rPr>
          <w:rFonts w:ascii="Times" w:hAnsi="Times" w:eastAsia="Times"/>
          <w:b w:val="0"/>
          <w:i w:val="0"/>
          <w:color w:val="000000"/>
          <w:sz w:val="22"/>
        </w:rPr>
        <w:t>What did it mean?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would it serve if Hindus and Muslims were not one at heart </w:t>
      </w:r>
      <w:r>
        <w:rPr>
          <w:rFonts w:ascii="Times" w:hAnsi="Times" w:eastAsia="Times"/>
          <w:b w:val="0"/>
          <w:i w:val="0"/>
          <w:color w:val="000000"/>
          <w:sz w:val="22"/>
        </w:rPr>
        <w:t>and could not live together in peace?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found that cry somewhat </w:t>
      </w:r>
      <w:r>
        <w:rPr>
          <w:rFonts w:ascii="Times" w:hAnsi="Times" w:eastAsia="Times"/>
          <w:b w:val="0"/>
          <w:i w:val="0"/>
          <w:color w:val="000000"/>
          <w:sz w:val="22"/>
        </w:rPr>
        <w:t>harsh.</w:t>
      </w:r>
      <w:r>
        <w:rPr>
          <w:rFonts w:ascii="Times" w:hAnsi="Times" w:eastAsia="Times"/>
          <w:b w:val="0"/>
          <w:i w:val="0"/>
          <w:color w:val="000000"/>
          <w:sz w:val="22"/>
        </w:rPr>
        <w:t>I asked those Muslims why they should be in panic.</w:t>
      </w:r>
      <w:r>
        <w:rPr>
          <w:rFonts w:ascii="Times" w:hAnsi="Times" w:eastAsia="Times"/>
          <w:b w:val="0"/>
          <w:i w:val="0"/>
          <w:color w:val="000000"/>
          <w:sz w:val="22"/>
        </w:rPr>
        <w:t>We have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>die ultimately, and so we shall.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killed, it will be at the hands </w:t>
      </w:r>
      <w:r>
        <w:rPr>
          <w:rFonts w:ascii="Times" w:hAnsi="Times" w:eastAsia="Times"/>
          <w:b w:val="0"/>
          <w:i w:val="0"/>
          <w:color w:val="000000"/>
          <w:sz w:val="22"/>
        </w:rPr>
        <w:t>of none else but our own brothers.</w:t>
      </w:r>
      <w:r>
        <w:rPr>
          <w:rFonts w:ascii="Times" w:hAnsi="Times" w:eastAsia="Times"/>
          <w:b w:val="0"/>
          <w:i w:val="0"/>
          <w:color w:val="000000"/>
          <w:sz w:val="22"/>
        </w:rPr>
        <w:t>I appealed to them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angry </w:t>
      </w:r>
      <w:r>
        <w:rPr>
          <w:rFonts w:ascii="Times" w:hAnsi="Times" w:eastAsia="Times"/>
          <w:b w:val="0"/>
          <w:i w:val="0"/>
          <w:color w:val="000000"/>
          <w:sz w:val="22"/>
        </w:rPr>
        <w:t>with Hindus, nor try to kill them.</w:t>
      </w:r>
      <w:r>
        <w:rPr>
          <w:rFonts w:ascii="Times" w:hAnsi="Times" w:eastAsia="Times"/>
          <w:b w:val="0"/>
          <w:i w:val="0"/>
          <w:color w:val="000000"/>
          <w:sz w:val="22"/>
        </w:rPr>
        <w:t>I said they might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die, but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run away from their place in panic.</w:t>
      </w:r>
      <w:r>
        <w:rPr>
          <w:rFonts w:ascii="Times" w:hAnsi="Times" w:eastAsia="Times"/>
          <w:b w:val="0"/>
          <w:i w:val="0"/>
          <w:color w:val="000000"/>
          <w:sz w:val="22"/>
        </w:rPr>
        <w:t>But I also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people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Mahatma was a bad man wanting to bring back the Muslims to the</w:t>
      </w:r>
    </w:p>
    <w:p>
      <w:pPr>
        <w:autoSpaceDN w:val="0"/>
        <w:autoSpaceDE w:val="0"/>
        <w:widowControl/>
        <w:spacing w:line="220" w:lineRule="exact" w:before="42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one person in the audience objected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Al Fateha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recited,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prayers were not held on Birla House lawn.  Gandhiji, however, addressed the audience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said that he was going to argue with the objector. 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</w:t>
      </w:r>
      <w:r>
        <w:rPr>
          <w:rFonts w:ascii="Times" w:hAnsi="Times" w:eastAsia="Times"/>
          <w:b w:val="0"/>
          <w:i/>
          <w:color w:val="000000"/>
          <w:sz w:val="18"/>
        </w:rPr>
        <w:t>Times</w:t>
      </w:r>
      <w:r>
        <w:rPr>
          <w:rFonts w:ascii="Times" w:hAnsi="Times" w:eastAsia="Times"/>
          <w:b w:val="0"/>
          <w:i w:val="0"/>
          <w:color w:val="000000"/>
          <w:sz w:val="18"/>
        </w:rPr>
        <w:t>, 22-9-1947, Gandhiji held the prayer in his room after the meeting.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Liberation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76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2" w:lineRule="exact" w:before="32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from where they had been driven out. It is indeed true that I </w:t>
      </w:r>
      <w:r>
        <w:rPr>
          <w:rFonts w:ascii="Times" w:hAnsi="Times" w:eastAsia="Times"/>
          <w:b w:val="0"/>
          <w:i w:val="0"/>
          <w:color w:val="000000"/>
          <w:sz w:val="22"/>
        </w:rPr>
        <w:t>want to bring them back.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do I want to bring them back?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wish to go to Pakistan out of their own choice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be prevented in any way.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would pain me very much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go because they were afraid, because they felt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was not able to protect them and the Hindus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Sikhs would not protect them in any case.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Pakistan and want to live here, I shall say that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go from 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them that those who have gone away from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and should come back only when the Hindus and the Sikhs </w:t>
      </w:r>
      <w:r>
        <w:rPr>
          <w:rFonts w:ascii="Times" w:hAnsi="Times" w:eastAsia="Times"/>
          <w:b w:val="0"/>
          <w:i w:val="0"/>
          <w:color w:val="000000"/>
          <w:sz w:val="22"/>
        </w:rPr>
        <w:t>would gladly permit them to do so.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approve of bringing them </w:t>
      </w:r>
      <w:r>
        <w:rPr>
          <w:rFonts w:ascii="Times" w:hAnsi="Times" w:eastAsia="Times"/>
          <w:b w:val="0"/>
          <w:i w:val="0"/>
          <w:color w:val="000000"/>
          <w:sz w:val="22"/>
        </w:rPr>
        <w:t>back with the help of the police and the army.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tell them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>the idea of police and military help.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do ourselves what we </w:t>
      </w:r>
      <w:r>
        <w:rPr>
          <w:rFonts w:ascii="Times" w:hAnsi="Times" w:eastAsia="Times"/>
          <w:b w:val="0"/>
          <w:i w:val="0"/>
          <w:color w:val="000000"/>
          <w:sz w:val="22"/>
        </w:rPr>
        <w:t>want to do.</w:t>
      </w:r>
      <w:r>
        <w:rPr>
          <w:rFonts w:ascii="Times" w:hAnsi="Times" w:eastAsia="Times"/>
          <w:b w:val="0"/>
          <w:i w:val="0"/>
          <w:color w:val="000000"/>
          <w:sz w:val="22"/>
        </w:rPr>
        <w:t>We shall die if we are destined to die.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one person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bent upon killing, if he has lost his senses, why should I retaliate by </w:t>
      </w:r>
      <w:r>
        <w:rPr>
          <w:rFonts w:ascii="Times" w:hAnsi="Times" w:eastAsia="Times"/>
          <w:b w:val="0"/>
          <w:i w:val="0"/>
          <w:color w:val="000000"/>
          <w:sz w:val="22"/>
        </w:rPr>
        <w:t>losing my senses in turn?</w:t>
      </w:r>
      <w:r>
        <w:rPr>
          <w:rFonts w:ascii="Times" w:hAnsi="Times" w:eastAsia="Times"/>
          <w:b w:val="0"/>
          <w:i w:val="0"/>
          <w:color w:val="000000"/>
          <w:sz w:val="22"/>
        </w:rPr>
        <w:t>I would prefer to die at his hands.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</w:t>
      </w:r>
      <w:r>
        <w:rPr>
          <w:rFonts w:ascii="Times" w:hAnsi="Times" w:eastAsia="Times"/>
          <w:b w:val="0"/>
          <w:i w:val="0"/>
          <w:color w:val="000000"/>
          <w:sz w:val="22"/>
        </w:rPr>
        <w:t>speaking on behalf of the Government.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is not in my </w:t>
      </w:r>
      <w:r>
        <w:rPr>
          <w:rFonts w:ascii="Times" w:hAnsi="Times" w:eastAsia="Times"/>
          <w:b w:val="0"/>
          <w:i w:val="0"/>
          <w:color w:val="000000"/>
          <w:sz w:val="22"/>
        </w:rPr>
        <w:t>hands.</w:t>
      </w:r>
      <w:r>
        <w:rPr>
          <w:rFonts w:ascii="Times" w:hAnsi="Times" w:eastAsia="Times"/>
          <w:b w:val="0"/>
          <w:i w:val="0"/>
          <w:color w:val="000000"/>
          <w:sz w:val="22"/>
        </w:rPr>
        <w:t>You know the way I am made.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somebody goes crazy and </w:t>
      </w:r>
      <w:r>
        <w:rPr>
          <w:rFonts w:ascii="Times" w:hAnsi="Times" w:eastAsia="Times"/>
          <w:b w:val="0"/>
          <w:i w:val="0"/>
          <w:color w:val="000000"/>
          <w:sz w:val="22"/>
        </w:rPr>
        <w:t>indulges in evil acts, I cannot do the same.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on, that man will </w:t>
      </w:r>
      <w:r>
        <w:rPr>
          <w:rFonts w:ascii="Times" w:hAnsi="Times" w:eastAsia="Times"/>
          <w:b w:val="0"/>
          <w:i w:val="0"/>
          <w:color w:val="000000"/>
          <w:sz w:val="22"/>
        </w:rPr>
        <w:t>learn from me how to be good.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40 crore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>Muslims in India.</w:t>
      </w:r>
      <w:r>
        <w:rPr>
          <w:rFonts w:ascii="Times" w:hAnsi="Times" w:eastAsia="Times"/>
          <w:b w:val="0"/>
          <w:i w:val="0"/>
          <w:color w:val="000000"/>
          <w:sz w:val="22"/>
        </w:rPr>
        <w:t>A few lakh Muslims have gone to Pakistan.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still 4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crore Muslims in India.</w:t>
      </w:r>
      <w:r>
        <w:rPr>
          <w:rFonts w:ascii="Times" w:hAnsi="Times" w:eastAsia="Times"/>
          <w:b w:val="0"/>
          <w:i w:val="0"/>
          <w:color w:val="000000"/>
          <w:sz w:val="22"/>
        </w:rPr>
        <w:t>The rest are all Hindus.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</w:t>
      </w:r>
      <w:r>
        <w:rPr>
          <w:rFonts w:ascii="Times" w:hAnsi="Times" w:eastAsia="Times"/>
          <w:b w:val="0"/>
          <w:i w:val="0"/>
          <w:color w:val="000000"/>
          <w:sz w:val="22"/>
        </w:rPr>
        <w:t>is a small proportion of Parsi, Christian and Jewish population.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 w:val="0"/>
          <w:color w:val="000000"/>
          <w:sz w:val="22"/>
        </w:rPr>
        <w:t>that is hardly significant.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if they want to perish by fighting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other, let them do so, but life is not worth living if one has to survive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help of the police and the army.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in the face of such fighting by Hindus, and Muslims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Government declare that it can act only in that </w:t>
      </w:r>
      <w:r>
        <w:rPr>
          <w:rFonts w:ascii="Times" w:hAnsi="Times" w:eastAsia="Times"/>
          <w:b w:val="0"/>
          <w:i w:val="0"/>
          <w:color w:val="000000"/>
          <w:sz w:val="22"/>
        </w:rPr>
        <w:t>manner or it is ready to resign.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let those who want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in India because there are only Muslims in Pakistan form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mean that we should act in frenzy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in Pakistan are doing so?</w:t>
      </w:r>
      <w:r>
        <w:rPr>
          <w:rFonts w:ascii="Times" w:hAnsi="Times" w:eastAsia="Times"/>
          <w:b w:val="0"/>
          <w:i w:val="0"/>
          <w:color w:val="000000"/>
          <w:sz w:val="22"/>
        </w:rPr>
        <w:t>We can do so if we so wish.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 friend whom I abuse and he abuses me still more in turn.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22"/>
        </w:rPr>
        <w:t>is all right.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 hear his abuses in silence, how long will he go on </w:t>
      </w:r>
      <w:r>
        <w:rPr>
          <w:rFonts w:ascii="Times" w:hAnsi="Times" w:eastAsia="Times"/>
          <w:b w:val="0"/>
          <w:i w:val="0"/>
          <w:color w:val="000000"/>
          <w:sz w:val="22"/>
        </w:rPr>
        <w:t>abusing?</w:t>
      </w:r>
      <w:r>
        <w:rPr>
          <w:rFonts w:ascii="Times" w:hAnsi="Times" w:eastAsia="Times"/>
          <w:b w:val="0"/>
          <w:i w:val="0"/>
          <w:color w:val="000000"/>
          <w:sz w:val="22"/>
        </w:rPr>
        <w:t>If he beats me, I submit to that too.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raise my fist </w:t>
      </w:r>
      <w:r>
        <w:rPr>
          <w:rFonts w:ascii="Times" w:hAnsi="Times" w:eastAsia="Times"/>
          <w:b w:val="0"/>
          <w:i w:val="0"/>
          <w:color w:val="000000"/>
          <w:sz w:val="22"/>
        </w:rPr>
        <w:t>against his fist.</w:t>
      </w:r>
      <w:r>
        <w:rPr>
          <w:rFonts w:ascii="Times" w:hAnsi="Times" w:eastAsia="Times"/>
          <w:b w:val="0"/>
          <w:i w:val="0"/>
          <w:color w:val="000000"/>
          <w:sz w:val="22"/>
        </w:rPr>
        <w:t>Do you know what would happen in that case?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that if a man swings his fist in the air, he injures his own hand.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boxer boxes against a big stiff cushion. He enjoys the game </w:t>
      </w:r>
      <w:r>
        <w:rPr>
          <w:rFonts w:ascii="Times" w:hAnsi="Times" w:eastAsia="Times"/>
          <w:b w:val="0"/>
          <w:i w:val="0"/>
          <w:color w:val="000000"/>
          <w:sz w:val="22"/>
        </w:rPr>
        <w:t>only when he strikes against some tangible object.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 boxer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keep something in front of him he becomes helpless and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04" w:right="1412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nothing. What I have told you is an eternal truth. I am the </w:t>
      </w:r>
      <w:r>
        <w:rPr>
          <w:rFonts w:ascii="Times" w:hAnsi="Times" w:eastAsia="Times"/>
          <w:b w:val="0"/>
          <w:i w:val="0"/>
          <w:color w:val="000000"/>
          <w:sz w:val="22"/>
        </w:rPr>
        <w:t>only one steadfastly clinging to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not following that path </w:t>
      </w:r>
      <w:r>
        <w:rPr>
          <w:rFonts w:ascii="Times" w:hAnsi="Times" w:eastAsia="Times"/>
          <w:b w:val="0"/>
          <w:i w:val="0"/>
          <w:color w:val="000000"/>
          <w:sz w:val="22"/>
        </w:rPr>
        <w:t>these days.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alone knows if I will be able to stand by that truth till </w:t>
      </w:r>
      <w:r>
        <w:rPr>
          <w:rFonts w:ascii="Times" w:hAnsi="Times" w:eastAsia="Times"/>
          <w:b w:val="0"/>
          <w:i w:val="0"/>
          <w:color w:val="000000"/>
          <w:sz w:val="22"/>
        </w:rPr>
        <w:t>the end.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making a simple point today. Let the Muslims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their homes remain where they are, but they have got to be fed.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starve them and then ask them to go to Pakistan. We are </w:t>
      </w:r>
      <w:r>
        <w:rPr>
          <w:rFonts w:ascii="Times" w:hAnsi="Times" w:eastAsia="Times"/>
          <w:b w:val="0"/>
          <w:i w:val="0"/>
          <w:color w:val="000000"/>
          <w:sz w:val="22"/>
        </w:rPr>
        <w:t>preparing the ground for war by doing so.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really for the service of the country and not for money,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power; and it is meant not for one community or two but for all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people are angry and are not satisfied with its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not allow it to serve, it should step down. And then let there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government of those who want to keep only the Hindus in India.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lead to the ruin of Hinduism and Hindustan also.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Pakistan. Let it do whatever it wants. Let us think only about </w:t>
      </w:r>
      <w:r>
        <w:rPr>
          <w:rFonts w:ascii="Times" w:hAnsi="Times" w:eastAsia="Times"/>
          <w:b w:val="0"/>
          <w:i w:val="0"/>
          <w:color w:val="000000"/>
          <w:sz w:val="22"/>
        </w:rPr>
        <w:t>India. Then the whole world will admire us and be with us.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which has been looking towards India all this time will start </w:t>
      </w:r>
      <w:r>
        <w:rPr>
          <w:rFonts w:ascii="Times" w:hAnsi="Times" w:eastAsia="Times"/>
          <w:b w:val="0"/>
          <w:i w:val="0"/>
          <w:color w:val="000000"/>
          <w:sz w:val="22"/>
        </w:rPr>
        <w:t>ignoring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countries of the world regarded India as a great </w:t>
      </w:r>
      <w:r>
        <w:rPr>
          <w:rFonts w:ascii="Times" w:hAnsi="Times" w:eastAsia="Times"/>
          <w:b w:val="0"/>
          <w:i w:val="0"/>
          <w:color w:val="000000"/>
          <w:sz w:val="22"/>
        </w:rPr>
        <w:t>country inhabited by good people who could not be corrupted.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22"/>
        </w:rPr>
        <w:t>faith would then be destroyed.</w:t>
      </w:r>
      <w:r>
        <w:rPr>
          <w:rFonts w:ascii="Times" w:hAnsi="Times" w:eastAsia="Times"/>
          <w:b w:val="0"/>
          <w:i w:val="0"/>
          <w:color w:val="000000"/>
          <w:sz w:val="22"/>
        </w:rPr>
        <w:t>You may behave as you like.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warn you, so long as I am alive, that such behaviour would </w:t>
      </w:r>
      <w:r>
        <w:rPr>
          <w:rFonts w:ascii="Times" w:hAnsi="Times" w:eastAsia="Times"/>
          <w:b w:val="0"/>
          <w:i w:val="0"/>
          <w:color w:val="000000"/>
          <w:sz w:val="22"/>
        </w:rPr>
        <w:t>bring no good to any 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331-4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509.</w:t>
      </w:r>
      <w:r>
        <w:rPr>
          <w:rFonts w:ascii="Times" w:hAnsi="Times" w:eastAsia="Times"/>
          <w:b w:val="0"/>
          <w:i/>
          <w:color w:val="000000"/>
          <w:sz w:val="24"/>
        </w:rPr>
        <w:t>SILENCE-DAY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September 21,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These are not old days.</w:t>
      </w:r>
      <w:r>
        <w:rPr>
          <w:rFonts w:ascii="Times" w:hAnsi="Times" w:eastAsia="Times"/>
          <w:b w:val="0"/>
          <w:i w:val="0"/>
          <w:color w:val="000000"/>
          <w:sz w:val="22"/>
        </w:rPr>
        <w:t>Now there are wheels within wheels.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do any useful service by seeing these military men except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faces who will give you a warm welcome but nothing more. </w:t>
      </w:r>
      <w:r>
        <w:rPr>
          <w:rFonts w:ascii="Times" w:hAnsi="Times" w:eastAsia="Times"/>
          <w:b w:val="0"/>
          <w:i w:val="0"/>
          <w:color w:val="000000"/>
          <w:sz w:val="22"/>
        </w:rPr>
        <w:t>That is my reaction.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is beyond me except in my own way </w:t>
      </w:r>
      <w:r>
        <w:rPr>
          <w:rFonts w:ascii="Times" w:hAnsi="Times" w:eastAsia="Times"/>
          <w:b w:val="0"/>
          <w:i w:val="0"/>
          <w:color w:val="000000"/>
          <w:sz w:val="22"/>
        </w:rPr>
        <w:t>which has no vogue today.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5483. Courtesy: Mirabehn. Also G. N. 9482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presumably to Mirabehn, this was written on the back of a Gujarati </w:t>
      </w:r>
      <w:r>
        <w:rPr>
          <w:rFonts w:ascii="Times" w:hAnsi="Times" w:eastAsia="Times"/>
          <w:b w:val="0"/>
          <w:i w:val="0"/>
          <w:color w:val="000000"/>
          <w:sz w:val="18"/>
        </w:rPr>
        <w:t>letter dated September 21, 1947.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510.</w:t>
      </w:r>
      <w:r>
        <w:rPr>
          <w:rFonts w:ascii="Times" w:hAnsi="Times" w:eastAsia="Times"/>
          <w:b w:val="0"/>
          <w:i/>
          <w:color w:val="000000"/>
          <w:sz w:val="24"/>
        </w:rPr>
        <w:t>MY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DUTY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heading has reference only to my duty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of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papers.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fair number of replies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in answer to my query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 of the readers with a </w:t>
      </w:r>
      <w:r>
        <w:rPr>
          <w:rFonts w:ascii="Times" w:hAnsi="Times" w:eastAsia="Times"/>
          <w:b w:val="0"/>
          <w:i w:val="0"/>
          <w:color w:val="000000"/>
          <w:sz w:val="22"/>
        </w:rPr>
        <w:t>few exceptions want the papers to be continued.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purport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letters is that the readers desire my views on present-day topics.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 w:val="0"/>
          <w:color w:val="000000"/>
          <w:sz w:val="22"/>
        </w:rPr>
        <w:t>means that probably after my death these will no longer be required.</w:t>
      </w:r>
    </w:p>
    <w:p>
      <w:pPr>
        <w:autoSpaceDN w:val="0"/>
        <w:autoSpaceDE w:val="0"/>
        <w:widowControl/>
        <w:spacing w:line="294" w:lineRule="exact" w:before="26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death can take place in three ways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240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0" w:after="0"/>
              <w:ind w:left="10" w:right="18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usual dissolution of the body.</w:t>
            </w:r>
          </w:p>
          <w:p>
            <w:pPr>
              <w:autoSpaceDN w:val="0"/>
              <w:autoSpaceDE w:val="0"/>
              <w:widowControl/>
              <w:spacing w:line="294" w:lineRule="exact" w:before="2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Only the eyes move but the mind no longer works.</w:t>
            </w:r>
          </w:p>
          <w:p>
            <w:pPr>
              <w:autoSpaceDN w:val="0"/>
              <w:autoSpaceDE w:val="0"/>
              <w:widowControl/>
              <w:spacing w:line="280" w:lineRule="exact" w:before="4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body and mind may work but I may withdraw from 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public activity.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kind overtakes everybody—some die today, others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</w:t>
      </w:r>
      <w:r>
        <w:rPr>
          <w:rFonts w:ascii="Times" w:hAnsi="Times" w:eastAsia="Times"/>
          <w:b w:val="0"/>
          <w:i w:val="0"/>
          <w:color w:val="000000"/>
          <w:sz w:val="22"/>
        </w:rPr>
        <w:t>It demands no consideration.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second variety is to be wished by or for nobody.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for one </w:t>
      </w:r>
      <w:r>
        <w:rPr>
          <w:rFonts w:ascii="Times" w:hAnsi="Times" w:eastAsia="Times"/>
          <w:b w:val="0"/>
          <w:i w:val="0"/>
          <w:color w:val="000000"/>
          <w:sz w:val="22"/>
        </w:rPr>
        <w:t>do not wish for any such imbecile state.</w:t>
      </w:r>
      <w:r>
        <w:rPr>
          <w:rFonts w:ascii="Times" w:hAnsi="Times" w:eastAsia="Times"/>
          <w:b w:val="0"/>
          <w:i w:val="0"/>
          <w:color w:val="000000"/>
          <w:sz w:val="22"/>
        </w:rPr>
        <w:t>It is a burden on earth.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third variety does demand serious consideration.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</w:t>
      </w:r>
      <w:r>
        <w:rPr>
          <w:rFonts w:ascii="Times" w:hAnsi="Times" w:eastAsia="Times"/>
          <w:b w:val="0"/>
          <w:i w:val="0"/>
          <w:color w:val="000000"/>
          <w:sz w:val="22"/>
        </w:rPr>
        <w:t>readers suggest that the period of my active life should be over now.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>new age for India began on 15th August last.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place for me </w:t>
      </w:r>
      <w:r>
        <w:rPr>
          <w:rFonts w:ascii="Times" w:hAnsi="Times" w:eastAsia="Times"/>
          <w:b w:val="0"/>
          <w:i w:val="0"/>
          <w:color w:val="000000"/>
          <w:sz w:val="22"/>
        </w:rPr>
        <w:t>in that age.</w:t>
      </w:r>
      <w:r>
        <w:rPr>
          <w:rFonts w:ascii="Times" w:hAnsi="Times" w:eastAsia="Times"/>
          <w:b w:val="0"/>
          <w:i w:val="0"/>
          <w:color w:val="000000"/>
          <w:sz w:val="22"/>
        </w:rPr>
        <w:t>I detect anger in this advice as it is worded.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carries little weight with me.</w:t>
      </w:r>
      <w:r>
        <w:rPr>
          <w:rFonts w:ascii="Times" w:hAnsi="Times" w:eastAsia="Times"/>
          <w:b w:val="0"/>
          <w:i w:val="0"/>
          <w:color w:val="000000"/>
          <w:sz w:val="22"/>
        </w:rPr>
        <w:t>Such counsellors are few.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>an independent conclusion.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papers are being conducted </w:t>
      </w:r>
      <w:r>
        <w:rPr>
          <w:rFonts w:ascii="Times" w:hAnsi="Times" w:eastAsia="Times"/>
          <w:b w:val="0"/>
          <w:i w:val="0"/>
          <w:color w:val="000000"/>
          <w:sz w:val="22"/>
        </w:rPr>
        <w:t>and published under the Navajivan Trust.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trustees can stop </w:t>
      </w:r>
      <w:r>
        <w:rPr>
          <w:rFonts w:ascii="Times" w:hAnsi="Times" w:eastAsia="Times"/>
          <w:b w:val="0"/>
          <w:i w:val="0"/>
          <w:color w:val="000000"/>
          <w:sz w:val="22"/>
        </w:rPr>
        <w:t>publication whenever they choose.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full powers.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</w:t>
      </w:r>
      <w:r>
        <w:rPr>
          <w:rFonts w:ascii="Times" w:hAnsi="Times" w:eastAsia="Times"/>
          <w:b w:val="0"/>
          <w:i w:val="0"/>
          <w:color w:val="000000"/>
          <w:sz w:val="22"/>
        </w:rPr>
        <w:t>not desire any such stoppage.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life-line is cast in active public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attained the state which is known as “action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inaction”.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activity, therefore, seems at present to be destined to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till the last breath.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it capable of being divided into </w:t>
      </w:r>
      <w:r>
        <w:rPr>
          <w:rFonts w:ascii="Times" w:hAnsi="Times" w:eastAsia="Times"/>
          <w:b w:val="0"/>
          <w:i w:val="0"/>
          <w:color w:val="000000"/>
          <w:sz w:val="22"/>
        </w:rPr>
        <w:t>water-tight compartments.</w:t>
      </w:r>
      <w:r>
        <w:rPr>
          <w:rFonts w:ascii="Times" w:hAnsi="Times" w:eastAsia="Times"/>
          <w:b w:val="0"/>
          <w:i w:val="0"/>
          <w:color w:val="000000"/>
          <w:sz w:val="22"/>
        </w:rPr>
        <w:t>The root of all lies in Truth otherwise</w:t>
      </w:r>
    </w:p>
    <w:p>
      <w:pPr>
        <w:autoSpaceDN w:val="0"/>
        <w:autoSpaceDE w:val="0"/>
        <w:widowControl/>
        <w:spacing w:line="220" w:lineRule="exact" w:before="60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28-9-1947.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“Is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Wanted?”, 24-8-1947.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“Action in Inaction”, 16-10-1947.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86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known to me as non-violence.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papers must continue as they </w:t>
      </w:r>
      <w:r>
        <w:rPr>
          <w:rFonts w:ascii="Times" w:hAnsi="Times" w:eastAsia="Times"/>
          <w:b w:val="0"/>
          <w:i w:val="0"/>
          <w:color w:val="000000"/>
          <w:sz w:val="22"/>
        </w:rPr>
        <w:t>are.</w:t>
      </w:r>
      <w:r>
        <w:rPr>
          <w:rFonts w:ascii="Times" w:hAnsi="Times" w:eastAsia="Times"/>
          <w:b w:val="0"/>
          <w:i w:val="0"/>
          <w:color w:val="000000"/>
          <w:sz w:val="22"/>
        </w:rPr>
        <w:t>“One step enough for me.”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September 22, 1947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28-9-1947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</w:t>
      </w:r>
      <w:r>
        <w:rPr>
          <w:rFonts w:ascii="Times" w:hAnsi="Times" w:eastAsia="Times"/>
          <w:b w:val="0"/>
          <w:i/>
          <w:color w:val="000000"/>
          <w:sz w:val="24"/>
        </w:rPr>
        <w:t>NOTE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MANU</w:t>
      </w:r>
      <w:r>
        <w:rPr>
          <w:rFonts w:ascii="Times" w:hAnsi="Times" w:eastAsia="Times"/>
          <w:b w:val="0"/>
          <w:i/>
          <w:color w:val="000000"/>
          <w:sz w:val="24"/>
        </w:rPr>
        <w:t>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1947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asked me a question but did not wait for a reply.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but gave up when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not understand.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angry; I </w:t>
      </w:r>
      <w:r>
        <w:rPr>
          <w:rFonts w:ascii="Times" w:hAnsi="Times" w:eastAsia="Times"/>
          <w:b w:val="0"/>
          <w:i w:val="0"/>
          <w:color w:val="000000"/>
          <w:sz w:val="22"/>
        </w:rPr>
        <w:t>am unhappy.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helpless if you do not understand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unhappiness.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43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512.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MANU</w:t>
      </w:r>
      <w:r>
        <w:rPr>
          <w:rFonts w:ascii="Times" w:hAnsi="Times" w:eastAsia="Times"/>
          <w:b w:val="0"/>
          <w:i/>
          <w:color w:val="000000"/>
          <w:sz w:val="24"/>
        </w:rPr>
        <w:t>GANDHI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MANUDI,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ways in which you can cure my unhappiness.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immediately to write down a confession and read it out this </w:t>
      </w:r>
      <w:r>
        <w:rPr>
          <w:rFonts w:ascii="Times" w:hAnsi="Times" w:eastAsia="Times"/>
          <w:b w:val="0"/>
          <w:i w:val="0"/>
          <w:color w:val="000000"/>
          <w:sz w:val="22"/>
        </w:rPr>
        <w:t>very day.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is henceforth to make your life one with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can be no frivolous laughter. . . 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 out the confession </w:t>
      </w:r>
      <w:r>
        <w:rPr>
          <w:rFonts w:ascii="Times" w:hAnsi="Times" w:eastAsia="Times"/>
          <w:b w:val="0"/>
          <w:i w:val="0"/>
          <w:color w:val="000000"/>
          <w:sz w:val="22"/>
        </w:rPr>
        <w:t>at the public prayer meeting.</w:t>
      </w:r>
      <w:r>
        <w:rPr>
          <w:rFonts w:ascii="Times" w:hAnsi="Times" w:eastAsia="Times"/>
          <w:b w:val="0"/>
          <w:i w:val="0"/>
          <w:color w:val="000000"/>
          <w:sz w:val="22"/>
        </w:rPr>
        <w:t>That will cleanse the heart.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confession should not be forced, nor should it be made out of shame.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public confession is my own innovation. . 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>cannot understand its</w:t>
      </w:r>
    </w:p>
    <w:p>
      <w:pPr>
        <w:autoSpaceDN w:val="0"/>
        <w:autoSpaceDE w:val="0"/>
        <w:widowControl/>
        <w:spacing w:line="220" w:lineRule="exact" w:before="5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asked Gandhiji whether he was still angry with her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incident at the prayer the previous day;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 to Manu Gandhi”, 21-9-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1947.  Gandhiji nodded.  The addressee did not grasp his meaning and got busy with </w:t>
      </w:r>
      <w:r>
        <w:rPr>
          <w:rFonts w:ascii="Times" w:hAnsi="Times" w:eastAsia="Times"/>
          <w:b w:val="0"/>
          <w:i w:val="0"/>
          <w:color w:val="000000"/>
          <w:sz w:val="18"/>
        </w:rPr>
        <w:t>her duties.  Gandhiji then sent her this note.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this the addressee expressed her deep regret for her lapse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previous evening, and asked Gandhiji what she could do to remove his unhappiness.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Gandhiji’s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18" w:lineRule="exact" w:before="22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significance.</w:t>
      </w:r>
      <w:r>
        <w:rPr>
          <w:rFonts w:ascii="Times" w:hAnsi="Times" w:eastAsia="Times"/>
          <w:b w:val="0"/>
          <w:i w:val="0"/>
          <w:color w:val="000000"/>
          <w:sz w:val="22"/>
        </w:rPr>
        <w:t>It is my suggestion.</w:t>
      </w:r>
      <w:r>
        <w:rPr>
          <w:rFonts w:ascii="Times" w:hAnsi="Times" w:eastAsia="Times"/>
          <w:b w:val="0"/>
          <w:i w:val="0"/>
          <w:color w:val="000000"/>
          <w:sz w:val="22"/>
        </w:rPr>
        <w:t>Stick to your resolve sincerely.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</w:t>
      </w:r>
      <w:r>
        <w:rPr>
          <w:rFonts w:ascii="Times" w:hAnsi="Times" w:eastAsia="Times"/>
          <w:b w:val="0"/>
          <w:i w:val="0"/>
          <w:color w:val="000000"/>
          <w:sz w:val="22"/>
        </w:rPr>
        <w:t>only will you rise.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43-4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</w:t>
      </w:r>
      <w:r>
        <w:rPr>
          <w:rFonts w:ascii="Times" w:hAnsi="Times" w:eastAsia="Times"/>
          <w:b w:val="0"/>
          <w:i/>
          <w:color w:val="000000"/>
          <w:sz w:val="24"/>
        </w:rPr>
        <w:t>DRAFT</w:t>
      </w:r>
      <w:r>
        <w:rPr>
          <w:rFonts w:ascii="Times" w:hAnsi="Times" w:eastAsia="Times"/>
          <w:b w:val="0"/>
          <w:i/>
          <w:color w:val="000000"/>
          <w:sz w:val="24"/>
        </w:rPr>
        <w:t>OF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CONFESSION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1947</w:t>
      </w:r>
    </w:p>
    <w:p>
      <w:pPr>
        <w:autoSpaceDN w:val="0"/>
        <w:autoSpaceDE w:val="0"/>
        <w:widowControl/>
        <w:spacing w:line="28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two girls were guilty of a grievous error during the prayer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wish to purify ourselves by confessing it before all of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error consisted in our bursting into laughter when we went </w:t>
      </w:r>
      <w:r>
        <w:rPr>
          <w:rFonts w:ascii="Times" w:hAnsi="Times" w:eastAsia="Times"/>
          <w:b w:val="0"/>
          <w:i w:val="0"/>
          <w:color w:val="000000"/>
          <w:sz w:val="22"/>
        </w:rPr>
        <w:t>out of tune.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knew that it was wrong to laugh but we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control ourselves.</w:t>
      </w:r>
      <w:r>
        <w:rPr>
          <w:rFonts w:ascii="Times" w:hAnsi="Times" w:eastAsia="Times"/>
          <w:b w:val="0"/>
          <w:i w:val="0"/>
          <w:color w:val="000000"/>
          <w:sz w:val="22"/>
        </w:rPr>
        <w:t>This shows that we are not absorbed in prayer.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>thus insulted our Maker.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Bapu has repeatedly told us that a prayer is </w:t>
      </w:r>
      <w:r>
        <w:rPr>
          <w:rFonts w:ascii="Times" w:hAnsi="Times" w:eastAsia="Times"/>
          <w:b w:val="0"/>
          <w:i w:val="0"/>
          <w:color w:val="000000"/>
          <w:sz w:val="22"/>
        </w:rPr>
        <w:t>effective only when we are thinking of God.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knew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his eyes were closed Bapu would know and would be much </w:t>
      </w:r>
      <w:r>
        <w:rPr>
          <w:rFonts w:ascii="Times" w:hAnsi="Times" w:eastAsia="Times"/>
          <w:b w:val="0"/>
          <w:i w:val="0"/>
          <w:color w:val="000000"/>
          <w:sz w:val="22"/>
        </w:rPr>
        <w:t>hurt, and that is what happened.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sought his forgiveness and he has </w:t>
      </w:r>
      <w:r>
        <w:rPr>
          <w:rFonts w:ascii="Times" w:hAnsi="Times" w:eastAsia="Times"/>
          <w:b w:val="0"/>
          <w:i w:val="0"/>
          <w:color w:val="000000"/>
          <w:sz w:val="22"/>
        </w:rPr>
        <w:t>forgiven us.</w:t>
      </w:r>
      <w:r>
        <w:rPr>
          <w:rFonts w:ascii="Times" w:hAnsi="Times" w:eastAsia="Times"/>
          <w:b w:val="0"/>
          <w:i w:val="0"/>
          <w:color w:val="000000"/>
          <w:sz w:val="22"/>
        </w:rPr>
        <w:t>But the pain has persisted.</w:t>
      </w:r>
      <w:r>
        <w:rPr>
          <w:rFonts w:ascii="Times" w:hAnsi="Times" w:eastAsia="Times"/>
          <w:b w:val="0"/>
          <w:i w:val="0"/>
          <w:color w:val="000000"/>
          <w:sz w:val="22"/>
        </w:rPr>
        <w:t>It persists even now.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our public confession will relieve it to some extent.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our </w:t>
      </w:r>
      <w:r>
        <w:rPr>
          <w:rFonts w:ascii="Times" w:hAnsi="Times" w:eastAsia="Times"/>
          <w:b w:val="0"/>
          <w:i w:val="0"/>
          <w:color w:val="000000"/>
          <w:sz w:val="22"/>
        </w:rPr>
        <w:t>future conduct can wholly eliminate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entreat the public to bless </w:t>
      </w:r>
      <w:r>
        <w:rPr>
          <w:rFonts w:ascii="Times" w:hAnsi="Times" w:eastAsia="Times"/>
          <w:b w:val="0"/>
          <w:i w:val="0"/>
          <w:color w:val="000000"/>
          <w:sz w:val="22"/>
        </w:rPr>
        <w:t>us that God may make and keep the two of us pure.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44-5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JIVANJI</w:t>
      </w:r>
      <w:r>
        <w:rPr>
          <w:rFonts w:ascii="Times" w:hAnsi="Times" w:eastAsia="Times"/>
          <w:b w:val="0"/>
          <w:i/>
          <w:color w:val="000000"/>
          <w:sz w:val="24"/>
        </w:rPr>
        <w:t>D.</w:t>
      </w:r>
      <w:r>
        <w:rPr>
          <w:rFonts w:ascii="Times" w:hAnsi="Times" w:eastAsia="Times"/>
          <w:b w:val="0"/>
          <w:i/>
          <w:color w:val="000000"/>
          <w:sz w:val="24"/>
        </w:rPr>
        <w:t>DESAI</w:t>
      </w:r>
    </w:p>
    <w:p>
      <w:pPr>
        <w:autoSpaceDN w:val="0"/>
        <w:autoSpaceDE w:val="0"/>
        <w:widowControl/>
        <w:spacing w:line="270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1947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JIVANJI,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 have  revised  the accompanying in great hurry.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helpers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new and inexperienced and I have, therefore, to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considerable inconvenience.</w:t>
      </w:r>
      <w:r>
        <w:rPr>
          <w:rFonts w:ascii="Times" w:hAnsi="Times" w:eastAsia="Times"/>
          <w:b w:val="0"/>
          <w:i w:val="0"/>
          <w:color w:val="000000"/>
          <w:sz w:val="22"/>
        </w:rPr>
        <w:t>But I will live as He wills.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original English by Valjibhai is also enclosed.</w:t>
      </w:r>
      <w:r>
        <w:rPr>
          <w:rFonts w:ascii="Times" w:hAnsi="Times" w:eastAsia="Times"/>
          <w:b w:val="0"/>
          <w:i w:val="0"/>
          <w:color w:val="000000"/>
          <w:sz w:val="22"/>
        </w:rPr>
        <w:t>Check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drafted by Gandhiji for Manu and Abha Gandhi.  It was read out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 at the Prayer meeting the same day.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preceding two items.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translation carefully with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would be better to ask Valjibhai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supply the Gujarati translation of his English articles.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6958. Courtesy: Jivanji D.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515.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VALJI</w:t>
      </w:r>
      <w:r>
        <w:rPr>
          <w:rFonts w:ascii="Times" w:hAnsi="Times" w:eastAsia="Times"/>
          <w:b w:val="0"/>
          <w:i/>
          <w:color w:val="000000"/>
          <w:sz w:val="24"/>
        </w:rPr>
        <w:t>G.</w:t>
      </w:r>
      <w:r>
        <w:rPr>
          <w:rFonts w:ascii="Times" w:hAnsi="Times" w:eastAsia="Times"/>
          <w:b w:val="0"/>
          <w:i/>
          <w:color w:val="000000"/>
          <w:sz w:val="24"/>
        </w:rPr>
        <w:t>DESAI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VALJI,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three articles yesterday and revised them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day.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sent them to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>I liked all three of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</w:t>
      </w:r>
      <w:r>
        <w:rPr>
          <w:rFonts w:ascii="Times" w:hAnsi="Times" w:eastAsia="Times"/>
          <w:b w:val="0"/>
          <w:i w:val="0"/>
          <w:color w:val="000000"/>
          <w:sz w:val="22"/>
        </w:rPr>
        <w:t>will render them into Gujarati?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send [the translation] soon it </w:t>
      </w:r>
      <w:r>
        <w:rPr>
          <w:rFonts w:ascii="Times" w:hAnsi="Times" w:eastAsia="Times"/>
          <w:b w:val="0"/>
          <w:i w:val="0"/>
          <w:color w:val="000000"/>
          <w:sz w:val="22"/>
        </w:rPr>
        <w:t>can reach by this week.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better if hereafter you send </w:t>
      </w:r>
      <w:r>
        <w:rPr>
          <w:rFonts w:ascii="Times" w:hAnsi="Times" w:eastAsia="Times"/>
          <w:b w:val="0"/>
          <w:i w:val="0"/>
          <w:color w:val="000000"/>
          <w:sz w:val="22"/>
        </w:rPr>
        <w:t>versions in all the three languages.</w:t>
      </w:r>
      <w:r>
        <w:rPr>
          <w:rFonts w:ascii="Times" w:hAnsi="Times" w:eastAsia="Times"/>
          <w:b w:val="0"/>
          <w:i w:val="0"/>
          <w:color w:val="000000"/>
          <w:sz w:val="22"/>
        </w:rPr>
        <w:t>I shall be able to do but little.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are keeping well.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516.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MANGALDAS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</w:t>
      </w:r>
      <w:r>
        <w:rPr>
          <w:rFonts w:ascii="Times" w:hAnsi="Times" w:eastAsia="Times"/>
          <w:b w:val="0"/>
          <w:i w:val="0"/>
          <w:color w:val="000000"/>
          <w:sz w:val="16"/>
        </w:rPr>
        <w:t>MANGALDAS,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demand draft as usual and it will be used strictly as </w:t>
      </w:r>
      <w:r>
        <w:rPr>
          <w:rFonts w:ascii="Times" w:hAnsi="Times" w:eastAsia="Times"/>
          <w:b w:val="0"/>
          <w:i w:val="0"/>
          <w:color w:val="000000"/>
          <w:sz w:val="22"/>
        </w:rPr>
        <w:t>desired by you.</w:t>
      </w:r>
      <w:r>
        <w:rPr>
          <w:rFonts w:ascii="Times" w:hAnsi="Times" w:eastAsia="Times"/>
          <w:b w:val="0"/>
          <w:i w:val="0"/>
          <w:color w:val="000000"/>
          <w:sz w:val="22"/>
        </w:rPr>
        <w:t>For the present I am held up 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regard it as a </w:t>
      </w:r>
      <w:r>
        <w:rPr>
          <w:rFonts w:ascii="Times" w:hAnsi="Times" w:eastAsia="Times"/>
          <w:b w:val="0"/>
          <w:i w:val="0"/>
          <w:color w:val="000000"/>
          <w:sz w:val="22"/>
        </w:rPr>
        <w:t>new birth if I can get away from here.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1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517.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1947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believe that I was wise in having yielded to a solitary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objector and refrained from holding public prayer,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not improper </w:t>
      </w:r>
      <w:r>
        <w:rPr>
          <w:rFonts w:ascii="Times" w:hAnsi="Times" w:eastAsia="Times"/>
          <w:b w:val="0"/>
          <w:i w:val="0"/>
          <w:color w:val="000000"/>
          <w:sz w:val="22"/>
        </w:rPr>
        <w:t>to examine the incident a little more fully.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 was public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sense that no member of the public was debarred from </w:t>
      </w:r>
      <w:r>
        <w:rPr>
          <w:rFonts w:ascii="Times" w:hAnsi="Times" w:eastAsia="Times"/>
          <w:b w:val="0"/>
          <w:i w:val="0"/>
          <w:color w:val="000000"/>
          <w:sz w:val="22"/>
        </w:rPr>
        <w:t>attending it.</w:t>
      </w:r>
      <w:r>
        <w:rPr>
          <w:rFonts w:ascii="Times" w:hAnsi="Times" w:eastAsia="Times"/>
          <w:b w:val="0"/>
          <w:i w:val="0"/>
          <w:color w:val="000000"/>
          <w:sz w:val="22"/>
        </w:rPr>
        <w:t>It was on private premises.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Propriety required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should attend who believed whole-heartedly in the prayer </w:t>
      </w:r>
      <w:r>
        <w:rPr>
          <w:rFonts w:ascii="Times" w:hAnsi="Times" w:eastAsia="Times"/>
          <w:b w:val="0"/>
          <w:i w:val="0"/>
          <w:color w:val="000000"/>
          <w:sz w:val="22"/>
        </w:rPr>
        <w:t>including verses from the Koran.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the rule should be applicable </w:t>
      </w:r>
      <w:r>
        <w:rPr>
          <w:rFonts w:ascii="Times" w:hAnsi="Times" w:eastAsia="Times"/>
          <w:b w:val="0"/>
          <w:i w:val="0"/>
          <w:color w:val="000000"/>
          <w:sz w:val="22"/>
        </w:rPr>
        <w:t>to prayer held even on public grounds.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prayer meeting is not a </w:t>
      </w:r>
      <w:r>
        <w:rPr>
          <w:rFonts w:ascii="Times" w:hAnsi="Times" w:eastAsia="Times"/>
          <w:b w:val="0"/>
          <w:i w:val="0"/>
          <w:color w:val="000000"/>
          <w:sz w:val="22"/>
        </w:rPr>
        <w:t>debating assembly.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to conceive prayer meetings of many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 on the same plot of land.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Decency requires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opposed to particular prayers shall abstain from attending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>meetings they object to.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reverse would make any meeting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without disturbance.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worship, even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speech, would become a farce if interference became the order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day.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decent society the exercise of this elementary right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need the protection of the bayonet.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command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>acceptance.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noticed with great joy at the annual sessions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on its exhibition grounds several meetings held by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sects or political parties holding their gatherings, expressing divergent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often diametrically opposite views without molestation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any assistance from the police.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departures </w:t>
      </w:r>
      <w:r>
        <w:rPr>
          <w:rFonts w:ascii="Times" w:hAnsi="Times" w:eastAsia="Times"/>
          <w:b w:val="0"/>
          <w:i w:val="0"/>
          <w:color w:val="000000"/>
          <w:sz w:val="22"/>
        </w:rPr>
        <w:t>from this fundamental rule and they have excited public condem-</w:t>
      </w:r>
      <w:r>
        <w:rPr>
          <w:rFonts w:ascii="Times" w:hAnsi="Times" w:eastAsia="Times"/>
          <w:b w:val="0"/>
          <w:i w:val="0"/>
          <w:color w:val="000000"/>
          <w:sz w:val="22"/>
        </w:rPr>
        <w:t>nation.</w:t>
      </w:r>
      <w:r>
        <w:rPr>
          <w:rFonts w:ascii="Times" w:hAnsi="Times" w:eastAsia="Times"/>
          <w:b w:val="0"/>
          <w:i w:val="0"/>
          <w:color w:val="000000"/>
          <w:sz w:val="22"/>
        </w:rPr>
        <w:t>Where has that spirit of healthy toleration gone now?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having gained our political freedom, we are testing it by </w:t>
      </w:r>
      <w:r>
        <w:rPr>
          <w:rFonts w:ascii="Times" w:hAnsi="Times" w:eastAsia="Times"/>
          <w:b w:val="0"/>
          <w:i w:val="0"/>
          <w:color w:val="000000"/>
          <w:sz w:val="22"/>
        </w:rPr>
        <w:t>abusing it?</w:t>
      </w:r>
      <w:r>
        <w:rPr>
          <w:rFonts w:ascii="Times" w:hAnsi="Times" w:eastAsia="Times"/>
          <w:b w:val="0"/>
          <w:i w:val="0"/>
          <w:color w:val="000000"/>
          <w:sz w:val="22"/>
        </w:rPr>
        <w:t>Let us hope it is only a passing phase in the nation’s life.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Let me not be told, as I have often been, that it is all due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misdeeds of the Muslim League.</w:t>
      </w:r>
      <w:r>
        <w:rPr>
          <w:rFonts w:ascii="Times" w:hAnsi="Times" w:eastAsia="Times"/>
          <w:b w:val="0"/>
          <w:i w:val="0"/>
          <w:color w:val="000000"/>
          <w:sz w:val="22"/>
        </w:rPr>
        <w:t>Assuming the truth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remark, is </w:t>
      </w:r>
      <w:r>
        <w:rPr>
          <w:rFonts w:ascii="Times" w:hAnsi="Times" w:eastAsia="Times"/>
          <w:b w:val="0"/>
          <w:i w:val="0"/>
          <w:color w:val="000000"/>
          <w:sz w:val="22"/>
        </w:rPr>
        <w:t>our toleration made of such poor stuff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yield under some </w:t>
      </w:r>
      <w:r>
        <w:rPr>
          <w:rFonts w:ascii="Times" w:hAnsi="Times" w:eastAsia="Times"/>
          <w:b w:val="0"/>
          <w:i w:val="0"/>
          <w:color w:val="000000"/>
          <w:sz w:val="22"/>
        </w:rPr>
        <w:t>uncommon strain?</w:t>
      </w:r>
      <w:r>
        <w:rPr>
          <w:rFonts w:ascii="Times" w:hAnsi="Times" w:eastAsia="Times"/>
          <w:b w:val="0"/>
          <w:i w:val="0"/>
          <w:color w:val="000000"/>
          <w:sz w:val="22"/>
        </w:rPr>
        <w:t>Decency and toleration to be of value must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Gandhiji was observing silence his written speech in Hindustani was read </w:t>
      </w:r>
      <w:r>
        <w:rPr>
          <w:rFonts w:ascii="Times" w:hAnsi="Times" w:eastAsia="Times"/>
          <w:b w:val="0"/>
          <w:i w:val="0"/>
          <w:color w:val="000000"/>
          <w:sz w:val="18"/>
        </w:rPr>
        <w:t>out at the meeting.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referring to the incident of the previous day;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1st footnote </w:t>
      </w:r>
      <w:r>
        <w:rPr>
          <w:rFonts w:ascii="Times" w:hAnsi="Times" w:eastAsia="Times"/>
          <w:b w:val="0"/>
          <w:i w:val="0"/>
          <w:color w:val="000000"/>
          <w:sz w:val="18"/>
        </w:rPr>
        <w:t>to “Speech at Prayer Meeting”, 21-9-1947.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716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capable of standing the severest strain.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cannot, it will be a sad </w:t>
      </w:r>
      <w:r>
        <w:rPr>
          <w:rFonts w:ascii="Times" w:hAnsi="Times" w:eastAsia="Times"/>
          <w:b w:val="0"/>
          <w:i w:val="0"/>
          <w:color w:val="000000"/>
          <w:sz w:val="22"/>
        </w:rPr>
        <w:t>day for 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make it easy for our critics (we have many) </w:t>
      </w:r>
      <w:r>
        <w:rPr>
          <w:rFonts w:ascii="Times" w:hAnsi="Times" w:eastAsia="Times"/>
          <w:b w:val="0"/>
          <w:i w:val="0"/>
          <w:color w:val="000000"/>
          <w:sz w:val="22"/>
        </w:rPr>
        <w:t>to say that we did not deserve liberty.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arguments come to my </w:t>
      </w:r>
      <w:r>
        <w:rPr>
          <w:rFonts w:ascii="Times" w:hAnsi="Times" w:eastAsia="Times"/>
          <w:b w:val="0"/>
          <w:i w:val="0"/>
          <w:color w:val="000000"/>
          <w:sz w:val="22"/>
        </w:rPr>
        <w:t>mind in answer to such critics.</w:t>
      </w:r>
      <w:r>
        <w:rPr>
          <w:rFonts w:ascii="Times" w:hAnsi="Times" w:eastAsia="Times"/>
          <w:b w:val="0"/>
          <w:i w:val="0"/>
          <w:color w:val="000000"/>
          <w:sz w:val="22"/>
        </w:rPr>
        <w:t>But they give poor comfort.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hurts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as a lover of India, of the teeming millions, that our tolerant and </w:t>
      </w:r>
      <w:r>
        <w:rPr>
          <w:rFonts w:ascii="Times" w:hAnsi="Times" w:eastAsia="Times"/>
          <w:b w:val="0"/>
          <w:i w:val="0"/>
          <w:color w:val="000000"/>
          <w:sz w:val="22"/>
        </w:rPr>
        <w:t>combined culture should not be self-evident.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India fails, Asia dies.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aptly called the nursery of </w:t>
      </w:r>
      <w:r>
        <w:rPr>
          <w:rFonts w:ascii="Times" w:hAnsi="Times" w:eastAsia="Times"/>
          <w:b w:val="0"/>
          <w:i w:val="0"/>
          <w:color w:val="000000"/>
          <w:sz w:val="22"/>
        </w:rPr>
        <w:t>many blended cultures and civilizations.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India be and remain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of all the exploited races of the earth, whether in Asia, Africa or </w:t>
      </w:r>
      <w:r>
        <w:rPr>
          <w:rFonts w:ascii="Times" w:hAnsi="Times" w:eastAsia="Times"/>
          <w:b w:val="0"/>
          <w:i w:val="0"/>
          <w:color w:val="000000"/>
          <w:sz w:val="22"/>
        </w:rPr>
        <w:t>in any part of the world.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brings me to the bugbear of unlicensed, hidden arms.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</w:t>
      </w:r>
      <w:r>
        <w:rPr>
          <w:rFonts w:ascii="Times" w:hAnsi="Times" w:eastAsia="Times"/>
          <w:b w:val="0"/>
          <w:i w:val="0"/>
          <w:color w:val="000000"/>
          <w:sz w:val="22"/>
        </w:rPr>
        <w:t>have undoubtedly been found.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Driblets have been coming to me </w:t>
      </w:r>
      <w:r>
        <w:rPr>
          <w:rFonts w:ascii="Times" w:hAnsi="Times" w:eastAsia="Times"/>
          <w:b w:val="0"/>
          <w:i w:val="0"/>
          <w:color w:val="000000"/>
          <w:sz w:val="22"/>
        </w:rPr>
        <w:t>voluntarily.</w:t>
      </w:r>
      <w:r>
        <w:rPr>
          <w:rFonts w:ascii="Times" w:hAnsi="Times" w:eastAsia="Times"/>
          <w:b w:val="0"/>
          <w:i w:val="0"/>
          <w:color w:val="000000"/>
          <w:sz w:val="22"/>
        </w:rPr>
        <w:t>Let them be unearthed by all means.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know, the </w:t>
      </w:r>
      <w:r>
        <w:rPr>
          <w:rFonts w:ascii="Times" w:hAnsi="Times" w:eastAsia="Times"/>
          <w:b w:val="0"/>
          <w:i w:val="0"/>
          <w:color w:val="000000"/>
          <w:sz w:val="22"/>
        </w:rPr>
        <w:t>haul made up-to-date is not much to speak of for Delhi.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Hidden 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be possessed even during the British regime. No one worried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then. By all means explode all the hidden magazines, when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made sure beyond doubt that they are hidden in a particular place.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</w:t>
      </w:r>
      <w:r>
        <w:rPr>
          <w:rFonts w:ascii="Times" w:hAnsi="Times" w:eastAsia="Times"/>
          <w:b w:val="0"/>
          <w:i w:val="0"/>
          <w:color w:val="000000"/>
          <w:sz w:val="22"/>
        </w:rPr>
        <w:t>there be no repetition of much cry and little wool.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let us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code to the British and set up another for ourselves when we </w:t>
      </w:r>
      <w:r>
        <w:rPr>
          <w:rFonts w:ascii="Times" w:hAnsi="Times" w:eastAsia="Times"/>
          <w:b w:val="0"/>
          <w:i w:val="0"/>
          <w:color w:val="000000"/>
          <w:sz w:val="22"/>
        </w:rPr>
        <w:t>profess to be politically free.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call a dog a bad name in order </w:t>
      </w:r>
      <w:r>
        <w:rPr>
          <w:rFonts w:ascii="Times" w:hAnsi="Times" w:eastAsia="Times"/>
          <w:b w:val="0"/>
          <w:i w:val="0"/>
          <w:color w:val="000000"/>
          <w:sz w:val="22"/>
        </w:rPr>
        <w:t>to beat him.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is said and done, to be worthy of the liberty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won after sixty years of toil, let us bravely face all the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>that confront us, however hard they may be.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Facing them squarely will </w:t>
      </w:r>
      <w:r>
        <w:rPr>
          <w:rFonts w:ascii="Times" w:hAnsi="Times" w:eastAsia="Times"/>
          <w:b w:val="0"/>
          <w:i w:val="0"/>
          <w:color w:val="000000"/>
          <w:sz w:val="22"/>
        </w:rPr>
        <w:t>make us fitter and nobler.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it is cowardly on the part of the majority to kill or banish </w:t>
      </w:r>
      <w:r>
        <w:rPr>
          <w:rFonts w:ascii="Times" w:hAnsi="Times" w:eastAsia="Times"/>
          <w:b w:val="0"/>
          <w:i w:val="0"/>
          <w:color w:val="000000"/>
          <w:sz w:val="22"/>
        </w:rPr>
        <w:t>the minority for fear that they will all be traitors.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 regard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rights of minorities well becomes a majority.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of </w:t>
      </w:r>
      <w:r>
        <w:rPr>
          <w:rFonts w:ascii="Times" w:hAnsi="Times" w:eastAsia="Times"/>
          <w:b w:val="0"/>
          <w:i w:val="0"/>
          <w:color w:val="000000"/>
          <w:sz w:val="22"/>
        </w:rPr>
        <w:t>them makes of a majority a laughing-stock.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Robust faith in oneself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brave trust of the opponent, socalled or real, is the best safeguard.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plead with all the earnestness at my command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the Sikhs and the Muslims in Delhi should meet together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embrace and set a noble example to the rest India, shall I say, </w:t>
      </w:r>
      <w:r>
        <w:rPr>
          <w:rFonts w:ascii="Times" w:hAnsi="Times" w:eastAsia="Times"/>
          <w:b w:val="0"/>
          <w:i w:val="0"/>
          <w:color w:val="000000"/>
          <w:sz w:val="22"/>
        </w:rPr>
        <w:t>to the world?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should forget what other parts of India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>or are doing.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only will it claim the proud privilege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>broken the vicious circle of private revenge and retaliation.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</w:t>
      </w:r>
      <w:r>
        <w:rPr>
          <w:rFonts w:ascii="Times" w:hAnsi="Times" w:eastAsia="Times"/>
          <w:b w:val="0"/>
          <w:i w:val="0"/>
          <w:color w:val="000000"/>
          <w:sz w:val="22"/>
        </w:rPr>
        <w:t>belong, if they ever do, to the State, never to the citizens as individuals.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5-10-1947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8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518.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</w:t>
      </w:r>
      <w:r>
        <w:rPr>
          <w:rFonts w:ascii="Times" w:hAnsi="Times" w:eastAsia="Times"/>
          <w:b w:val="0"/>
          <w:i w:val="0"/>
          <w:color w:val="000000"/>
          <w:sz w:val="16"/>
        </w:rPr>
        <w:t>SISTER,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received last night.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showed it to Sardar who was first </w:t>
      </w:r>
      <w:r>
        <w:rPr>
          <w:rFonts w:ascii="Times" w:hAnsi="Times" w:eastAsia="Times"/>
          <w:b w:val="0"/>
          <w:i w:val="0"/>
          <w:color w:val="000000"/>
          <w:sz w:val="22"/>
        </w:rPr>
        <w:t>with me.</w:t>
      </w:r>
      <w:r>
        <w:rPr>
          <w:rFonts w:ascii="Times" w:hAnsi="Times" w:eastAsia="Times"/>
          <w:b w:val="0"/>
          <w:i w:val="0"/>
          <w:color w:val="000000"/>
          <w:sz w:val="22"/>
        </w:rPr>
        <w:t>Then came Jawaharlal Nehru.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former said, he could do </w:t>
      </w:r>
      <w:r>
        <w:rPr>
          <w:rFonts w:ascii="Times" w:hAnsi="Times" w:eastAsia="Times"/>
          <w:b w:val="0"/>
          <w:i w:val="0"/>
          <w:color w:val="000000"/>
          <w:sz w:val="22"/>
        </w:rPr>
        <w:t>nothing.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said, work was there but he did not know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could do.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Dr. Gopichand is the deciding party.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in touch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>So my advice is, act directly.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519.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NARANDAS</w:t>
      </w:r>
      <w:r>
        <w:rPr>
          <w:rFonts w:ascii="Times" w:hAnsi="Times" w:eastAsia="Times"/>
          <w:b w:val="0"/>
          <w:i/>
          <w:color w:val="000000"/>
          <w:sz w:val="24"/>
        </w:rPr>
        <w:t>GANDHI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NARANDAS,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statement seems all right.</w:t>
      </w:r>
      <w:r>
        <w:rPr>
          <w:rFonts w:ascii="Times" w:hAnsi="Times" w:eastAsia="Times"/>
          <w:b w:val="0"/>
          <w:i w:val="0"/>
          <w:color w:val="000000"/>
          <w:sz w:val="22"/>
        </w:rPr>
        <w:t>May your desire be fulfilled.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however, be remembered that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not be felt as a </w:t>
      </w:r>
      <w:r>
        <w:rPr>
          <w:rFonts w:ascii="Times" w:hAnsi="Times" w:eastAsia="Times"/>
          <w:b w:val="0"/>
          <w:i w:val="0"/>
          <w:color w:val="000000"/>
          <w:sz w:val="22"/>
        </w:rPr>
        <w:t>hardship by anybody.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importance lies in the largest number </w:t>
      </w:r>
      <w:r>
        <w:rPr>
          <w:rFonts w:ascii="Times" w:hAnsi="Times" w:eastAsia="Times"/>
          <w:b w:val="0"/>
          <w:i w:val="0"/>
          <w:color w:val="000000"/>
          <w:sz w:val="22"/>
        </w:rPr>
        <w:t>joining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till that time comes, all those who join it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put all their strength behind it, provided of course that nobody </w:t>
      </w:r>
      <w:r>
        <w:rPr>
          <w:rFonts w:ascii="Times" w:hAnsi="Times" w:eastAsia="Times"/>
          <w:b w:val="0"/>
          <w:i w:val="0"/>
          <w:color w:val="000000"/>
          <w:sz w:val="22"/>
        </w:rPr>
        <w:t>works so hard that he or she gets exhausted by the effort.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8645. Courtesy: Narandas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Rentia Yajna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or </w:t>
      </w:r>
      <w:r>
        <w:rPr>
          <w:rFonts w:ascii="Times" w:hAnsi="Times" w:eastAsia="Times"/>
          <w:b w:val="0"/>
          <w:i/>
          <w:color w:val="000000"/>
          <w:sz w:val="18"/>
        </w:rPr>
        <w:t>Rentia Baras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which was observed with non-stop sacrificial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on </w:t>
      </w:r>
      <w:r>
        <w:rPr>
          <w:rFonts w:ascii="Times" w:hAnsi="Times" w:eastAsia="Times"/>
          <w:b w:val="0"/>
          <w:i/>
          <w:color w:val="000000"/>
          <w:sz w:val="18"/>
        </w:rPr>
        <w:t>Bhadra Pad 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12, Gandhiji’s birthday according to Vikram Calendar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520.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1947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 AND  SISTERS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2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It has been said that prayer is no ordinary thing.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It issomething </w:t>
      </w:r>
      <w:r>
        <w:rPr>
          <w:rFonts w:ascii="Times" w:hAnsi="Times" w:eastAsia="Times"/>
          <w:b w:val="0"/>
          <w:i w:val="0"/>
          <w:color w:val="000000"/>
          <w:sz w:val="24"/>
        </w:rPr>
        <w:t>noble.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the course of our lives we talk all kinds of things, we talk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quite a bit in 24 hours, we commit crimes and run madly after </w:t>
      </w:r>
      <w:r>
        <w:rPr>
          <w:rFonts w:ascii="Times" w:hAnsi="Times" w:eastAsia="Times"/>
          <w:b w:val="0"/>
          <w:i w:val="0"/>
          <w:color w:val="000000"/>
          <w:sz w:val="24"/>
        </w:rPr>
        <w:t>money; so let us at least offer some prayer.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It would be a great thing </w:t>
      </w:r>
      <w:r>
        <w:rPr>
          <w:rFonts w:ascii="Times" w:hAnsi="Times" w:eastAsia="Times"/>
          <w:b w:val="0"/>
          <w:i w:val="0"/>
          <w:color w:val="000000"/>
          <w:sz w:val="24"/>
        </w:rPr>
        <w:t>if we pray together.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If 40 crores pray in their own languages in the </w:t>
      </w:r>
      <w:r>
        <w:rPr>
          <w:rFonts w:ascii="Times" w:hAnsi="Times" w:eastAsia="Times"/>
          <w:b w:val="0"/>
          <w:i w:val="0"/>
          <w:color w:val="000000"/>
          <w:sz w:val="24"/>
        </w:rPr>
        <w:t>belief that God is one, it would be a great thing.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then we should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not mind if there are some stanzas from the Koran in the prayer.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Those who protest against recitation from the Koran, do so 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anger.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But, because the Muslims are harassing the Hindus and </w:t>
      </w:r>
      <w:r>
        <w:rPr>
          <w:rFonts w:ascii="Times" w:hAnsi="Times" w:eastAsia="Times"/>
          <w:b w:val="0"/>
          <w:i w:val="0"/>
          <w:color w:val="000000"/>
          <w:sz w:val="24"/>
        </w:rPr>
        <w:t>Sikhs and killing them, should we get angry over the Koran?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What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Muslims have done is not good, but what harm has the Koran </w:t>
      </w:r>
      <w:r>
        <w:rPr>
          <w:rFonts w:ascii="Times" w:hAnsi="Times" w:eastAsia="Times"/>
          <w:b w:val="0"/>
          <w:i w:val="0"/>
          <w:color w:val="000000"/>
          <w:sz w:val="24"/>
        </w:rPr>
        <w:t>done?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If one devotee of God commits a sin, shall we stop repeating </w:t>
      </w:r>
      <w:r>
        <w:rPr>
          <w:rFonts w:ascii="Times" w:hAnsi="Times" w:eastAsia="Times"/>
          <w:b w:val="0"/>
          <w:i w:val="0"/>
          <w:color w:val="000000"/>
          <w:sz w:val="24"/>
        </w:rPr>
        <w:t>His name?</w:t>
      </w:r>
      <w:r>
        <w:rPr>
          <w:rFonts w:ascii="Times" w:hAnsi="Times" w:eastAsia="Times"/>
          <w:b w:val="0"/>
          <w:i w:val="0"/>
          <w:color w:val="000000"/>
          <w:sz w:val="24"/>
        </w:rPr>
        <w:t>God is only one.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If the devotees of God say that what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Hindus have done is bad, does it also mean that the </w:t>
      </w:r>
      <w:r>
        <w:rPr>
          <w:rFonts w:ascii="Times" w:hAnsi="Times" w:eastAsia="Times"/>
          <w:b w:val="0"/>
          <w:i/>
          <w:color w:val="000000"/>
          <w:sz w:val="24"/>
        </w:rPr>
        <w:t>Gita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is bad?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Sikhs have done bad things, should we stop reading the Granth </w:t>
      </w:r>
      <w:r>
        <w:rPr>
          <w:rFonts w:ascii="Times" w:hAnsi="Times" w:eastAsia="Times"/>
          <w:b w:val="0"/>
          <w:i w:val="0"/>
          <w:color w:val="000000"/>
          <w:sz w:val="24"/>
        </w:rPr>
        <w:t>Saheb?</w:t>
      </w:r>
      <w:r>
        <w:rPr>
          <w:rFonts w:ascii="Times" w:hAnsi="Times" w:eastAsia="Times"/>
          <w:b w:val="0"/>
          <w:i w:val="0"/>
          <w:color w:val="000000"/>
          <w:sz w:val="24"/>
        </w:rPr>
        <w:t>What harm has the Granth Saheb done?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What if the Sikhs go </w:t>
      </w:r>
      <w:r>
        <w:rPr>
          <w:rFonts w:ascii="Times" w:hAnsi="Times" w:eastAsia="Times"/>
          <w:b w:val="0"/>
          <w:i w:val="0"/>
          <w:color w:val="000000"/>
          <w:sz w:val="24"/>
        </w:rPr>
        <w:t>crazy, if the Hindus, Muslims, Parsis go crazy?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Their religions and </w:t>
      </w:r>
      <w:r>
        <w:rPr>
          <w:rFonts w:ascii="Times" w:hAnsi="Times" w:eastAsia="Times"/>
          <w:b w:val="0"/>
          <w:i w:val="0"/>
          <w:color w:val="000000"/>
          <w:sz w:val="24"/>
        </w:rPr>
        <w:t>all the sacrifices made in the name of those religions will remain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4"/>
        </w:rPr>
        <w:t>ever.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people who came to me from Rawalpindi were strong,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sturdy, and brave, and were big business magnates.</w:t>
      </w:r>
      <w:r>
        <w:rPr>
          <w:rFonts w:ascii="Times" w:hAnsi="Times" w:eastAsia="Times"/>
          <w:b w:val="0"/>
          <w:i w:val="0"/>
          <w:color w:val="000000"/>
          <w:sz w:val="22"/>
        </w:rPr>
        <w:t>Rawalpindi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built by the Hindus and the Sikhs.</w:t>
      </w:r>
      <w:r>
        <w:rPr>
          <w:rFonts w:ascii="Times" w:hAnsi="Times" w:eastAsia="Times"/>
          <w:b w:val="0"/>
          <w:i w:val="0"/>
          <w:color w:val="000000"/>
          <w:sz w:val="22"/>
        </w:rPr>
        <w:t>So also was Lahore.</w:t>
      </w:r>
      <w:r>
        <w:rPr>
          <w:rFonts w:ascii="Times" w:hAnsi="Times" w:eastAsia="Times"/>
          <w:b w:val="0"/>
          <w:i w:val="0"/>
          <w:color w:val="000000"/>
          <w:sz w:val="22"/>
        </w:rPr>
        <w:t>And, was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whole</w:t>
      </w:r>
      <w:r>
        <w:rPr>
          <w:rFonts w:ascii="Times" w:hAnsi="Times" w:eastAsia="Times"/>
          <w:b w:val="0"/>
          <w:i w:val="0"/>
          <w:color w:val="000000"/>
          <w:sz w:val="22"/>
        </w:rPr>
        <w:t>of Pakistan built solely by the Muslims? What is Pakistan today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built by the common efforts of all, not only of one community.</w:t>
      </w:r>
      <w:r>
        <w:rPr>
          <w:rFonts w:ascii="Times" w:hAnsi="Times" w:eastAsia="Times"/>
          <w:b w:val="0"/>
          <w:i w:val="0"/>
          <w:color w:val="000000"/>
          <w:sz w:val="22"/>
        </w:rPr>
        <w:t>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not be proper to say that India was built the Hindus since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number is much larger.</w:t>
      </w:r>
      <w:r>
        <w:rPr>
          <w:rFonts w:ascii="Times" w:hAnsi="Times" w:eastAsia="Times"/>
          <w:b w:val="0"/>
          <w:i w:val="0"/>
          <w:color w:val="000000"/>
          <w:sz w:val="22"/>
        </w:rPr>
        <w:t>It has been built by the Hindus, Muslims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Sikhs, by the Parsis and the Christians.</w:t>
      </w:r>
      <w:r>
        <w:rPr>
          <w:rFonts w:ascii="Times" w:hAnsi="Times" w:eastAsia="Times"/>
          <w:b w:val="0"/>
          <w:i w:val="0"/>
          <w:color w:val="000000"/>
          <w:sz w:val="22"/>
        </w:rPr>
        <w:t>All have contributed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making India what it is today.</w:t>
      </w:r>
      <w:r>
        <w:rPr>
          <w:rFonts w:ascii="Times" w:hAnsi="Times" w:eastAsia="Times"/>
          <w:b w:val="0"/>
          <w:i w:val="0"/>
          <w:color w:val="000000"/>
          <w:sz w:val="22"/>
        </w:rPr>
        <w:t>I told these friends that they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keep calm, and that after all, there was God to take care of everything.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place where there is no God.</w:t>
      </w:r>
      <w:r>
        <w:rPr>
          <w:rFonts w:ascii="Times" w:hAnsi="Times" w:eastAsia="Times"/>
          <w:b w:val="0"/>
          <w:i w:val="0"/>
          <w:color w:val="000000"/>
          <w:sz w:val="22"/>
        </w:rPr>
        <w:t>Pray to God and repeat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name, and then all will be well.</w:t>
      </w:r>
      <w:r>
        <w:rPr>
          <w:rFonts w:ascii="Times" w:hAnsi="Times" w:eastAsia="Times"/>
          <w:b w:val="0"/>
          <w:i w:val="0"/>
          <w:color w:val="000000"/>
          <w:sz w:val="22"/>
        </w:rPr>
        <w:t>They asked me what we should do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24-9-1947, before beginning the prayer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asked the audience whether anybody had any objection to the recitation 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Koran; there was none.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716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about those who are in Pakistan.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in turn asked them why they </w:t>
      </w:r>
      <w:r>
        <w:rPr>
          <w:rFonts w:ascii="Times" w:hAnsi="Times" w:eastAsia="Times"/>
          <w:b w:val="0"/>
          <w:i w:val="0"/>
          <w:color w:val="000000"/>
          <w:sz w:val="22"/>
        </w:rPr>
        <w:t>came here instead of laying down their lives there.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firm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in spite of atrocities being committed we should remain </w:t>
      </w:r>
      <w:r>
        <w:rPr>
          <w:rFonts w:ascii="Times" w:hAnsi="Times" w:eastAsia="Times"/>
          <w:b w:val="0"/>
          <w:i w:val="0"/>
          <w:color w:val="000000"/>
          <w:sz w:val="22"/>
        </w:rPr>
        <w:t>where we are and die.</w:t>
      </w:r>
      <w:r>
        <w:rPr>
          <w:rFonts w:ascii="Times" w:hAnsi="Times" w:eastAsia="Times"/>
          <w:b w:val="0"/>
          <w:i w:val="0"/>
          <w:color w:val="000000"/>
          <w:sz w:val="22"/>
        </w:rPr>
        <w:t>If people come to kill us, let us die.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us </w:t>
      </w:r>
      <w:r>
        <w:rPr>
          <w:rFonts w:ascii="Times" w:hAnsi="Times" w:eastAsia="Times"/>
          <w:b w:val="0"/>
          <w:i w:val="0"/>
          <w:color w:val="000000"/>
          <w:sz w:val="22"/>
        </w:rPr>
        <w:t>die with courage, repeating the name of God.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taught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thing to the girls.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them to learn the art of dying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of God on their lips.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a wicked man who refuses to </w:t>
      </w:r>
      <w:r>
        <w:rPr>
          <w:rFonts w:ascii="Times" w:hAnsi="Times" w:eastAsia="Times"/>
          <w:b w:val="0"/>
          <w:i w:val="0"/>
          <w:color w:val="000000"/>
          <w:sz w:val="22"/>
        </w:rPr>
        <w:t>see the reality—he may be a Hindu, a Sikh, a Parsi or anyone else—</w:t>
      </w:r>
      <w:r>
        <w:rPr>
          <w:rFonts w:ascii="Times" w:hAnsi="Times" w:eastAsia="Times"/>
          <w:b w:val="0"/>
          <w:i w:val="0"/>
          <w:color w:val="000000"/>
          <w:sz w:val="22"/>
        </w:rPr>
        <w:t>but they can at least refuse to be cowed down by him.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offers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he should be told that he may kill right at that moment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five minutes later, but it should be made clear to him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submit to him.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not be taken in just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money.</w:t>
      </w:r>
      <w:r>
        <w:rPr>
          <w:rFonts w:ascii="Times" w:hAnsi="Times" w:eastAsia="Times"/>
          <w:b w:val="0"/>
          <w:i w:val="0"/>
          <w:color w:val="000000"/>
          <w:sz w:val="22"/>
        </w:rPr>
        <w:t>I will give the same advice to the girls as long as I am alive.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cannot give them any other advice.</w:t>
      </w:r>
      <w:r>
        <w:rPr>
          <w:rFonts w:ascii="Times" w:hAnsi="Times" w:eastAsia="Times"/>
          <w:b w:val="0"/>
          <w:i w:val="0"/>
          <w:color w:val="000000"/>
          <w:sz w:val="22"/>
        </w:rPr>
        <w:t>I do not wish to forget God.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why I am telling all that the greatest courage and understanding lie </w:t>
      </w:r>
      <w:r>
        <w:rPr>
          <w:rFonts w:ascii="Times" w:hAnsi="Times" w:eastAsia="Times"/>
          <w:b w:val="0"/>
          <w:i w:val="0"/>
          <w:color w:val="000000"/>
          <w:sz w:val="22"/>
        </w:rPr>
        <w:t>in learning the art of dying.</w:t>
      </w:r>
      <w:r>
        <w:rPr>
          <w:rFonts w:ascii="Times" w:hAnsi="Times" w:eastAsia="Times"/>
          <w:b w:val="0"/>
          <w:i w:val="0"/>
          <w:color w:val="000000"/>
          <w:sz w:val="22"/>
        </w:rPr>
        <w:t>Then alone can they live.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>learn the art of dying, they will die before their time.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>anybody should die before his time.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told the Muslims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leave their homes.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Rather, they should die where they were. </w:t>
      </w:r>
      <w:r>
        <w:rPr>
          <w:rFonts w:ascii="Times" w:hAnsi="Times" w:eastAsia="Times"/>
          <w:b w:val="0"/>
          <w:i w:val="0"/>
          <w:color w:val="000000"/>
          <w:sz w:val="22"/>
        </w:rPr>
        <w:t>I told the same thing to the people from Rawalpindi.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plead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to do whatever they can.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them that since they </w:t>
      </w:r>
      <w:r>
        <w:rPr>
          <w:rFonts w:ascii="Times" w:hAnsi="Times" w:eastAsia="Times"/>
          <w:b w:val="0"/>
          <w:i w:val="0"/>
          <w:color w:val="000000"/>
          <w:sz w:val="22"/>
        </w:rPr>
        <w:t>had come here, they should visit the camps and work there.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strong people and should not lose heart.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them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plead helplessness and be worried about lack of accommodation.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them there was accommodation all right—Mother Earth is our </w:t>
      </w:r>
      <w:r>
        <w:rPr>
          <w:rFonts w:ascii="Times" w:hAnsi="Times" w:eastAsia="Times"/>
          <w:b w:val="0"/>
          <w:i w:val="0"/>
          <w:color w:val="000000"/>
          <w:sz w:val="22"/>
        </w:rPr>
        <w:t>house and we have the sky overhead.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who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>away in panic have left behind their houses and their lands.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</w:t>
      </w:r>
      <w:r>
        <w:rPr>
          <w:rFonts w:ascii="Times" w:hAnsi="Times" w:eastAsia="Times"/>
          <w:b w:val="0"/>
          <w:i w:val="0"/>
          <w:color w:val="000000"/>
          <w:sz w:val="22"/>
        </w:rPr>
        <w:t>tell them that they should occupy the houses of those Muslims?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cannot say anything of the kind.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houses still belong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Muslim owners as they did in the past.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run away in fear.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gone away of their own accord and if they feel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be happy in Pakistan, let them be happy there.</w:t>
      </w:r>
      <w:r>
        <w:rPr>
          <w:rFonts w:ascii="Times" w:hAnsi="Times" w:eastAsia="Times"/>
          <w:b w:val="0"/>
          <w:i w:val="0"/>
          <w:color w:val="000000"/>
          <w:sz w:val="22"/>
        </w:rPr>
        <w:t>Do not harm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</w:t>
      </w:r>
      <w:r>
        <w:rPr>
          <w:rFonts w:ascii="Times" w:hAnsi="Times" w:eastAsia="Times"/>
          <w:b w:val="0"/>
          <w:i w:val="0"/>
          <w:color w:val="000000"/>
          <w:sz w:val="22"/>
        </w:rPr>
        <w:t>them go in peace.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take their property and jewellery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houses they leave will be in the possession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it can do whatever it chooses about them.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be proper if our refugees go and occupy them on their own.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 know for certain is that you should be strong and do as I tell </w:t>
      </w:r>
      <w:r>
        <w:rPr>
          <w:rFonts w:ascii="Times" w:hAnsi="Times" w:eastAsia="Times"/>
          <w:b w:val="0"/>
          <w:i w:val="0"/>
          <w:color w:val="000000"/>
          <w:sz w:val="22"/>
        </w:rPr>
        <w:t>you so that you can let me go from here.</w:t>
      </w:r>
      <w:r>
        <w:rPr>
          <w:rFonts w:ascii="Times" w:hAnsi="Times" w:eastAsia="Times"/>
          <w:b w:val="0"/>
          <w:i w:val="0"/>
          <w:color w:val="000000"/>
          <w:sz w:val="22"/>
        </w:rPr>
        <w:t>I want to go to the Punjab.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want to go to Lahore.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go with any police or military </w:t>
      </w:r>
      <w:r>
        <w:rPr>
          <w:rFonts w:ascii="Times" w:hAnsi="Times" w:eastAsia="Times"/>
          <w:b w:val="0"/>
          <w:i w:val="0"/>
          <w:color w:val="000000"/>
          <w:sz w:val="22"/>
        </w:rPr>
        <w:t>escort.</w:t>
      </w:r>
      <w:r>
        <w:rPr>
          <w:rFonts w:ascii="Times" w:hAnsi="Times" w:eastAsia="Times"/>
          <w:b w:val="0"/>
          <w:i w:val="0"/>
          <w:color w:val="000000"/>
          <w:sz w:val="22"/>
        </w:rPr>
        <w:t>I want to go alone, depending only on God.</w:t>
      </w:r>
      <w:r>
        <w:rPr>
          <w:rFonts w:ascii="Times" w:hAnsi="Times" w:eastAsia="Times"/>
          <w:b w:val="0"/>
          <w:i w:val="0"/>
          <w:color w:val="000000"/>
          <w:sz w:val="22"/>
        </w:rPr>
        <w:t>I want to go with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faith and trust in the Muslims there.</w:t>
      </w:r>
      <w:r>
        <w:rPr>
          <w:rFonts w:ascii="Times" w:hAnsi="Times" w:eastAsia="Times"/>
          <w:b w:val="0"/>
          <w:i w:val="0"/>
          <w:color w:val="000000"/>
          <w:sz w:val="22"/>
        </w:rPr>
        <w:t>Let them kill me if they want.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die smiling, and silently pray that God should kind to them. </w:t>
      </w:r>
      <w:r>
        <w:rPr>
          <w:rFonts w:ascii="Times" w:hAnsi="Times" w:eastAsia="Times"/>
          <w:b w:val="0"/>
          <w:i w:val="0"/>
          <w:color w:val="000000"/>
          <w:sz w:val="22"/>
        </w:rPr>
        <w:t>And how can God be kind to them?</w:t>
      </w:r>
      <w:r>
        <w:rPr>
          <w:rFonts w:ascii="Times" w:hAnsi="Times" w:eastAsia="Times"/>
          <w:b w:val="0"/>
          <w:i w:val="0"/>
          <w:color w:val="000000"/>
          <w:sz w:val="22"/>
        </w:rPr>
        <w:t>By making them good.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God, </w:t>
      </w:r>
      <w:r>
        <w:rPr>
          <w:rFonts w:ascii="Times" w:hAnsi="Times" w:eastAsia="Times"/>
          <w:b w:val="0"/>
          <w:i w:val="0"/>
          <w:color w:val="000000"/>
          <w:sz w:val="22"/>
        </w:rPr>
        <w:t>the only way of making them good is by purifying their hearts.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listen to me if I do not have a feeling of animosity even for one </w:t>
      </w:r>
      <w:r>
        <w:rPr>
          <w:rFonts w:ascii="Times" w:hAnsi="Times" w:eastAsia="Times"/>
          <w:b w:val="0"/>
          <w:i w:val="0"/>
          <w:color w:val="000000"/>
          <w:sz w:val="22"/>
        </w:rPr>
        <w:t>who regards me as his enemy.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that man would ask himself what </w:t>
      </w:r>
      <w:r>
        <w:rPr>
          <w:rFonts w:ascii="Times" w:hAnsi="Times" w:eastAsia="Times"/>
          <w:b w:val="0"/>
          <w:i w:val="0"/>
          <w:color w:val="000000"/>
          <w:sz w:val="22"/>
        </w:rPr>
        <w:t>he would have</w:t>
      </w:r>
      <w:r>
        <w:rPr>
          <w:rFonts w:ascii="Times" w:hAnsi="Times" w:eastAsia="Times"/>
          <w:b w:val="0"/>
          <w:i w:val="0"/>
          <w:color w:val="000000"/>
          <w:sz w:val="22"/>
        </w:rPr>
        <w:t>gained by killing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wonder what harm I </w:t>
      </w:r>
      <w:r>
        <w:rPr>
          <w:rFonts w:ascii="Times" w:hAnsi="Times" w:eastAsia="Times"/>
          <w:b w:val="0"/>
          <w:i w:val="0"/>
          <w:color w:val="000000"/>
          <w:sz w:val="22"/>
        </w:rPr>
        <w:t>had done him.</w:t>
      </w:r>
      <w:r>
        <w:rPr>
          <w:rFonts w:ascii="Times" w:hAnsi="Times" w:eastAsia="Times"/>
          <w:b w:val="0"/>
          <w:i w:val="0"/>
          <w:color w:val="000000"/>
          <w:sz w:val="22"/>
        </w:rPr>
        <w:t>If they kill me they have a right to do so.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</w:t>
      </w:r>
      <w:r>
        <w:rPr>
          <w:rFonts w:ascii="Times" w:hAnsi="Times" w:eastAsia="Times"/>
          <w:b w:val="0"/>
          <w:i w:val="0"/>
          <w:color w:val="000000"/>
          <w:sz w:val="22"/>
        </w:rPr>
        <w:t>want to go to Lahore.</w:t>
      </w:r>
      <w:r>
        <w:rPr>
          <w:rFonts w:ascii="Times" w:hAnsi="Times" w:eastAsia="Times"/>
          <w:b w:val="0"/>
          <w:i w:val="0"/>
          <w:color w:val="000000"/>
          <w:sz w:val="22"/>
        </w:rPr>
        <w:t>I want to go to Rawalpindi.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stop me if they will.</w:t>
      </w:r>
      <w:r>
        <w:rPr>
          <w:rFonts w:ascii="Times" w:hAnsi="Times" w:eastAsia="Times"/>
          <w:b w:val="0"/>
          <w:i w:val="0"/>
          <w:color w:val="000000"/>
          <w:sz w:val="22"/>
        </w:rPr>
        <w:t>But how can the Government stop me?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</w:t>
      </w:r>
      <w:r>
        <w:rPr>
          <w:rFonts w:ascii="Times" w:hAnsi="Times" w:eastAsia="Times"/>
          <w:b w:val="0"/>
          <w:i w:val="0"/>
          <w:color w:val="000000"/>
          <w:sz w:val="22"/>
        </w:rPr>
        <w:t>kill me if they want to stop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kill me, my death will </w:t>
      </w:r>
      <w:r>
        <w:rPr>
          <w:rFonts w:ascii="Times" w:hAnsi="Times" w:eastAsia="Times"/>
          <w:b w:val="0"/>
          <w:i w:val="0"/>
          <w:color w:val="000000"/>
          <w:sz w:val="22"/>
        </w:rPr>
        <w:t>leave a lesson for you.</w:t>
      </w:r>
      <w:r>
        <w:rPr>
          <w:rFonts w:ascii="Times" w:hAnsi="Times" w:eastAsia="Times"/>
          <w:b w:val="0"/>
          <w:i w:val="0"/>
          <w:color w:val="000000"/>
          <w:sz w:val="22"/>
        </w:rPr>
        <w:t>It will make me very happy.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be that </w:t>
      </w:r>
      <w:r>
        <w:rPr>
          <w:rFonts w:ascii="Times" w:hAnsi="Times" w:eastAsia="Times"/>
          <w:b w:val="0"/>
          <w:i w:val="0"/>
          <w:color w:val="000000"/>
          <w:sz w:val="22"/>
        </w:rPr>
        <w:t>lesson?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that you may have to die but you will not wish evil to </w:t>
      </w:r>
      <w:r>
        <w:rPr>
          <w:rFonts w:ascii="Times" w:hAnsi="Times" w:eastAsia="Times"/>
          <w:b w:val="0"/>
          <w:i w:val="0"/>
          <w:color w:val="000000"/>
          <w:sz w:val="22"/>
        </w:rPr>
        <w:t>anybody.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Dhruva was a mere child. He prayed to God.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</w:t>
      </w:r>
      <w:r>
        <w:rPr>
          <w:rFonts w:ascii="Times" w:hAnsi="Times" w:eastAsia="Times"/>
          <w:b w:val="0"/>
          <w:i w:val="0"/>
          <w:color w:val="000000"/>
          <w:sz w:val="22"/>
        </w:rPr>
        <w:t>Prahlad?</w:t>
      </w:r>
      <w:r>
        <w:rPr>
          <w:rFonts w:ascii="Times" w:hAnsi="Times" w:eastAsia="Times"/>
          <w:b w:val="0"/>
          <w:i w:val="0"/>
          <w:color w:val="000000"/>
          <w:sz w:val="22"/>
        </w:rPr>
        <w:t>He was a boy of twelve. he also did the same.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>their descendants.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familiar with the Granth Saheb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knowing that Guru Nanak Saheb taught that we should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evil thoughts for anyone, nor use the sword against anyone.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greatest bravery lies in having the courage to die.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our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>to die in this manner, let us not be angry with anybody.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</w:t>
      </w:r>
      <w:r>
        <w:rPr>
          <w:rFonts w:ascii="Times" w:hAnsi="Times" w:eastAsia="Times"/>
          <w:b w:val="0"/>
          <w:i w:val="0"/>
          <w:color w:val="000000"/>
          <w:sz w:val="22"/>
        </w:rPr>
        <w:t>admire those people for dying and pray to God that He grant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to all of us.</w:t>
      </w:r>
      <w:r>
        <w:rPr>
          <w:rFonts w:ascii="Times" w:hAnsi="Times" w:eastAsia="Times"/>
          <w:b w:val="0"/>
          <w:i w:val="0"/>
          <w:color w:val="000000"/>
          <w:sz w:val="22"/>
        </w:rPr>
        <w:t>Let this be our sincere prayer.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tell </w:t>
      </w:r>
      <w:r>
        <w:rPr>
          <w:rFonts w:ascii="Times" w:hAnsi="Times" w:eastAsia="Times"/>
          <w:b w:val="0"/>
          <w:i w:val="0"/>
          <w:color w:val="000000"/>
          <w:sz w:val="22"/>
        </w:rPr>
        <w:t>you what I told those people from Rawalpindi.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them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go there and meet the Hindus and Sikh refugees.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them to return on their own, not under police or military </w:t>
      </w:r>
      <w:r>
        <w:rPr>
          <w:rFonts w:ascii="Times" w:hAnsi="Times" w:eastAsia="Times"/>
          <w:b w:val="0"/>
          <w:i w:val="0"/>
          <w:color w:val="000000"/>
          <w:sz w:val="22"/>
        </w:rPr>
        <w:t>protection.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avoid fighting in Delhi I will take it that God has </w:t>
      </w:r>
      <w:r>
        <w:rPr>
          <w:rFonts w:ascii="Times" w:hAnsi="Times" w:eastAsia="Times"/>
          <w:b w:val="0"/>
          <w:i w:val="0"/>
          <w:color w:val="000000"/>
          <w:sz w:val="22"/>
        </w:rPr>
        <w:t>granted my prayer.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with the grace of God, I will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you that once peace descends on Delhi,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>stay here even a day longer.</w:t>
      </w:r>
      <w:r>
        <w:rPr>
          <w:rFonts w:ascii="Times" w:hAnsi="Times" w:eastAsia="Times"/>
          <w:b w:val="0"/>
          <w:i w:val="0"/>
          <w:color w:val="000000"/>
          <w:sz w:val="22"/>
        </w:rPr>
        <w:t>I have not stayed here for pleasure.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</w:t>
      </w:r>
      <w:r>
        <w:rPr>
          <w:rFonts w:ascii="Times" w:hAnsi="Times" w:eastAsia="Times"/>
          <w:b w:val="0"/>
          <w:i w:val="0"/>
          <w:color w:val="000000"/>
          <w:sz w:val="22"/>
        </w:rPr>
        <w:t>stayed on for rendering service.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remained here to do all that a </w:t>
      </w:r>
      <w:r>
        <w:rPr>
          <w:rFonts w:ascii="Times" w:hAnsi="Times" w:eastAsia="Times"/>
          <w:b w:val="0"/>
          <w:i w:val="0"/>
          <w:color w:val="000000"/>
          <w:sz w:val="22"/>
        </w:rPr>
        <w:t>man can do to extinguish the fire raging 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wish to tell you </w:t>
      </w:r>
      <w:r>
        <w:rPr>
          <w:rFonts w:ascii="Times" w:hAnsi="Times" w:eastAsia="Times"/>
          <w:b w:val="0"/>
          <w:i w:val="0"/>
          <w:color w:val="000000"/>
          <w:sz w:val="22"/>
        </w:rPr>
        <w:t>and those friends who have come from Rawalpindi how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and what you should do so that the fragrance of your lives </w:t>
      </w:r>
      <w:r>
        <w:rPr>
          <w:rFonts w:ascii="Times" w:hAnsi="Times" w:eastAsia="Times"/>
          <w:b w:val="0"/>
          <w:i w:val="0"/>
          <w:color w:val="000000"/>
          <w:sz w:val="22"/>
        </w:rPr>
        <w:t>spreads over the whole of India and the world.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337-40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521.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1947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</w:t>
      </w:r>
      <w:r>
        <w:rPr>
          <w:rFonts w:ascii="Times" w:hAnsi="Times" w:eastAsia="Times"/>
          <w:b w:val="0"/>
          <w:i w:val="0"/>
          <w:color w:val="000000"/>
          <w:sz w:val="16"/>
        </w:rPr>
        <w:t>SISTER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Brijkrishna handed me your letter just after morning prayer.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past I do not remember.</w:t>
      </w:r>
      <w:r>
        <w:rPr>
          <w:rFonts w:ascii="Times" w:hAnsi="Times" w:eastAsia="Times"/>
          <w:b w:val="0"/>
          <w:i w:val="0"/>
          <w:color w:val="000000"/>
          <w:sz w:val="22"/>
        </w:rPr>
        <w:t>I do not know the context.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I do know even if I am alone.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be party to exclusive </w:t>
      </w:r>
      <w:r>
        <w:rPr>
          <w:rFonts w:ascii="Times" w:hAnsi="Times" w:eastAsia="Times"/>
          <w:b w:val="0"/>
          <w:i w:val="0"/>
          <w:color w:val="000000"/>
          <w:sz w:val="22"/>
        </w:rPr>
        <w:t>Hindu mentality nor to killing and banishing.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Undisciplined instinct </w:t>
      </w:r>
      <w:r>
        <w:rPr>
          <w:rFonts w:ascii="Times" w:hAnsi="Times" w:eastAsia="Times"/>
          <w:b w:val="0"/>
          <w:i w:val="0"/>
          <w:color w:val="000000"/>
          <w:sz w:val="22"/>
        </w:rPr>
        <w:t>may lead one to savagery.</w:t>
      </w:r>
    </w:p>
    <w:p>
      <w:pPr>
        <w:autoSpaceDN w:val="0"/>
        <w:autoSpaceDE w:val="0"/>
        <w:widowControl/>
        <w:spacing w:line="294" w:lineRule="exact" w:before="6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Wait, watch and pray.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264"/>
        </w:trPr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584"/>
        </w:trPr>
        <w:tc>
          <w:tcPr>
            <w:tcW w:type="dxa" w:w="2173"/>
            <w:vMerge/>
            <w:tcBorders/>
          </w:tcPr>
          <w:p/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  <w:tc>
          <w:tcPr>
            <w:tcW w:type="dxa" w:w="21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wrote a note yesterday.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522.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DANIEL</w:t>
      </w:r>
      <w:r>
        <w:rPr>
          <w:rFonts w:ascii="Times" w:hAnsi="Times" w:eastAsia="Times"/>
          <w:b w:val="0"/>
          <w:i/>
          <w:color w:val="000000"/>
          <w:sz w:val="24"/>
        </w:rPr>
        <w:t>THOMAS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1947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</w:t>
      </w:r>
      <w:r>
        <w:rPr>
          <w:rFonts w:ascii="Times" w:hAnsi="Times" w:eastAsia="Times"/>
          <w:b w:val="0"/>
          <w:i w:val="0"/>
          <w:color w:val="000000"/>
          <w:sz w:val="16"/>
        </w:rPr>
        <w:t>DANIEL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it is good you are making eight more districts dry. </w:t>
      </w:r>
      <w:r>
        <w:rPr>
          <w:rFonts w:ascii="Times" w:hAnsi="Times" w:eastAsia="Times"/>
          <w:b w:val="0"/>
          <w:i w:val="0"/>
          <w:color w:val="000000"/>
          <w:sz w:val="22"/>
        </w:rPr>
        <w:t>There can be no rest until the whole province is dry.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up the law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doing the constructive and educative work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day in the columns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20" w:lineRule="exact" w:before="86" w:after="30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exact" w:before="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INISTER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ROHIBITION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sectPr>
          <w:type w:val="continuous"/>
          <w:pgSz w:w="9360" w:h="12960"/>
          <w:pgMar w:top="716" w:right="1402" w:bottom="358" w:left="1440" w:header="720" w:footer="720" w:gutter="0"/>
          <w:cols w:num="2" w:equalWidth="0">
            <w:col w:w="3952" w:space="0"/>
            <w:col w:w="256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402" w:bottom="358" w:left="1440" w:header="720" w:footer="720" w:gutter="0"/>
          <w:cols w:num="2" w:equalWidth="0">
            <w:col w:w="3952" w:space="0"/>
            <w:col w:w="256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Courtesy: Pyarelal.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11-10-1947</w:t>
      </w:r>
    </w:p>
    <w:p>
      <w:pPr>
        <w:autoSpaceDN w:val="0"/>
        <w:autoSpaceDE w:val="0"/>
        <w:widowControl/>
        <w:spacing w:line="240" w:lineRule="exact" w:before="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and subscription are in Hindi.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Prohibition Act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“Prohibition of Intoxicants”, 8-9-1947.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type w:val="continuous"/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523.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KAMALNAYAN</w:t>
      </w:r>
      <w:r>
        <w:rPr>
          <w:rFonts w:ascii="Times" w:hAnsi="Times" w:eastAsia="Times"/>
          <w:b w:val="0"/>
          <w:i/>
          <w:color w:val="000000"/>
          <w:sz w:val="24"/>
        </w:rPr>
        <w:t>BAJAJ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KAMALNAYAN,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Rs. 1,000 in connection with the Dharmanand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[Kosambi] Memorial but a sum of Rs. 25,000 is required to run it </w:t>
      </w:r>
      <w:r>
        <w:rPr>
          <w:rFonts w:ascii="Times" w:hAnsi="Times" w:eastAsia="Times"/>
          <w:b w:val="0"/>
          <w:i w:val="0"/>
          <w:color w:val="000000"/>
          <w:sz w:val="22"/>
        </w:rPr>
        <w:t>properly.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collect the</w:t>
      </w:r>
      <w:r>
        <w:rPr>
          <w:rFonts w:ascii="Times" w:hAnsi="Times" w:eastAsia="Times"/>
          <w:b w:val="0"/>
          <w:i w:val="0"/>
          <w:color w:val="000000"/>
          <w:sz w:val="22"/>
        </w:rPr>
        <w:t>amount.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 if you can do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undertaken to shoulder all the responsibility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Hindustani Prachar [Sabha].</w:t>
      </w:r>
      <w:r>
        <w:rPr>
          <w:rFonts w:ascii="Times" w:hAnsi="Times" w:eastAsia="Times"/>
          <w:b w:val="0"/>
          <w:i w:val="0"/>
          <w:color w:val="000000"/>
          <w:sz w:val="22"/>
        </w:rPr>
        <w:t>That too you ought to take up.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it </w:t>
      </w:r>
      <w:r>
        <w:rPr>
          <w:rFonts w:ascii="Times" w:hAnsi="Times" w:eastAsia="Times"/>
          <w:b w:val="0"/>
          <w:i w:val="0"/>
          <w:color w:val="000000"/>
          <w:sz w:val="22"/>
        </w:rPr>
        <w:t>over with Kakasaheb and then write to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524.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AMRITLAL T. NANAVATI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September 24, 1947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Now tell me the final amount and I will arrange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</w:t>
      </w:r>
      <w:r>
        <w:rPr>
          <w:rFonts w:ascii="Times" w:hAnsi="Times" w:eastAsia="Times"/>
          <w:b w:val="0"/>
          <w:i w:val="0"/>
          <w:color w:val="000000"/>
          <w:sz w:val="22"/>
        </w:rPr>
        <w:t>how long I shall be alive.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 death all the responsibility will rest </w:t>
      </w:r>
      <w:r>
        <w:rPr>
          <w:rFonts w:ascii="Times" w:hAnsi="Times" w:eastAsia="Times"/>
          <w:b w:val="0"/>
          <w:i w:val="0"/>
          <w:color w:val="000000"/>
          <w:sz w:val="22"/>
        </w:rPr>
        <w:t>on you people.</w:t>
      </w:r>
      <w:r>
        <w:rPr>
          <w:rFonts w:ascii="Times" w:hAnsi="Times" w:eastAsia="Times"/>
          <w:b w:val="0"/>
          <w:i w:val="0"/>
          <w:color w:val="000000"/>
          <w:sz w:val="22"/>
        </w:rPr>
        <w:t>And you will have to discharge it properly.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10815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525.</w:t>
      </w:r>
      <w:r>
        <w:rPr>
          <w:rFonts w:ascii="Times" w:hAnsi="Times" w:eastAsia="Times"/>
          <w:b w:val="0"/>
          <w:i/>
          <w:color w:val="000000"/>
          <w:sz w:val="24"/>
        </w:rPr>
        <w:t>LETTER TO</w:t>
      </w:r>
      <w:r>
        <w:rPr>
          <w:rFonts w:ascii="Times" w:hAnsi="Times" w:eastAsia="Times"/>
          <w:b w:val="0"/>
          <w:i/>
          <w:color w:val="000000"/>
          <w:sz w:val="24"/>
        </w:rPr>
        <w:t>D. B. KALELKAR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1947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KAKA,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go on with your work regarding the Dharmanand </w:t>
      </w:r>
      <w:r>
        <w:rPr>
          <w:rFonts w:ascii="Times" w:hAnsi="Times" w:eastAsia="Times"/>
          <w:b w:val="0"/>
          <w:i w:val="0"/>
          <w:color w:val="000000"/>
          <w:sz w:val="22"/>
        </w:rPr>
        <w:t>[Kosambi] Memorial.</w:t>
      </w:r>
      <w:r>
        <w:rPr>
          <w:rFonts w:ascii="Times" w:hAnsi="Times" w:eastAsia="Times"/>
          <w:b w:val="0"/>
          <w:i w:val="0"/>
          <w:color w:val="000000"/>
          <w:sz w:val="22"/>
        </w:rPr>
        <w:t>I will collect Rs. 25,000.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am writing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Kamalnayan about it as also about the Hindustani Prachar [Sabha]. </w:t>
      </w:r>
      <w:r>
        <w:rPr>
          <w:rFonts w:ascii="Times" w:hAnsi="Times" w:eastAsia="Times"/>
          <w:b w:val="0"/>
          <w:i w:val="0"/>
          <w:color w:val="000000"/>
          <w:sz w:val="22"/>
        </w:rPr>
        <w:t>I had a letter from Amritlal also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Hindustani Prachar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Bisen to reply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to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don’t follow what you mean by your reference to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Jamnalal Bajaj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an extract from a letter from Bisen to the addressee;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Kamalnayan Bajaj”, 24-9-1947.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 preceding item.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in connection with Dharmanand. I don’t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idea that what I am saying on the subject now is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from what I said before. I certainly don’t wish to back out.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transferred, and do not wish to transfer, the responsibility of collecting </w:t>
      </w:r>
      <w:r>
        <w:rPr>
          <w:rFonts w:ascii="Times" w:hAnsi="Times" w:eastAsia="Times"/>
          <w:b w:val="0"/>
          <w:i w:val="0"/>
          <w:color w:val="000000"/>
          <w:sz w:val="22"/>
        </w:rPr>
        <w:t>the money to you.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feel, of course, that I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that responsibility, if you had not shown interest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>scheme.</w:t>
      </w:r>
      <w:r>
        <w:rPr>
          <w:rFonts w:ascii="Times" w:hAnsi="Times" w:eastAsia="Times"/>
          <w:b w:val="0"/>
          <w:i w:val="0"/>
          <w:color w:val="000000"/>
          <w:sz w:val="22"/>
        </w:rPr>
        <w:t>But I see no inconsistency in that.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explain to me again. </w:t>
      </w:r>
      <w:r>
        <w:rPr>
          <w:rFonts w:ascii="Times" w:hAnsi="Times" w:eastAsia="Times"/>
          <w:b w:val="0"/>
          <w:i w:val="0"/>
          <w:color w:val="000000"/>
          <w:sz w:val="22"/>
        </w:rPr>
        <w:t>If there has been any error on my part.</w:t>
      </w:r>
      <w:r>
        <w:rPr>
          <w:rFonts w:ascii="Times" w:hAnsi="Times" w:eastAsia="Times"/>
          <w:b w:val="0"/>
          <w:i w:val="0"/>
          <w:color w:val="000000"/>
          <w:sz w:val="22"/>
        </w:rPr>
        <w:t>I will admit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</w:t>
      </w:r>
      <w:r>
        <w:rPr>
          <w:rFonts w:ascii="Times" w:hAnsi="Times" w:eastAsia="Times"/>
          <w:b w:val="0"/>
          <w:i w:val="0"/>
          <w:color w:val="000000"/>
          <w:sz w:val="22"/>
        </w:rPr>
        <w:t>confessed that my memory is not what it used to be.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</w:t>
      </w:r>
      <w:r>
        <w:rPr>
          <w:rFonts w:ascii="Times" w:hAnsi="Times" w:eastAsia="Times"/>
          <w:b w:val="0"/>
          <w:i w:val="0"/>
          <w:color w:val="000000"/>
          <w:sz w:val="22"/>
        </w:rPr>
        <w:t>admitted my shortcoming, the question of reminding me of 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arise.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doubt worthy of you that you should work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chairman, secretary and peon all rolled into one in regard to this </w:t>
      </w:r>
      <w:r>
        <w:rPr>
          <w:rFonts w:ascii="Times" w:hAnsi="Times" w:eastAsia="Times"/>
          <w:b w:val="0"/>
          <w:i w:val="0"/>
          <w:color w:val="000000"/>
          <w:sz w:val="22"/>
        </w:rPr>
        <w:t>scheme.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would certainly be better if we could get Bala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Cousins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,or Rukminibehn or Sophia Wadia.</w:t>
      </w:r>
      <w:r>
        <w:rPr>
          <w:rFonts w:ascii="Times" w:hAnsi="Times" w:eastAsia="Times"/>
          <w:b w:val="0"/>
          <w:i w:val="0"/>
          <w:color w:val="000000"/>
          <w:sz w:val="22"/>
        </w:rPr>
        <w:t>Do what you think proper.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at all that we should ask for no grants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Central Government for Hindustani propaganda work.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Sunderlal </w:t>
      </w:r>
      <w:r>
        <w:rPr>
          <w:rFonts w:ascii="Times" w:hAnsi="Times" w:eastAsia="Times"/>
          <w:b w:val="0"/>
          <w:i w:val="0"/>
          <w:color w:val="000000"/>
          <w:sz w:val="22"/>
        </w:rPr>
        <w:t>or the Urdu Anjuman get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wish to follow their </w:t>
      </w:r>
      <w:r>
        <w:rPr>
          <w:rFonts w:ascii="Times" w:hAnsi="Times" w:eastAsia="Times"/>
          <w:b w:val="0"/>
          <w:i w:val="0"/>
          <w:color w:val="000000"/>
          <w:sz w:val="22"/>
        </w:rPr>
        <w:t>example.</w:t>
      </w:r>
    </w:p>
    <w:p>
      <w:pPr>
        <w:autoSpaceDN w:val="0"/>
        <w:tabs>
          <w:tab w:pos="450" w:val="left"/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agree with what you write about the Muslims.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possible,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subject in the very next issue.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10991. Also Pyarelal Papers.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Pyarelal</w:t>
      </w:r>
    </w:p>
    <w:p>
      <w:pPr>
        <w:autoSpaceDN w:val="0"/>
        <w:autoSpaceDE w:val="0"/>
        <w:widowControl/>
        <w:spacing w:line="292" w:lineRule="exact" w:before="362" w:after="34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526.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RAMESHWARI</w:t>
      </w:r>
      <w:r>
        <w:rPr>
          <w:rFonts w:ascii="Times" w:hAnsi="Times" w:eastAsia="Times"/>
          <w:b w:val="0"/>
          <w:i/>
          <w:color w:val="000000"/>
          <w:sz w:val="24"/>
        </w:rPr>
        <w:t>NEHRU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RAMESHWARI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504" w:right="1412" w:bottom="358" w:left="1440" w:header="720" w:footer="720" w:gutter="0"/>
          <w:cols w:num="2" w:equalWidth="0">
            <w:col w:w="3076" w:space="0"/>
            <w:col w:w="3431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88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1947</w:t>
      </w:r>
    </w:p>
    <w:p>
      <w:pPr>
        <w:sectPr>
          <w:type w:val="nextColumn"/>
          <w:pgSz w:w="9360" w:h="12960"/>
          <w:pgMar w:top="504" w:right="1412" w:bottom="358" w:left="1440" w:header="720" w:footer="720" w:gutter="0"/>
          <w:cols w:num="2" w:equalWidth="0">
            <w:col w:w="3076" w:space="0"/>
            <w:col w:w="3431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All the letters you sent recently have been received.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long </w:t>
      </w:r>
      <w:r>
        <w:rPr>
          <w:rFonts w:ascii="Times" w:hAnsi="Times" w:eastAsia="Times"/>
          <w:b w:val="0"/>
          <w:i w:val="0"/>
          <w:color w:val="000000"/>
          <w:sz w:val="22"/>
        </w:rPr>
        <w:t>one too I read with close attention.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is with you but until the </w:t>
      </w:r>
      <w:r>
        <w:rPr>
          <w:rFonts w:ascii="Times" w:hAnsi="Times" w:eastAsia="Times"/>
          <w:b w:val="0"/>
          <w:i w:val="0"/>
          <w:color w:val="000000"/>
          <w:sz w:val="22"/>
        </w:rPr>
        <w:t>fire here dies down I shall be useless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got all the letters of Brijlal too.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showed them to </w:t>
      </w:r>
      <w:r>
        <w:rPr>
          <w:rFonts w:ascii="Times" w:hAnsi="Times" w:eastAsia="Times"/>
          <w:b w:val="0"/>
          <w:i w:val="0"/>
          <w:color w:val="000000"/>
          <w:sz w:val="22"/>
        </w:rPr>
        <w:t>Jawaharlal.</w:t>
      </w:r>
    </w:p>
    <w:p>
      <w:pPr>
        <w:autoSpaceDN w:val="0"/>
        <w:autoSpaceDE w:val="0"/>
        <w:widowControl/>
        <w:spacing w:line="220" w:lineRule="exact" w:before="36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B. G. Kher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James H. Cousins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“Hindustani”, 27-9-1947.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type w:val="continuous"/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services are not required there, you may certainly come </w:t>
      </w:r>
      <w:r>
        <w:rPr>
          <w:rFonts w:ascii="Times" w:hAnsi="Times" w:eastAsia="Times"/>
          <w:b w:val="0"/>
          <w:i w:val="0"/>
          <w:color w:val="000000"/>
          <w:sz w:val="22"/>
        </w:rPr>
        <w:t>here after meeting your mother.</w:t>
      </w:r>
      <w:r>
        <w:rPr>
          <w:rFonts w:ascii="Times" w:hAnsi="Times" w:eastAsia="Times"/>
          <w:b w:val="0"/>
          <w:i w:val="0"/>
          <w:color w:val="000000"/>
          <w:sz w:val="22"/>
        </w:rPr>
        <w:t>Here too there is plenty of work.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best to live at Harijan.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Niwas; a refugee camp is situated </w:t>
      </w:r>
      <w:r>
        <w:rPr>
          <w:rFonts w:ascii="Times" w:hAnsi="Times" w:eastAsia="Times"/>
          <w:b w:val="0"/>
          <w:i w:val="0"/>
          <w:color w:val="000000"/>
          <w:sz w:val="22"/>
        </w:rPr>
        <w:t>nearby.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527.</w:t>
      </w:r>
      <w:r>
        <w:rPr>
          <w:rFonts w:ascii="Times" w:hAnsi="Times" w:eastAsia="Times"/>
          <w:b w:val="0"/>
          <w:i/>
          <w:color w:val="000000"/>
          <w:sz w:val="24"/>
        </w:rPr>
        <w:t>TALK</w:t>
      </w:r>
      <w:r>
        <w:rPr>
          <w:rFonts w:ascii="Times" w:hAnsi="Times" w:eastAsia="Times"/>
          <w:b w:val="0"/>
          <w:i/>
          <w:color w:val="000000"/>
          <w:sz w:val="24"/>
        </w:rPr>
        <w:t>WITH</w:t>
      </w:r>
      <w:r>
        <w:rPr>
          <w:rFonts w:ascii="Times" w:hAnsi="Times" w:eastAsia="Times"/>
          <w:b w:val="0"/>
          <w:i/>
          <w:color w:val="000000"/>
          <w:sz w:val="24"/>
        </w:rPr>
        <w:t>JAMSAHEB</w:t>
      </w:r>
      <w:r>
        <w:rPr>
          <w:rFonts w:ascii="Times" w:hAnsi="Times" w:eastAsia="Times"/>
          <w:b w:val="0"/>
          <w:i/>
          <w:color w:val="000000"/>
          <w:sz w:val="24"/>
        </w:rPr>
        <w:t>OF NAWANAGAR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If war comes to Kathiawar it would be the fault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>rulers.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JAMSAHEB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But where do we have the arms? Before the 15th we were treated as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step sons.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ruler has the subjects with him, what can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Junagadh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even one ruler decides that he will function as a </w:t>
      </w:r>
      <w:r>
        <w:rPr>
          <w:rFonts w:ascii="Times" w:hAnsi="Times" w:eastAsia="Times"/>
          <w:b w:val="0"/>
          <w:i w:val="0"/>
          <w:color w:val="000000"/>
          <w:sz w:val="22"/>
        </w:rPr>
        <w:t>trustee of his subjects, he can rule for ever.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rulers express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willingness, readily enough, but I doubt whether they do so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heart.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win the hearts of your people, rest assured Junagadh </w:t>
      </w:r>
      <w:r>
        <w:rPr>
          <w:rFonts w:ascii="Times" w:hAnsi="Times" w:eastAsia="Times"/>
          <w:b w:val="0"/>
          <w:i w:val="0"/>
          <w:color w:val="000000"/>
          <w:sz w:val="22"/>
        </w:rPr>
        <w:t>will be with you.</w:t>
      </w:r>
      <w:r>
        <w:rPr>
          <w:rFonts w:ascii="Times" w:hAnsi="Times" w:eastAsia="Times"/>
          <w:b w:val="0"/>
          <w:i w:val="0"/>
          <w:color w:val="000000"/>
          <w:sz w:val="22"/>
        </w:rPr>
        <w:t>If a man is pure he can have nothing secret.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</w:t>
      </w:r>
      <w:r>
        <w:rPr>
          <w:rFonts w:ascii="Times" w:hAnsi="Times" w:eastAsia="Times"/>
          <w:b w:val="0"/>
          <w:i w:val="0"/>
          <w:color w:val="000000"/>
          <w:sz w:val="22"/>
        </w:rPr>
        <w:t>the Princes are the weakest part.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through the skill of Sardar all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Princes have now been brought in.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rulers of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united.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have been talking of the 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these last so many years. The railways of Kathiawar are in a </w:t>
      </w:r>
      <w:r>
        <w:rPr>
          <w:rFonts w:ascii="Times" w:hAnsi="Times" w:eastAsia="Times"/>
          <w:b w:val="0"/>
          <w:i w:val="0"/>
          <w:color w:val="000000"/>
          <w:sz w:val="22"/>
        </w:rPr>
        <w:t>bad shape.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Bhavnagar, Jamnagar, Morvi, Porbundar, have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>separate railways.</w:t>
      </w:r>
      <w:r>
        <w:rPr>
          <w:rFonts w:ascii="Times" w:hAnsi="Times" w:eastAsia="Times"/>
          <w:b w:val="0"/>
          <w:i w:val="0"/>
          <w:color w:val="000000"/>
          <w:sz w:val="22"/>
        </w:rPr>
        <w:t>In the third class there are not even lights.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these trains were called Babu’s trains.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used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>student of Shamaldas College the state of affairs was the same.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</w:t>
      </w:r>
      <w:r>
        <w:rPr>
          <w:rFonts w:ascii="Times" w:hAnsi="Times" w:eastAsia="Times"/>
          <w:b w:val="0"/>
          <w:i w:val="0"/>
          <w:color w:val="000000"/>
          <w:sz w:val="22"/>
        </w:rPr>
        <w:t>merely an example.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one administration, one currency and if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are united the Sardar will not say no.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has much </w:t>
      </w:r>
      <w:r>
        <w:rPr>
          <w:rFonts w:ascii="Times" w:hAnsi="Times" w:eastAsia="Times"/>
          <w:b w:val="0"/>
          <w:i w:val="0"/>
          <w:color w:val="000000"/>
          <w:sz w:val="22"/>
        </w:rPr>
        <w:t>potential strength.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48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its Nawab’s decision to accede to Pakistan.  The State,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subsequently joined the Indian Union.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Kathiawar the ruler was addressed as Bapu.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528.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1947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</w:t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  <w:r>
        <w:rPr>
          <w:rFonts w:ascii="Times" w:hAnsi="Times" w:eastAsia="Times"/>
          <w:b w:val="0"/>
          <w:i w:val="0"/>
          <w:color w:val="000000"/>
          <w:sz w:val="16"/>
        </w:rPr>
        <w:t>SISTERS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you heard today applies well to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situation.</w:t>
      </w:r>
      <w:r>
        <w:rPr>
          <w:rFonts w:ascii="Times" w:hAnsi="Times" w:eastAsia="Times"/>
          <w:b w:val="0"/>
          <w:i w:val="0"/>
          <w:color w:val="000000"/>
          <w:sz w:val="22"/>
        </w:rPr>
        <w:t>We can all describe ourselves today as ‘wrecked boats’.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pray to God that He may bring us to the shore, that is,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grace our boat cannot reach the shore. This is the condition of our </w:t>
      </w:r>
      <w:r>
        <w:rPr>
          <w:rFonts w:ascii="Times" w:hAnsi="Times" w:eastAsia="Times"/>
          <w:b w:val="0"/>
          <w:i w:val="0"/>
          <w:color w:val="000000"/>
          <w:sz w:val="22"/>
        </w:rPr>
        <w:t>country today and I see it everyday.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Somehow, a feeling of animosity </w:t>
      </w:r>
      <w:r>
        <w:rPr>
          <w:rFonts w:ascii="Times" w:hAnsi="Times" w:eastAsia="Times"/>
          <w:b w:val="0"/>
          <w:i w:val="0"/>
          <w:color w:val="000000"/>
          <w:sz w:val="22"/>
        </w:rPr>
        <w:t>has taken possession of us.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 much anger in the hearts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Hindus and the Muslims, that we would not let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>live in Delhi.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and the Sikhs have been driven out of </w:t>
      </w:r>
      <w:r>
        <w:rPr>
          <w:rFonts w:ascii="Times" w:hAnsi="Times" w:eastAsia="Times"/>
          <w:b w:val="0"/>
          <w:i w:val="0"/>
          <w:color w:val="000000"/>
          <w:sz w:val="22"/>
        </w:rPr>
        <w:t>Pakistan.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that even the minds of small children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poisoned.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all that is the propaganda of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>League.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witness to the propaganda of the Muslim League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would </w:t>
      </w:r>
      <w:r>
        <w:rPr>
          <w:rFonts w:ascii="Times" w:hAnsi="Times" w:eastAsia="Times"/>
          <w:b w:val="0"/>
          <w:i/>
          <w:color w:val="000000"/>
          <w:sz w:val="22"/>
        </w:rPr>
        <w:t>take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Pakistan by force, not by negotiating for it, </w:t>
      </w:r>
      <w:r>
        <w:rPr>
          <w:rFonts w:ascii="Times" w:hAnsi="Times" w:eastAsia="Times"/>
          <w:b w:val="0"/>
          <w:i w:val="0"/>
          <w:color w:val="000000"/>
          <w:sz w:val="22"/>
        </w:rPr>
        <w:t>not by pleading their case with the Hindus and other non-Muslims.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our misfortune that for years they went on clamouring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would take Pakistan by force.</w:t>
      </w:r>
      <w:r>
        <w:rPr>
          <w:rFonts w:ascii="Times" w:hAnsi="Times" w:eastAsia="Times"/>
          <w:b w:val="0"/>
          <w:i w:val="0"/>
          <w:color w:val="000000"/>
          <w:sz w:val="22"/>
        </w:rPr>
        <w:t>But that will never do.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>in having it by force?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way we can say that they have not taken </w:t>
      </w:r>
      <w:r>
        <w:rPr>
          <w:rFonts w:ascii="Times" w:hAnsi="Times" w:eastAsia="Times"/>
          <w:b w:val="0"/>
          <w:i w:val="0"/>
          <w:color w:val="000000"/>
          <w:sz w:val="22"/>
        </w:rPr>
        <w:t>Pakistan by force.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we have granted it, the Congress has granted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have been no Pakistan without the British agreeing to </w:t>
      </w:r>
      <w:r>
        <w:rPr>
          <w:rFonts w:ascii="Times" w:hAnsi="Times" w:eastAsia="Times"/>
          <w:b w:val="0"/>
          <w:i w:val="0"/>
          <w:color w:val="000000"/>
          <w:sz w:val="22"/>
        </w:rPr>
        <w:t>the demand.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much the Congress might have agreed to it, the </w:t>
      </w:r>
      <w:r>
        <w:rPr>
          <w:rFonts w:ascii="Times" w:hAnsi="Times" w:eastAsia="Times"/>
          <w:b w:val="0"/>
          <w:i w:val="0"/>
          <w:color w:val="000000"/>
          <w:sz w:val="22"/>
        </w:rPr>
        <w:t>ultimate power was in the hands of the British.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>that power.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Why? Because they could not have ruled here any longer. </w:t>
      </w:r>
      <w:r>
        <w:rPr>
          <w:rFonts w:ascii="Times" w:hAnsi="Times" w:eastAsia="Times"/>
          <w:b w:val="0"/>
          <w:i w:val="0"/>
          <w:color w:val="000000"/>
          <w:sz w:val="22"/>
        </w:rPr>
        <w:t>We did not fight against them with the sword.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 was a war without </w:t>
      </w:r>
      <w:r>
        <w:rPr>
          <w:rFonts w:ascii="Times" w:hAnsi="Times" w:eastAsia="Times"/>
          <w:b w:val="0"/>
          <w:i w:val="0"/>
          <w:color w:val="000000"/>
          <w:sz w:val="22"/>
        </w:rPr>
        <w:t>weapons.</w:t>
      </w:r>
      <w:r>
        <w:rPr>
          <w:rFonts w:ascii="Times" w:hAnsi="Times" w:eastAsia="Times"/>
          <w:b w:val="0"/>
          <w:i w:val="0"/>
          <w:color w:val="000000"/>
          <w:sz w:val="22"/>
        </w:rPr>
        <w:t>We say that ours was a non-violent struggle.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how </w:t>
      </w:r>
      <w:r>
        <w:rPr>
          <w:rFonts w:ascii="Times" w:hAnsi="Times" w:eastAsia="Times"/>
          <w:b w:val="0"/>
          <w:i w:val="0"/>
          <w:color w:val="000000"/>
          <w:sz w:val="22"/>
        </w:rPr>
        <w:t>India has won freedom.</w:t>
      </w:r>
      <w:r>
        <w:rPr>
          <w:rFonts w:ascii="Times" w:hAnsi="Times" w:eastAsia="Times"/>
          <w:b w:val="0"/>
          <w:i w:val="0"/>
          <w:color w:val="000000"/>
          <w:sz w:val="22"/>
        </w:rPr>
        <w:t>India was partitioned.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division. The Congress felt that there was no point in brothers </w:t>
      </w:r>
      <w:r>
        <w:rPr>
          <w:rFonts w:ascii="Times" w:hAnsi="Times" w:eastAsia="Times"/>
          <w:b w:val="0"/>
          <w:i w:val="0"/>
          <w:color w:val="000000"/>
          <w:sz w:val="22"/>
        </w:rPr>
        <w:t>going on fighting. The better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would be to grant them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>wanted.</w:t>
      </w:r>
      <w:r>
        <w:rPr>
          <w:rFonts w:ascii="Times" w:hAnsi="Times" w:eastAsia="Times"/>
          <w:b w:val="0"/>
          <w:i w:val="0"/>
          <w:color w:val="000000"/>
          <w:sz w:val="22"/>
        </w:rPr>
        <w:t>But some of them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they have not got Pakistan in full.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have accepted what was granted, leaving the rest of 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So, we did get our freedom but we could not digest it with all </w:t>
      </w:r>
      <w:r>
        <w:rPr>
          <w:rFonts w:ascii="Times" w:hAnsi="Times" w:eastAsia="Times"/>
          <w:b w:val="0"/>
          <w:i w:val="0"/>
          <w:color w:val="000000"/>
          <w:sz w:val="22"/>
        </w:rPr>
        <w:t>the poison everywhere.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dispute between us did not end. The </w:t>
      </w:r>
      <w:r>
        <w:rPr>
          <w:rFonts w:ascii="Times" w:hAnsi="Times" w:eastAsia="Times"/>
          <w:b w:val="0"/>
          <w:i w:val="0"/>
          <w:color w:val="000000"/>
          <w:sz w:val="22"/>
        </w:rPr>
        <w:t>supporters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League delivered poisonous speeches. Are </w:t>
      </w:r>
      <w:r>
        <w:rPr>
          <w:rFonts w:ascii="Times" w:hAnsi="Times" w:eastAsia="Times"/>
          <w:b w:val="0"/>
          <w:i w:val="0"/>
          <w:color w:val="000000"/>
          <w:sz w:val="22"/>
        </w:rPr>
        <w:t>all the people living in Pakistan Muslims?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also the Hindus, </w:t>
      </w:r>
      <w:r>
        <w:rPr>
          <w:rFonts w:ascii="Times" w:hAnsi="Times" w:eastAsia="Times"/>
          <w:b w:val="0"/>
          <w:i w:val="0"/>
          <w:color w:val="000000"/>
          <w:sz w:val="22"/>
        </w:rPr>
        <w:t>the Parsis, the Sikhs and the Christians living there. Let them make all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76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their country happy.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prove to them that all of them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</w:t>
      </w:r>
      <w:r>
        <w:rPr>
          <w:rFonts w:ascii="Times" w:hAnsi="Times" w:eastAsia="Times"/>
          <w:b w:val="0"/>
          <w:i w:val="0"/>
          <w:color w:val="000000"/>
          <w:sz w:val="22"/>
        </w:rPr>
        <w:t>equal rights.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will be no doubt theirs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in the majority. That is all right, but the Government has to </w:t>
      </w:r>
      <w:r>
        <w:rPr>
          <w:rFonts w:ascii="Times" w:hAnsi="Times" w:eastAsia="Times"/>
          <w:b w:val="0"/>
          <w:i w:val="0"/>
          <w:color w:val="000000"/>
          <w:sz w:val="22"/>
        </w:rPr>
        <w:t>function with a sense of justice.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say so, but it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carried out.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 go into the reasons as to why it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done?</w:t>
      </w:r>
      <w:r>
        <w:rPr>
          <w:rFonts w:ascii="Times" w:hAnsi="Times" w:eastAsia="Times"/>
          <w:b w:val="0"/>
          <w:i w:val="0"/>
          <w:color w:val="000000"/>
          <w:sz w:val="22"/>
        </w:rPr>
        <w:t>I know everything that has happened there.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went </w:t>
      </w:r>
      <w:r>
        <w:rPr>
          <w:rFonts w:ascii="Times" w:hAnsi="Times" w:eastAsia="Times"/>
          <w:b w:val="0"/>
          <w:i w:val="0"/>
          <w:color w:val="000000"/>
          <w:sz w:val="22"/>
        </w:rPr>
        <w:t>berserk.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thought that since they were now free they could kill </w:t>
      </w:r>
      <w:r>
        <w:rPr>
          <w:rFonts w:ascii="Times" w:hAnsi="Times" w:eastAsia="Times"/>
          <w:b w:val="0"/>
          <w:i w:val="0"/>
          <w:color w:val="000000"/>
          <w:sz w:val="22"/>
        </w:rPr>
        <w:t>and slaughter.</w:t>
      </w:r>
      <w:r>
        <w:rPr>
          <w:rFonts w:ascii="Times" w:hAnsi="Times" w:eastAsia="Times"/>
          <w:b w:val="0"/>
          <w:i w:val="0"/>
          <w:color w:val="000000"/>
          <w:sz w:val="22"/>
        </w:rPr>
        <w:t>It all started from there.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once it started,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>the Sikhs who are also warriors.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could they take it lying down? </w:t>
      </w:r>
      <w:r>
        <w:rPr>
          <w:rFonts w:ascii="Times" w:hAnsi="Times" w:eastAsia="Times"/>
          <w:b w:val="0"/>
          <w:i w:val="0"/>
          <w:color w:val="000000"/>
          <w:sz w:val="22"/>
        </w:rPr>
        <w:t>They also started killing and slaughtering.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story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not yet over.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Thousands of people come to me and say that they cannot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</w:t>
      </w:r>
      <w:r>
        <w:rPr>
          <w:rFonts w:ascii="Times" w:hAnsi="Times" w:eastAsia="Times"/>
          <w:b w:val="0"/>
          <w:i w:val="0"/>
          <w:color w:val="000000"/>
          <w:sz w:val="22"/>
        </w:rPr>
        <w:t>there any longer.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 that they are being forced to embrace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and if they fail to do so they are threatened that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kept as slaves.</w:t>
      </w:r>
      <w:r>
        <w:rPr>
          <w:rFonts w:ascii="Times" w:hAnsi="Times" w:eastAsia="Times"/>
          <w:b w:val="0"/>
          <w:i w:val="0"/>
          <w:color w:val="000000"/>
          <w:sz w:val="22"/>
        </w:rPr>
        <w:t>How could they agree to such a condition?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come here under compulsion.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embrace Islam of our own free </w:t>
      </w:r>
      <w:r>
        <w:rPr>
          <w:rFonts w:ascii="Times" w:hAnsi="Times" w:eastAsia="Times"/>
          <w:b w:val="0"/>
          <w:i w:val="0"/>
          <w:color w:val="000000"/>
          <w:sz w:val="22"/>
        </w:rPr>
        <w:t>choice.</w:t>
      </w:r>
      <w:r>
        <w:rPr>
          <w:rFonts w:ascii="Times" w:hAnsi="Times" w:eastAsia="Times"/>
          <w:b w:val="0"/>
          <w:i w:val="0"/>
          <w:color w:val="000000"/>
          <w:sz w:val="22"/>
        </w:rPr>
        <w:t>But getting converted to Islam out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fear is another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cannot abandon one’s religion for the sake of earning one’s </w:t>
      </w:r>
      <w:r>
        <w:rPr>
          <w:rFonts w:ascii="Times" w:hAnsi="Times" w:eastAsia="Times"/>
          <w:b w:val="0"/>
          <w:i w:val="0"/>
          <w:color w:val="000000"/>
          <w:sz w:val="22"/>
        </w:rPr>
        <w:t>livelihood.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Abandoning religion under compulsion is not religion but </w:t>
      </w:r>
      <w:r>
        <w:rPr>
          <w:rFonts w:ascii="Times" w:hAnsi="Times" w:eastAsia="Times"/>
          <w:b w:val="0"/>
          <w:i w:val="0"/>
          <w:color w:val="000000"/>
          <w:sz w:val="22"/>
        </w:rPr>
        <w:t>irreligion.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value of mere survival of a man or woman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lost his or her self-respect—and religion constitutes self-respect.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you that those who give up their religion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jewellery or employment, cannot be following any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>They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deserve to be called Hindus, nor can they be good </w:t>
      </w:r>
      <w:r>
        <w:rPr>
          <w:rFonts w:ascii="Times" w:hAnsi="Times" w:eastAsia="Times"/>
          <w:b w:val="0"/>
          <w:i w:val="0"/>
          <w:color w:val="000000"/>
          <w:sz w:val="22"/>
        </w:rPr>
        <w:t>Muslims.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we become Muslims just by reciting the </w:t>
      </w:r>
      <w:r>
        <w:rPr>
          <w:rFonts w:ascii="Times" w:hAnsi="Times" w:eastAsia="Times"/>
          <w:b w:val="0"/>
          <w:i/>
          <w:color w:val="000000"/>
          <w:sz w:val="22"/>
        </w:rPr>
        <w:t>Kalma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 </w:t>
      </w:r>
      <w:r>
        <w:rPr>
          <w:rFonts w:ascii="Times" w:hAnsi="Times" w:eastAsia="Times"/>
          <w:b w:val="0"/>
          <w:i w:val="0"/>
          <w:color w:val="000000"/>
          <w:sz w:val="22"/>
        </w:rPr>
        <w:t>compulsion?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recite here the </w:t>
      </w:r>
      <w:r>
        <w:rPr>
          <w:rFonts w:ascii="Times" w:hAnsi="Times" w:eastAsia="Times"/>
          <w:b w:val="0"/>
          <w:i/>
          <w:color w:val="000000"/>
          <w:sz w:val="22"/>
        </w:rPr>
        <w:t>Kalma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</w:t>
      </w:r>
      <w:r>
        <w:rPr>
          <w:rFonts w:ascii="Times" w:hAnsi="Times" w:eastAsia="Times"/>
          <w:b w:val="0"/>
          <w:i/>
          <w:color w:val="000000"/>
          <w:sz w:val="22"/>
        </w:rPr>
        <w:t>fateha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are </w:t>
      </w:r>
      <w:r>
        <w:rPr>
          <w:rFonts w:ascii="Times" w:hAnsi="Times" w:eastAsia="Times"/>
          <w:b w:val="0"/>
          <w:i w:val="0"/>
          <w:color w:val="000000"/>
          <w:sz w:val="22"/>
        </w:rPr>
        <w:t>remarkable.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ordained in the </w:t>
      </w:r>
      <w:r>
        <w:rPr>
          <w:rFonts w:ascii="Times" w:hAnsi="Times" w:eastAsia="Times"/>
          <w:b w:val="0"/>
          <w:i/>
          <w:color w:val="000000"/>
          <w:sz w:val="22"/>
        </w:rPr>
        <w:t>Kalma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there is only one God and </w:t>
      </w:r>
      <w:r>
        <w:rPr>
          <w:rFonts w:ascii="Times" w:hAnsi="Times" w:eastAsia="Times"/>
          <w:b w:val="0"/>
          <w:i w:val="0"/>
          <w:color w:val="000000"/>
          <w:sz w:val="22"/>
        </w:rPr>
        <w:t>Hazrat Mohammed is</w:t>
      </w:r>
      <w:r>
        <w:rPr>
          <w:rFonts w:ascii="Times" w:hAnsi="Times" w:eastAsia="Times"/>
          <w:b w:val="0"/>
          <w:i w:val="0"/>
          <w:color w:val="000000"/>
          <w:sz w:val="22"/>
        </w:rPr>
        <w:t>His Prophet.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earlier prophets do not count </w:t>
      </w:r>
      <w:r>
        <w:rPr>
          <w:rFonts w:ascii="Times" w:hAnsi="Times" w:eastAsia="Times"/>
          <w:b w:val="0"/>
          <w:i w:val="0"/>
          <w:color w:val="000000"/>
          <w:sz w:val="22"/>
        </w:rPr>
        <w:t>before him.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clearly stated in the </w:t>
      </w:r>
      <w:r>
        <w:rPr>
          <w:rFonts w:ascii="Times" w:hAnsi="Times" w:eastAsia="Times"/>
          <w:b w:val="0"/>
          <w:i/>
          <w:color w:val="000000"/>
          <w:sz w:val="22"/>
        </w:rPr>
        <w:t>feteha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God is our Lord </w:t>
      </w:r>
      <w:r>
        <w:rPr>
          <w:rFonts w:ascii="Times" w:hAnsi="Times" w:eastAsia="Times"/>
          <w:b w:val="0"/>
          <w:i w:val="0"/>
          <w:color w:val="000000"/>
          <w:sz w:val="22"/>
        </w:rPr>
        <w:t>and Master.</w:t>
      </w:r>
      <w:r>
        <w:rPr>
          <w:rFonts w:ascii="Times" w:hAnsi="Times" w:eastAsia="Times"/>
          <w:b w:val="0"/>
          <w:i w:val="0"/>
          <w:color w:val="000000"/>
          <w:sz w:val="22"/>
        </w:rPr>
        <w:t>He can protect everyone; let Him protect us too.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</w:t>
      </w:r>
      <w:r>
        <w:rPr>
          <w:rFonts w:ascii="Times" w:hAnsi="Times" w:eastAsia="Times"/>
          <w:b w:val="0"/>
          <w:i/>
          <w:color w:val="000000"/>
          <w:sz w:val="22"/>
        </w:rPr>
        <w:t>fateha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wonderful, how can one be forced to recite it?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</w:t>
      </w:r>
      <w:r>
        <w:rPr>
          <w:rFonts w:ascii="Times" w:hAnsi="Times" w:eastAsia="Times"/>
          <w:b w:val="0"/>
          <w:i w:val="0"/>
          <w:color w:val="000000"/>
          <w:sz w:val="22"/>
        </w:rPr>
        <w:t>recite it, it can be only of our own free will.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somebody forces </w:t>
      </w:r>
      <w:r>
        <w:rPr>
          <w:rFonts w:ascii="Times" w:hAnsi="Times" w:eastAsia="Times"/>
          <w:b w:val="0"/>
          <w:i w:val="0"/>
          <w:color w:val="000000"/>
          <w:sz w:val="22"/>
        </w:rPr>
        <w:t>me to recite</w:t>
      </w:r>
      <w:r>
        <w:rPr>
          <w:rFonts w:ascii="Times" w:hAnsi="Times" w:eastAsia="Times"/>
          <w:b w:val="0"/>
          <w:i w:val="0"/>
          <w:color w:val="000000"/>
          <w:sz w:val="22"/>
        </w:rPr>
        <w:t>it under threat of</w:t>
      </w:r>
      <w:r>
        <w:rPr>
          <w:rFonts w:ascii="Times" w:hAnsi="Times" w:eastAsia="Times"/>
          <w:b w:val="0"/>
          <w:i w:val="0"/>
          <w:color w:val="000000"/>
          <w:sz w:val="22"/>
        </w:rPr>
        <w:t>gun, I would certainly not like to do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have just a handful of</w:t>
      </w:r>
      <w:r>
        <w:rPr>
          <w:rFonts w:ascii="Times" w:hAnsi="Times" w:eastAsia="Times"/>
          <w:b w:val="0"/>
          <w:i w:val="0"/>
          <w:color w:val="000000"/>
          <w:sz w:val="22"/>
        </w:rPr>
        <w:t>bones in my body.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heart belongs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do your hearts belong to you and the hearts of these girls belong </w:t>
      </w:r>
      <w:r>
        <w:rPr>
          <w:rFonts w:ascii="Times" w:hAnsi="Times" w:eastAsia="Times"/>
          <w:b w:val="0"/>
          <w:i w:val="0"/>
          <w:color w:val="000000"/>
          <w:sz w:val="22"/>
        </w:rPr>
        <w:t>to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girls can declare that they would never give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>dharma.</w:t>
      </w:r>
      <w:r>
        <w:rPr>
          <w:rFonts w:ascii="Times" w:hAnsi="Times" w:eastAsia="Times"/>
          <w:b w:val="0"/>
          <w:i w:val="0"/>
          <w:color w:val="000000"/>
          <w:sz w:val="22"/>
        </w:rPr>
        <w:t>But today we are all facing a challenge.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a situation, </w:t>
      </w:r>
      <w:r>
        <w:rPr>
          <w:rFonts w:ascii="Times" w:hAnsi="Times" w:eastAsia="Times"/>
          <w:b w:val="0"/>
          <w:i w:val="0"/>
          <w:color w:val="000000"/>
          <w:sz w:val="22"/>
        </w:rPr>
        <w:t>what should India do?</w:t>
      </w:r>
      <w:r>
        <w:rPr>
          <w:rFonts w:ascii="Times" w:hAnsi="Times" w:eastAsia="Times"/>
          <w:b w:val="0"/>
          <w:i w:val="0"/>
          <w:color w:val="000000"/>
          <w:sz w:val="22"/>
        </w:rPr>
        <w:t>How should we act?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 big problem </w:t>
      </w:r>
      <w:r>
        <w:rPr>
          <w:rFonts w:ascii="Times" w:hAnsi="Times" w:eastAsia="Times"/>
          <w:b w:val="0"/>
          <w:i w:val="0"/>
          <w:color w:val="000000"/>
          <w:sz w:val="22"/>
        </w:rPr>
        <w:t>before you.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trains coming from Pakistan these days do not bring </w:t>
      </w:r>
      <w:r>
        <w:rPr>
          <w:rFonts w:ascii="Times" w:hAnsi="Times" w:eastAsia="Times"/>
          <w:b w:val="0"/>
          <w:i w:val="0"/>
          <w:color w:val="000000"/>
          <w:sz w:val="22"/>
        </w:rPr>
        <w:t>the Muslims.</w:t>
      </w:r>
      <w:r>
        <w:rPr>
          <w:rFonts w:ascii="Times" w:hAnsi="Times" w:eastAsia="Times"/>
          <w:b w:val="0"/>
          <w:i w:val="0"/>
          <w:color w:val="000000"/>
          <w:sz w:val="22"/>
        </w:rPr>
        <w:t>The Hindus and the Sikhs are brought in those trains.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 get killed in the train.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people who go from here are </w:t>
      </w:r>
      <w:r>
        <w:rPr>
          <w:rFonts w:ascii="Times" w:hAnsi="Times" w:eastAsia="Times"/>
          <w:b w:val="0"/>
          <w:i w:val="0"/>
          <w:color w:val="000000"/>
          <w:sz w:val="22"/>
        </w:rPr>
        <w:t>Muslims who are killed on the way.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told that I should count the </w:t>
      </w:r>
      <w:r>
        <w:rPr>
          <w:rFonts w:ascii="Times" w:hAnsi="Times" w:eastAsia="Times"/>
          <w:b w:val="0"/>
          <w:i w:val="0"/>
          <w:color w:val="000000"/>
          <w:sz w:val="22"/>
        </w:rPr>
        <w:t>figures.</w:t>
      </w:r>
      <w:r>
        <w:rPr>
          <w:rFonts w:ascii="Times" w:hAnsi="Times" w:eastAsia="Times"/>
          <w:b w:val="0"/>
          <w:i w:val="0"/>
          <w:color w:val="000000"/>
          <w:sz w:val="22"/>
        </w:rPr>
        <w:t>What figures should I count?</w:t>
      </w:r>
      <w:r>
        <w:rPr>
          <w:rFonts w:ascii="Times" w:hAnsi="Times" w:eastAsia="Times"/>
          <w:b w:val="0"/>
          <w:i w:val="0"/>
          <w:color w:val="000000"/>
          <w:sz w:val="22"/>
        </w:rPr>
        <w:t>I have no figures with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>what will I do knowing the figures?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only say that one may </w:t>
      </w:r>
      <w:r>
        <w:rPr>
          <w:rFonts w:ascii="Times" w:hAnsi="Times" w:eastAsia="Times"/>
          <w:b w:val="0"/>
          <w:i w:val="0"/>
          <w:color w:val="000000"/>
          <w:sz w:val="22"/>
        </w:rPr>
        <w:t>consume one bottle of liquor and get intoxicated.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else may </w:t>
      </w:r>
      <w:r>
        <w:rPr>
          <w:rFonts w:ascii="Times" w:hAnsi="Times" w:eastAsia="Times"/>
          <w:b w:val="0"/>
          <w:i w:val="0"/>
          <w:color w:val="000000"/>
          <w:sz w:val="22"/>
        </w:rPr>
        <w:t>drink two bottles and also get completely intoxicated.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get </w:t>
      </w:r>
      <w:r>
        <w:rPr>
          <w:rFonts w:ascii="Times" w:hAnsi="Times" w:eastAsia="Times"/>
          <w:b w:val="0"/>
          <w:i w:val="0"/>
          <w:color w:val="000000"/>
          <w:sz w:val="22"/>
        </w:rPr>
        <w:t>intoxicated.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another man drinks something by which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>get intoxicated, such as clean water from a river.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call it liquor </w:t>
      </w:r>
      <w:r>
        <w:rPr>
          <w:rFonts w:ascii="Times" w:hAnsi="Times" w:eastAsia="Times"/>
          <w:b w:val="0"/>
          <w:i w:val="0"/>
          <w:color w:val="000000"/>
          <w:sz w:val="22"/>
        </w:rPr>
        <w:t>but it cannot intoxicate anyone.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call that water alcohol?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alcohol is the thing that robs one of all one’s senses and turns one </w:t>
      </w:r>
      <w:r>
        <w:rPr>
          <w:rFonts w:ascii="Times" w:hAnsi="Times" w:eastAsia="Times"/>
          <w:b w:val="0"/>
          <w:i w:val="0"/>
          <w:color w:val="000000"/>
          <w:sz w:val="22"/>
        </w:rPr>
        <w:t>crazy.</w:t>
      </w:r>
      <w:r>
        <w:rPr>
          <w:rFonts w:ascii="Times" w:hAnsi="Times" w:eastAsia="Times"/>
          <w:b w:val="0"/>
          <w:i w:val="0"/>
          <w:color w:val="000000"/>
          <w:sz w:val="22"/>
        </w:rPr>
        <w:t>The thing is we are all intoxicated at the moment.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League does something crazy because something got into </w:t>
      </w:r>
      <w:r>
        <w:rPr>
          <w:rFonts w:ascii="Times" w:hAnsi="Times" w:eastAsia="Times"/>
          <w:b w:val="0"/>
          <w:i w:val="0"/>
          <w:color w:val="000000"/>
          <w:sz w:val="22"/>
        </w:rPr>
        <w:t>its head.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we think that if they can behave like that let us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 in the same manner. You may want to rule the whole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destroy Pakistan. But I tell you that we have agreed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formation of Pakistan. Where then is the question of destroying it?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>cannot destroy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destroy it with our physical strength or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help of the sword.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try to destroy Pakistan, both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countries are going to sink.</w:t>
      </w:r>
      <w:r>
        <w:rPr>
          <w:rFonts w:ascii="Times" w:hAnsi="Times" w:eastAsia="Times"/>
          <w:b w:val="0"/>
          <w:i w:val="0"/>
          <w:color w:val="000000"/>
          <w:sz w:val="22"/>
        </w:rPr>
        <w:t>Ours is a wrecked ship.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sinking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imagine today that we should fight and win, I would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before you win some other world power is going to swallow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  <w:r>
        <w:rPr>
          <w:rFonts w:ascii="Times" w:hAnsi="Times" w:eastAsia="Times"/>
          <w:b w:val="0"/>
          <w:i w:val="0"/>
          <w:color w:val="000000"/>
          <w:sz w:val="22"/>
        </w:rPr>
        <w:t>It would swallow both the countries.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my friends,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sensible people and who have spent many years in such work,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this much,</w:t>
      </w:r>
      <w:r>
        <w:rPr>
          <w:rFonts w:ascii="Times" w:hAnsi="Times" w:eastAsia="Times"/>
          <w:b w:val="0"/>
          <w:i w:val="0"/>
          <w:color w:val="000000"/>
          <w:sz w:val="22"/>
        </w:rPr>
        <w:t>we would be safe.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could that happen </w:t>
      </w:r>
      <w:r>
        <w:rPr>
          <w:rFonts w:ascii="Times" w:hAnsi="Times" w:eastAsia="Times"/>
          <w:b w:val="0"/>
          <w:i w:val="0"/>
          <w:color w:val="000000"/>
          <w:sz w:val="22"/>
        </w:rPr>
        <w:t>when both are busy emptying whisky bottles and enjoy doing so?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entreat them to discard the whisky bottle and throw it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sea because it contains poison.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harm the Muslims any </w:t>
      </w:r>
      <w:r>
        <w:rPr>
          <w:rFonts w:ascii="Times" w:hAnsi="Times" w:eastAsia="Times"/>
          <w:b w:val="0"/>
          <w:i w:val="0"/>
          <w:color w:val="000000"/>
          <w:sz w:val="22"/>
        </w:rPr>
        <w:t>more.</w:t>
      </w:r>
      <w:r>
        <w:rPr>
          <w:rFonts w:ascii="Times" w:hAnsi="Times" w:eastAsia="Times"/>
          <w:b w:val="0"/>
          <w:i w:val="0"/>
          <w:color w:val="000000"/>
          <w:sz w:val="22"/>
        </w:rPr>
        <w:t>If they wish to go on their own, we would let them go.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not force them to leave.</w:t>
      </w:r>
      <w:r>
        <w:rPr>
          <w:rFonts w:ascii="Times" w:hAnsi="Times" w:eastAsia="Times"/>
          <w:b w:val="0"/>
          <w:i w:val="0"/>
          <w:color w:val="000000"/>
          <w:sz w:val="22"/>
        </w:rPr>
        <w:t>They are in their own houses.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</w:t>
      </w:r>
      <w:r>
        <w:rPr>
          <w:rFonts w:ascii="Times" w:hAnsi="Times" w:eastAsia="Times"/>
          <w:b w:val="0"/>
          <w:i w:val="0"/>
          <w:color w:val="000000"/>
          <w:sz w:val="22"/>
        </w:rPr>
        <w:t>not in a majority.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become cowards and harass them? </w:t>
      </w:r>
      <w:r>
        <w:rPr>
          <w:rFonts w:ascii="Times" w:hAnsi="Times" w:eastAsia="Times"/>
          <w:b w:val="0"/>
          <w:i w:val="0"/>
          <w:color w:val="000000"/>
          <w:sz w:val="22"/>
        </w:rPr>
        <w:t>We are free.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country is free.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they be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 that we are going to devour them?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Muslims such </w:t>
      </w:r>
      <w:r>
        <w:rPr>
          <w:rFonts w:ascii="Times" w:hAnsi="Times" w:eastAsia="Times"/>
          <w:b w:val="0"/>
          <w:i w:val="0"/>
          <w:color w:val="000000"/>
          <w:sz w:val="22"/>
        </w:rPr>
        <w:t>creatures that the Hindus can devour them if they are available?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has made so much sacrifice.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after year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highest sacrifices which involved a large number of Hindus </w:t>
      </w:r>
      <w:r>
        <w:rPr>
          <w:rFonts w:ascii="Times" w:hAnsi="Times" w:eastAsia="Times"/>
          <w:b w:val="0"/>
          <w:i w:val="0"/>
          <w:color w:val="000000"/>
          <w:sz w:val="22"/>
        </w:rPr>
        <w:t>and Muslims.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they all been possessed by some madness now </w:t>
      </w:r>
      <w:r>
        <w:rPr>
          <w:rFonts w:ascii="Times" w:hAnsi="Times" w:eastAsia="Times"/>
          <w:b w:val="0"/>
          <w:i w:val="0"/>
          <w:color w:val="000000"/>
          <w:sz w:val="22"/>
        </w:rPr>
        <w:t>after freedom?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 throw away in our intoxication that freedom </w:t>
      </w:r>
      <w:r>
        <w:rPr>
          <w:rFonts w:ascii="Times" w:hAnsi="Times" w:eastAsia="Times"/>
          <w:b w:val="0"/>
          <w:i w:val="0"/>
          <w:color w:val="000000"/>
          <w:sz w:val="22"/>
        </w:rPr>
        <w:t>which has come after so many sacrifices?</w:t>
      </w:r>
      <w:r>
        <w:rPr>
          <w:rFonts w:ascii="Times" w:hAnsi="Times" w:eastAsia="Times"/>
          <w:b w:val="0"/>
          <w:i w:val="0"/>
          <w:color w:val="000000"/>
          <w:sz w:val="22"/>
        </w:rPr>
        <w:t>How shameful it is!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tell you these things if you get excited after reading the news in </w:t>
      </w:r>
      <w:r>
        <w:rPr>
          <w:rFonts w:ascii="Times" w:hAnsi="Times" w:eastAsia="Times"/>
          <w:b w:val="0"/>
          <w:i w:val="0"/>
          <w:color w:val="000000"/>
          <w:sz w:val="22"/>
        </w:rPr>
        <w:t>the Press and think that they can never belong to you.</w:t>
      </w:r>
      <w:r>
        <w:rPr>
          <w:rFonts w:ascii="Times" w:hAnsi="Times" w:eastAsia="Times"/>
          <w:b w:val="0"/>
          <w:i w:val="0"/>
          <w:color w:val="000000"/>
          <w:sz w:val="22"/>
        </w:rPr>
        <w:t>I told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yesterday that the whole trouble can be stopped.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it be done? </w:t>
      </w:r>
      <w:r>
        <w:rPr>
          <w:rFonts w:ascii="Times" w:hAnsi="Times" w:eastAsia="Times"/>
          <w:b w:val="0"/>
          <w:i w:val="0"/>
          <w:color w:val="000000"/>
          <w:sz w:val="22"/>
        </w:rPr>
        <w:t>We must purify ourselves.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Purifying ourselves means being </w:t>
      </w:r>
      <w:r>
        <w:rPr>
          <w:rFonts w:ascii="Times" w:hAnsi="Times" w:eastAsia="Times"/>
          <w:b w:val="0"/>
          <w:i w:val="0"/>
          <w:color w:val="000000"/>
          <w:sz w:val="22"/>
        </w:rPr>
        <w:t>courageous.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 can be courageous would not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>such activities.</w:t>
      </w:r>
      <w:r>
        <w:rPr>
          <w:rFonts w:ascii="Times" w:hAnsi="Times" w:eastAsia="Times"/>
          <w:b w:val="0"/>
          <w:i w:val="0"/>
          <w:color w:val="000000"/>
          <w:sz w:val="22"/>
        </w:rPr>
        <w:t>You have the support of your Government.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looks after the administration of the country.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days of the British Government when we could not refer our </w:t>
      </w:r>
      <w:r>
        <w:rPr>
          <w:rFonts w:ascii="Times" w:hAnsi="Times" w:eastAsia="Times"/>
          <w:b w:val="0"/>
          <w:i w:val="0"/>
          <w:color w:val="000000"/>
          <w:sz w:val="22"/>
        </w:rPr>
        <w:t>problems to it.</w:t>
      </w:r>
      <w:r>
        <w:rPr>
          <w:rFonts w:ascii="Times" w:hAnsi="Times" w:eastAsia="Times"/>
          <w:b w:val="0"/>
          <w:i w:val="0"/>
          <w:color w:val="000000"/>
          <w:sz w:val="22"/>
        </w:rPr>
        <w:t>Today you have your own Government.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tell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how it should go about settling these things.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only 4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crores Muslims in the country.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be </w:t>
      </w:r>
      <w:r>
        <w:rPr>
          <w:rFonts w:ascii="Times" w:hAnsi="Times" w:eastAsia="Times"/>
          <w:b w:val="0"/>
          <w:i w:val="0"/>
          <w:color w:val="000000"/>
          <w:sz w:val="22"/>
        </w:rPr>
        <w:t>scared of them?</w:t>
      </w:r>
      <w:r>
        <w:rPr>
          <w:rFonts w:ascii="Times" w:hAnsi="Times" w:eastAsia="Times"/>
          <w:b w:val="0"/>
          <w:i w:val="0"/>
          <w:color w:val="000000"/>
          <w:sz w:val="22"/>
        </w:rPr>
        <w:t>Suppose you kill 4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crores Muslims, what would you </w:t>
      </w:r>
      <w:r>
        <w:rPr>
          <w:rFonts w:ascii="Times" w:hAnsi="Times" w:eastAsia="Times"/>
          <w:b w:val="0"/>
          <w:i w:val="0"/>
          <w:color w:val="000000"/>
          <w:sz w:val="22"/>
        </w:rPr>
        <w:t>do after that?</w:t>
      </w:r>
      <w:r>
        <w:rPr>
          <w:rFonts w:ascii="Times" w:hAnsi="Times" w:eastAsia="Times"/>
          <w:b w:val="0"/>
          <w:i w:val="0"/>
          <w:color w:val="000000"/>
          <w:sz w:val="22"/>
        </w:rPr>
        <w:t>And there are so many Muslims in Pakistan.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</w:t>
      </w:r>
      <w:r>
        <w:rPr>
          <w:rFonts w:ascii="Times" w:hAnsi="Times" w:eastAsia="Times"/>
          <w:b w:val="0"/>
          <w:i w:val="0"/>
          <w:color w:val="000000"/>
          <w:sz w:val="22"/>
        </w:rPr>
        <w:t>would you kill there?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Pakistanis would like to settle accounts with </w:t>
      </w:r>
      <w:r>
        <w:rPr>
          <w:rFonts w:ascii="Times" w:hAnsi="Times" w:eastAsia="Times"/>
          <w:b w:val="0"/>
          <w:i w:val="0"/>
          <w:color w:val="000000"/>
          <w:sz w:val="22"/>
        </w:rPr>
        <w:t>you for those 4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crores Muslims 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that challenge, because they would have the support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world.</w:t>
      </w:r>
      <w:r>
        <w:rPr>
          <w:rFonts w:ascii="Times" w:hAnsi="Times" w:eastAsia="Times"/>
          <w:b w:val="0"/>
          <w:i w:val="0"/>
          <w:color w:val="000000"/>
          <w:sz w:val="22"/>
        </w:rPr>
        <w:t>That is why I say that we should remain pure.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</w:t>
      </w:r>
      <w:r>
        <w:rPr>
          <w:rFonts w:ascii="Times" w:hAnsi="Times" w:eastAsia="Times"/>
          <w:b w:val="0"/>
          <w:i w:val="0"/>
          <w:color w:val="000000"/>
          <w:sz w:val="22"/>
        </w:rPr>
        <w:t>keep our accounts clear.</w:t>
      </w:r>
      <w:r>
        <w:rPr>
          <w:rFonts w:ascii="Times" w:hAnsi="Times" w:eastAsia="Times"/>
          <w:b w:val="0"/>
          <w:i w:val="0"/>
          <w:color w:val="000000"/>
          <w:sz w:val="22"/>
        </w:rPr>
        <w:t>Let us not be in the position of debtors.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the position of creditors, I tell you that your Government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give ultimatum to Pakistan.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Hindus and Sikhs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from there have to go back and Pakistan would have to look </w:t>
      </w:r>
      <w:r>
        <w:rPr>
          <w:rFonts w:ascii="Times" w:hAnsi="Times" w:eastAsia="Times"/>
          <w:b w:val="0"/>
          <w:i w:val="0"/>
          <w:color w:val="000000"/>
          <w:sz w:val="22"/>
        </w:rPr>
        <w:t>after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has gone to the extent of saying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communities in Pakistan will enjoy the same rights as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enjoy freedom of expression and worship, of </w:t>
      </w:r>
      <w:r>
        <w:rPr>
          <w:rFonts w:ascii="Times" w:hAnsi="Times" w:eastAsia="Times"/>
          <w:b w:val="0"/>
          <w:i w:val="0"/>
          <w:color w:val="000000"/>
          <w:sz w:val="22"/>
        </w:rPr>
        <w:t>visiting temples and gurdwaras.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of course not enjoy and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power.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very well understand that our mutual trust is </w:t>
      </w:r>
      <w:r>
        <w:rPr>
          <w:rFonts w:ascii="Times" w:hAnsi="Times" w:eastAsia="Times"/>
          <w:b w:val="0"/>
          <w:i w:val="0"/>
          <w:color w:val="000000"/>
          <w:sz w:val="22"/>
        </w:rPr>
        <w:t>shaken.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does the remedy lie in driving out the Muslims who are </w:t>
      </w:r>
      <w:r>
        <w:rPr>
          <w:rFonts w:ascii="Times" w:hAnsi="Times" w:eastAsia="Times"/>
          <w:b w:val="0"/>
          <w:i w:val="0"/>
          <w:color w:val="000000"/>
          <w:sz w:val="22"/>
        </w:rPr>
        <w:t>here with their properties, homes and children?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happen.</w:t>
      </w:r>
      <w:r>
        <w:rPr>
          <w:rFonts w:ascii="Times" w:hAnsi="Times" w:eastAsia="Times"/>
          <w:b w:val="0"/>
          <w:i w:val="0"/>
          <w:color w:val="000000"/>
          <w:sz w:val="22"/>
        </w:rPr>
        <w:t>It would be great cowardice.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tell you only this thing </w:t>
      </w:r>
      <w:r>
        <w:rPr>
          <w:rFonts w:ascii="Times" w:hAnsi="Times" w:eastAsia="Times"/>
          <w:b w:val="0"/>
          <w:i w:val="0"/>
          <w:color w:val="000000"/>
          <w:sz w:val="22"/>
        </w:rPr>
        <w:t>that we must abandon the idea of taking revenge on the Muslims.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so strengthen our hearts that the whole of Hindustan is </w:t>
      </w:r>
      <w:r>
        <w:rPr>
          <w:rFonts w:ascii="Times" w:hAnsi="Times" w:eastAsia="Times"/>
          <w:b w:val="0"/>
          <w:i w:val="0"/>
          <w:color w:val="000000"/>
          <w:sz w:val="22"/>
        </w:rPr>
        <w:t>convinced that nothing is going to happen in Delhi.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some things </w:t>
      </w:r>
      <w:r>
        <w:rPr>
          <w:rFonts w:ascii="Times" w:hAnsi="Times" w:eastAsia="Times"/>
          <w:b w:val="0"/>
          <w:i w:val="0"/>
          <w:color w:val="000000"/>
          <w:sz w:val="22"/>
        </w:rPr>
        <w:t>have happened in Delhi.</w:t>
      </w:r>
      <w:r>
        <w:rPr>
          <w:rFonts w:ascii="Times" w:hAnsi="Times" w:eastAsia="Times"/>
          <w:b w:val="0"/>
          <w:i w:val="0"/>
          <w:color w:val="000000"/>
          <w:sz w:val="22"/>
        </w:rPr>
        <w:t>The Muslims have been driven out.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</w:t>
      </w:r>
      <w:r>
        <w:rPr>
          <w:rFonts w:ascii="Times" w:hAnsi="Times" w:eastAsia="Times"/>
          <w:b w:val="0"/>
          <w:i w:val="0"/>
          <w:color w:val="000000"/>
          <w:sz w:val="22"/>
        </w:rPr>
        <w:t>say that those who have gone away should be brought back.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have stayed behind should be allowed to live in peace.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on </w:t>
      </w:r>
      <w:r>
        <w:rPr>
          <w:rFonts w:ascii="Times" w:hAnsi="Times" w:eastAsia="Times"/>
          <w:b w:val="0"/>
          <w:i w:val="0"/>
          <w:color w:val="000000"/>
          <w:sz w:val="22"/>
        </w:rPr>
        <w:t>we can bring back the people who have gone away.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Muslim </w:t>
      </w:r>
      <w:r>
        <w:rPr>
          <w:rFonts w:ascii="Times" w:hAnsi="Times" w:eastAsia="Times"/>
          <w:b w:val="0"/>
          <w:i w:val="0"/>
          <w:color w:val="000000"/>
          <w:sz w:val="22"/>
        </w:rPr>
        <w:t>misbehaves, report the matter to the Government.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Muslims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authority of the Government. If the Government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kill them saying that it has no army, that Government has got </w:t>
      </w:r>
      <w:r>
        <w:rPr>
          <w:rFonts w:ascii="Times" w:hAnsi="Times" w:eastAsia="Times"/>
          <w:b w:val="0"/>
          <w:i w:val="0"/>
          <w:color w:val="000000"/>
          <w:sz w:val="22"/>
        </w:rPr>
        <w:t>to end.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means allowing goondaism to carry the day, which is not </w:t>
      </w:r>
      <w:r>
        <w:rPr>
          <w:rFonts w:ascii="Times" w:hAnsi="Times" w:eastAsia="Times"/>
          <w:b w:val="0"/>
          <w:i w:val="0"/>
          <w:color w:val="000000"/>
          <w:sz w:val="22"/>
        </w:rPr>
        <w:t>the function of a government.</w:t>
      </w:r>
      <w:r>
        <w:rPr>
          <w:rFonts w:ascii="Times" w:hAnsi="Times" w:eastAsia="Times"/>
          <w:b w:val="0"/>
          <w:i w:val="0"/>
          <w:color w:val="000000"/>
          <w:sz w:val="22"/>
        </w:rPr>
        <w:t>I want to tell you that you can influence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as much as you can. But do not take the law into </w:t>
      </w:r>
      <w:r>
        <w:rPr>
          <w:rFonts w:ascii="Times" w:hAnsi="Times" w:eastAsia="Times"/>
          <w:b w:val="0"/>
          <w:i w:val="0"/>
          <w:color w:val="000000"/>
          <w:sz w:val="22"/>
        </w:rPr>
        <w:t>your hands, do not use your guns and do not kill anyone.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much, victory will be ours, and our ship which is beginning to </w:t>
      </w:r>
      <w:r>
        <w:rPr>
          <w:rFonts w:ascii="Times" w:hAnsi="Times" w:eastAsia="Times"/>
          <w:b w:val="0"/>
          <w:i w:val="0"/>
          <w:color w:val="000000"/>
          <w:sz w:val="22"/>
        </w:rPr>
        <w:t>sink will be saved.</w:t>
      </w:r>
      <w:r>
        <w:rPr>
          <w:rFonts w:ascii="Times" w:hAnsi="Times" w:eastAsia="Times"/>
          <w:b w:val="0"/>
          <w:i w:val="0"/>
          <w:color w:val="000000"/>
          <w:sz w:val="22"/>
        </w:rPr>
        <w:t>God is always on the side of truth.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 us but if we give up God, if we forget Him and abandon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path, what can God do?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340-5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529.</w:t>
      </w:r>
      <w:r>
        <w:rPr>
          <w:rFonts w:ascii="Times" w:hAnsi="Times" w:eastAsia="Times"/>
          <w:b w:val="0"/>
          <w:i/>
          <w:color w:val="000000"/>
          <w:sz w:val="24"/>
        </w:rPr>
        <w:t>IMPLICATIONS</w:t>
      </w:r>
      <w:r>
        <w:rPr>
          <w:rFonts w:ascii="Times" w:hAnsi="Times" w:eastAsia="Times"/>
          <w:b w:val="0"/>
          <w:i/>
          <w:color w:val="000000"/>
          <w:sz w:val="24"/>
        </w:rPr>
        <w:t>OF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FASTING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writes 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seems to me that to put your life in jeopardy has become the final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natural remedy for you. Be that as it may, I cannot help thinking that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remedy is akin to keeping a patient alive by administering injections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oxygen to him.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reflection proceeds from pain due to affection.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 must say that the writer has not given much thought to </w:t>
      </w:r>
      <w:r>
        <w:rPr>
          <w:rFonts w:ascii="Times" w:hAnsi="Times" w:eastAsia="Times"/>
          <w:b w:val="0"/>
          <w:i w:val="0"/>
          <w:color w:val="000000"/>
          <w:sz w:val="22"/>
        </w:rPr>
        <w:t>his criticism.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well-wishers probably entertain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hasty opinion.</w:t>
      </w:r>
      <w:r>
        <w:rPr>
          <w:rFonts w:ascii="Times" w:hAnsi="Times" w:eastAsia="Times"/>
          <w:b w:val="0"/>
          <w:i w:val="0"/>
          <w:color w:val="000000"/>
          <w:sz w:val="22"/>
        </w:rPr>
        <w:t>Hence this public discussion.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critic’s simile is inapplicable.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of injections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oxygen are outward remedies, calculated merely to prolong bodily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existence. Therefore, they are properly described as of momentary </w:t>
      </w:r>
      <w:r>
        <w:rPr>
          <w:rFonts w:ascii="Times" w:hAnsi="Times" w:eastAsia="Times"/>
          <w:b w:val="0"/>
          <w:i w:val="0"/>
          <w:color w:val="000000"/>
          <w:sz w:val="22"/>
        </w:rPr>
        <w:t>value. Nothing will be lost if those remedies were not applied.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body cannot be made immortal.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medical skill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prolong the existence for a while. This temporary prolongation </w:t>
      </w:r>
      <w:r>
        <w:rPr>
          <w:rFonts w:ascii="Times" w:hAnsi="Times" w:eastAsia="Times"/>
          <w:b w:val="0"/>
          <w:i w:val="0"/>
          <w:color w:val="000000"/>
          <w:sz w:val="22"/>
        </w:rPr>
        <w:t>confers no lasting benefit.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fasting is never intended to affect another’s </w:t>
      </w:r>
      <w:r>
        <w:rPr>
          <w:rFonts w:ascii="Times" w:hAnsi="Times" w:eastAsia="Times"/>
          <w:b w:val="0"/>
          <w:i w:val="0"/>
          <w:color w:val="000000"/>
          <w:sz w:val="22"/>
        </w:rPr>
        <w:t>body.</w:t>
      </w:r>
      <w:r>
        <w:rPr>
          <w:rFonts w:ascii="Times" w:hAnsi="Times" w:eastAsia="Times"/>
          <w:b w:val="0"/>
          <w:i w:val="0"/>
          <w:color w:val="000000"/>
          <w:sz w:val="22"/>
        </w:rPr>
        <w:t>It must affect his heart.</w:t>
      </w:r>
      <w:r>
        <w:rPr>
          <w:rFonts w:ascii="Times" w:hAnsi="Times" w:eastAsia="Times"/>
          <w:b w:val="0"/>
          <w:i w:val="0"/>
          <w:color w:val="000000"/>
          <w:sz w:val="22"/>
        </w:rPr>
        <w:t>Hence it is related to the soul.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</w:t>
      </w:r>
      <w:r>
        <w:rPr>
          <w:rFonts w:ascii="Times" w:hAnsi="Times" w:eastAsia="Times"/>
          <w:b w:val="0"/>
          <w:i w:val="0"/>
          <w:color w:val="000000"/>
          <w:sz w:val="22"/>
        </w:rPr>
        <w:t>this sense the effect, such as it is, cannot be described as temporary.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22"/>
        </w:rPr>
        <w:t>is of a permanent character.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fasting person is spiritually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 for the task and whether he has properly applied the remedy is a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matter, irrelevant to the present purpose.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fasts of which I have recollection, of one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that though there was no fault in the conception it was alloyed </w:t>
      </w:r>
      <w:r>
        <w:rPr>
          <w:rFonts w:ascii="Times" w:hAnsi="Times" w:eastAsia="Times"/>
          <w:b w:val="0"/>
          <w:i w:val="0"/>
          <w:color w:val="000000"/>
          <w:sz w:val="22"/>
        </w:rPr>
        <w:t>with external remedy with contraindication.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this mistake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>made, I have no doubt that its natural, beneficial result would have</w:t>
      </w:r>
    </w:p>
    <w:p>
      <w:pPr>
        <w:autoSpaceDN w:val="0"/>
        <w:autoSpaceDE w:val="0"/>
        <w:widowControl/>
        <w:spacing w:line="220" w:lineRule="exact" w:before="26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5-10-1947.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March 3 to 6, 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flown from it as in the others.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refer to the fast I had undertaken in </w:t>
      </w:r>
      <w:r>
        <w:rPr>
          <w:rFonts w:ascii="Times" w:hAnsi="Times" w:eastAsia="Times"/>
          <w:b w:val="0"/>
          <w:i w:val="0"/>
          <w:color w:val="000000"/>
          <w:sz w:val="22"/>
        </w:rPr>
        <w:t>Rajkot against the late Thakore Saheb.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my mistake, retraced my </w:t>
      </w:r>
      <w:r>
        <w:rPr>
          <w:rFonts w:ascii="Times" w:hAnsi="Times" w:eastAsia="Times"/>
          <w:b w:val="0"/>
          <w:i w:val="0"/>
          <w:color w:val="000000"/>
          <w:sz w:val="22"/>
        </w:rPr>
        <w:t>step and averted a dangerous crisis.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was in Calcutta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month of September.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Admittedly the result was as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reference to the spirit, I regard it as permanent.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alone would show whether the effect was of a lasting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>or not.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depend upon the purity of the fasting person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>accuracy of his perception.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enquiry would be irrelevant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fasting man is not competent to undertake the enquiry.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only be done by a properly equipped immpartial person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too after my death.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September 25,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5-10-1947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530.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SHANTIKUMAR</w:t>
      </w:r>
      <w:r>
        <w:rPr>
          <w:rFonts w:ascii="Times" w:hAnsi="Times" w:eastAsia="Times"/>
          <w:b w:val="0"/>
          <w:i/>
          <w:color w:val="000000"/>
          <w:sz w:val="24"/>
        </w:rPr>
        <w:t>N.</w:t>
      </w:r>
      <w:r>
        <w:rPr>
          <w:rFonts w:ascii="Times" w:hAnsi="Times" w:eastAsia="Times"/>
          <w:b w:val="0"/>
          <w:i/>
          <w:color w:val="000000"/>
          <w:sz w:val="24"/>
        </w:rPr>
        <w:t>MORARJEE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1947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SHANTIKUMAR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50" w:val="left"/>
          <w:tab w:pos="2110" w:val="left"/>
          <w:tab w:pos="60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are many Harijans in Sind.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in great distress and </w:t>
      </w:r>
      <w:r>
        <w:rPr>
          <w:rFonts w:ascii="Times" w:hAnsi="Times" w:eastAsia="Times"/>
          <w:b w:val="0"/>
          <w:i w:val="0"/>
          <w:color w:val="000000"/>
          <w:sz w:val="22"/>
        </w:rPr>
        <w:t>are faced with starvation.</w:t>
      </w:r>
      <w:r>
        <w:rPr>
          <w:rFonts w:ascii="Times" w:hAnsi="Times" w:eastAsia="Times"/>
          <w:b w:val="0"/>
          <w:i w:val="0"/>
          <w:color w:val="000000"/>
          <w:sz w:val="22"/>
        </w:rPr>
        <w:t>They should be transferred to Kathiawar.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your Company sends over a ship or two to bring them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of charge to some port in Kathiawar, their safety can be ensured.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doubtful just now whether they will be able to preserve their </w:t>
      </w:r>
      <w:r>
        <w:rPr>
          <w:rFonts w:ascii="Times" w:hAnsi="Times" w:eastAsia="Times"/>
          <w:b w:val="0"/>
          <w:i w:val="0"/>
          <w:color w:val="000000"/>
          <w:sz w:val="22"/>
        </w:rPr>
        <w:t>religion or save the honour of their womenfolk.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Bapa will see you with </w:t>
      </w:r>
      <w:r>
        <w:rPr>
          <w:rFonts w:ascii="Times" w:hAnsi="Times" w:eastAsia="Times"/>
          <w:b w:val="0"/>
          <w:i w:val="0"/>
          <w:color w:val="000000"/>
          <w:sz w:val="22"/>
        </w:rPr>
        <w:t>this letter.</w:t>
      </w:r>
      <w:r>
        <w:rPr>
          <w:rFonts w:ascii="Times" w:hAnsi="Times" w:eastAsia="Times"/>
          <w:b w:val="0"/>
          <w:i w:val="0"/>
          <w:color w:val="000000"/>
          <w:sz w:val="22"/>
        </w:rPr>
        <w:t>Please do this immediately, if possible.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show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Walchandbhai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any others in your Company with whom </w:t>
      </w:r>
      <w:r>
        <w:rPr>
          <w:rFonts w:ascii="Times" w:hAnsi="Times" w:eastAsia="Times"/>
          <w:b w:val="0"/>
          <w:i w:val="0"/>
          <w:color w:val="000000"/>
          <w:sz w:val="22"/>
        </w:rPr>
        <w:t>you feel like sharing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addressing a similar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>Shoorjibhai.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4810. Courtesy: Shantikumar 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Morarjee</w:t>
      </w:r>
    </w:p>
    <w:p>
      <w:pPr>
        <w:autoSpaceDN w:val="0"/>
        <w:autoSpaceDE w:val="0"/>
        <w:widowControl/>
        <w:spacing w:line="220" w:lineRule="exact" w:before="104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September 1 to 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Walchand Hirachand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531.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SHOORJI</w:t>
      </w:r>
      <w:r>
        <w:rPr>
          <w:rFonts w:ascii="Times" w:hAnsi="Times" w:eastAsia="Times"/>
          <w:b w:val="0"/>
          <w:i/>
          <w:color w:val="000000"/>
          <w:sz w:val="24"/>
        </w:rPr>
        <w:t>VALLABHDAS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1947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</w:t>
      </w:r>
      <w:r>
        <w:rPr>
          <w:rFonts w:ascii="Times" w:hAnsi="Times" w:eastAsia="Times"/>
          <w:b w:val="0"/>
          <w:i w:val="0"/>
          <w:color w:val="000000"/>
          <w:sz w:val="16"/>
        </w:rPr>
        <w:t>SHOORJIBHAI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are many Harijans in Sind.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completely ruined </w:t>
      </w:r>
      <w:r>
        <w:rPr>
          <w:rFonts w:ascii="Times" w:hAnsi="Times" w:eastAsia="Times"/>
          <w:b w:val="0"/>
          <w:i w:val="0"/>
          <w:color w:val="000000"/>
          <w:sz w:val="22"/>
        </w:rPr>
        <w:t>and have nothing to eat.</w:t>
      </w:r>
      <w:r>
        <w:rPr>
          <w:rFonts w:ascii="Times" w:hAnsi="Times" w:eastAsia="Times"/>
          <w:b w:val="0"/>
          <w:i w:val="0"/>
          <w:color w:val="000000"/>
          <w:sz w:val="22"/>
        </w:rPr>
        <w:t>They should be sent to Kathiawar.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sends over one or two steamers to bring them over free of </w:t>
      </w:r>
      <w:r>
        <w:rPr>
          <w:rFonts w:ascii="Times" w:hAnsi="Times" w:eastAsia="Times"/>
          <w:b w:val="0"/>
          <w:i w:val="0"/>
          <w:color w:val="000000"/>
          <w:sz w:val="22"/>
        </w:rPr>
        <w:t>charge to some port in Kathiawar they will reach here safely.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it is doubtful whether they will be able to preserve their </w:t>
      </w:r>
      <w:r>
        <w:rPr>
          <w:rFonts w:ascii="Times" w:hAnsi="Times" w:eastAsia="Times"/>
          <w:b w:val="0"/>
          <w:i w:val="0"/>
          <w:color w:val="000000"/>
          <w:sz w:val="22"/>
        </w:rPr>
        <w:t>religion or the womenfolk their honour.</w:t>
      </w:r>
    </w:p>
    <w:p>
      <w:pPr>
        <w:autoSpaceDN w:val="0"/>
        <w:tabs>
          <w:tab w:pos="550" w:val="left"/>
          <w:tab w:pos="38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Bapa will bring this letter to you.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possible, do this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 similar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Shanitkumar also.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4098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532.</w:t>
      </w:r>
      <w:r>
        <w:rPr>
          <w:rFonts w:ascii="Times" w:hAnsi="Times" w:eastAsia="Times"/>
          <w:b w:val="0"/>
          <w:i/>
          <w:color w:val="000000"/>
          <w:sz w:val="24"/>
        </w:rPr>
        <w:t>DISCUSSION</w:t>
      </w:r>
      <w:r>
        <w:rPr>
          <w:rFonts w:ascii="Times" w:hAnsi="Times" w:eastAsia="Times"/>
          <w:b w:val="0"/>
          <w:i/>
          <w:color w:val="000000"/>
          <w:sz w:val="24"/>
        </w:rPr>
        <w:t>WITH</w:t>
      </w:r>
      <w:r>
        <w:rPr>
          <w:rFonts w:ascii="Times" w:hAnsi="Times" w:eastAsia="Times"/>
          <w:b w:val="0"/>
          <w:i/>
          <w:color w:val="000000"/>
          <w:sz w:val="24"/>
        </w:rPr>
        <w:t>J.</w:t>
      </w:r>
      <w:r>
        <w:rPr>
          <w:rFonts w:ascii="Times" w:hAnsi="Times" w:eastAsia="Times"/>
          <w:b w:val="0"/>
          <w:i/>
          <w:color w:val="000000"/>
          <w:sz w:val="24"/>
        </w:rPr>
        <w:t>B.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KRIPALANI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Thursday, September 25, 1947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a question by Acharya Kripalani whether, in the circumstances, it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not be better to work for a planned exodus of non-Muslims from Sind instead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allowing them to be squeezed out and turned upon India as homeless destitutes,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replied that his opposition to a permanent exchange of populations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remained as strong as ever. After what the Acharya had told him, he said, he, in fact,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felt all the more strongly that the place of Sind Congress leaders at that juncture was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Sind. They should go there, and, if necessary, die there and by their example teach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non-Muslims to meet with courage, faith and self-respect the crisis that faced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Towards the close of September, Acharya Kripalani, the Congress President,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met Jinnah at Karachi and drawn his attention to the rapidly deteriorating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of the minority community in Sind.  In reply, he got only a long tirade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Indian Government.  The minority community in Sind, Jinnah mantained,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nothing to complain of.  They had not taken kindly to the establishment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Pakistan, that the sooner they became reconciled to their changed status the better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 The Pakistan Government, he said, had nothing to answer for; on the contrary, </w:t>
      </w:r>
      <w:r>
        <w:rPr>
          <w:rFonts w:ascii="Times" w:hAnsi="Times" w:eastAsia="Times"/>
          <w:b w:val="0"/>
          <w:i w:val="0"/>
          <w:color w:val="000000"/>
          <w:sz w:val="18"/>
        </w:rPr>
        <w:t>it was the innocent victim of wanton and malicious exaggeration by the Indian Press.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frank advice to one who is a Minister is not to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Profulla Babu cannot leave Calcutta even for a </w:t>
      </w:r>
      <w:r>
        <w:rPr>
          <w:rFonts w:ascii="Times" w:hAnsi="Times" w:eastAsia="Times"/>
          <w:b w:val="0"/>
          <w:i w:val="0"/>
          <w:color w:val="000000"/>
          <w:sz w:val="22"/>
        </w:rPr>
        <w:t>day in the present circumstances.</w:t>
      </w:r>
      <w:r>
        <w:rPr>
          <w:rFonts w:ascii="Times" w:hAnsi="Times" w:eastAsia="Times"/>
          <w:b w:val="0"/>
          <w:i w:val="0"/>
          <w:color w:val="000000"/>
          <w:sz w:val="22"/>
        </w:rPr>
        <w:t>But these who listens to me?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is </w:t>
      </w:r>
      <w:r>
        <w:rPr>
          <w:rFonts w:ascii="Times" w:hAnsi="Times" w:eastAsia="Times"/>
          <w:b w:val="0"/>
          <w:i w:val="0"/>
          <w:color w:val="000000"/>
          <w:sz w:val="22"/>
        </w:rPr>
        <w:t>a lone voice.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Mathai 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 we shall have to take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Pakistan Government to run more trains and they talk of </w:t>
      </w:r>
      <w:r>
        <w:rPr>
          <w:rFonts w:ascii="Times" w:hAnsi="Times" w:eastAsia="Times"/>
          <w:b w:val="0"/>
          <w:i w:val="0"/>
          <w:color w:val="000000"/>
          <w:sz w:val="22"/>
        </w:rPr>
        <w:t>stopping the trains altogether.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totally disapprove of the exchange of </w:t>
      </w:r>
      <w:r>
        <w:rPr>
          <w:rFonts w:ascii="Times" w:hAnsi="Times" w:eastAsia="Times"/>
          <w:b w:val="0"/>
          <w:i w:val="0"/>
          <w:color w:val="000000"/>
          <w:sz w:val="22"/>
        </w:rPr>
        <w:t>populations.</w:t>
      </w:r>
      <w:r>
        <w:rPr>
          <w:rFonts w:ascii="Times" w:hAnsi="Times" w:eastAsia="Times"/>
          <w:b w:val="0"/>
          <w:i w:val="0"/>
          <w:color w:val="000000"/>
          <w:sz w:val="22"/>
        </w:rPr>
        <w:t>Let us declare war.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fight and die fighting if we </w:t>
      </w:r>
      <w:r>
        <w:rPr>
          <w:rFonts w:ascii="Times" w:hAnsi="Times" w:eastAsia="Times"/>
          <w:b w:val="0"/>
          <w:i w:val="0"/>
          <w:color w:val="000000"/>
          <w:sz w:val="22"/>
        </w:rPr>
        <w:t>are destined to.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abducted and molested 12-year-old girls. </w:t>
      </w:r>
      <w:r>
        <w:rPr>
          <w:rFonts w:ascii="Times" w:hAnsi="Times" w:eastAsia="Times"/>
          <w:b w:val="0"/>
          <w:i w:val="0"/>
          <w:color w:val="000000"/>
          <w:sz w:val="22"/>
        </w:rPr>
        <w:t>What does that indicate?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Kunzru’s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this very day.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it be, </w:t>
      </w:r>
      <w:r>
        <w:rPr>
          <w:rFonts w:ascii="Times" w:hAnsi="Times" w:eastAsia="Times"/>
          <w:b w:val="0"/>
          <w:i w:val="0"/>
          <w:color w:val="000000"/>
          <w:sz w:val="22"/>
        </w:rPr>
        <w:t>my advice to all of you is not to bother about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here in Delhi </w:t>
      </w:r>
      <w:r>
        <w:rPr>
          <w:rFonts w:ascii="Times" w:hAnsi="Times" w:eastAsia="Times"/>
          <w:b w:val="0"/>
          <w:i w:val="0"/>
          <w:color w:val="000000"/>
          <w:sz w:val="22"/>
        </w:rPr>
        <w:t>and shall do what I can.</w:t>
      </w:r>
      <w:r>
        <w:rPr>
          <w:rFonts w:ascii="Times" w:hAnsi="Times" w:eastAsia="Times"/>
          <w:b w:val="0"/>
          <w:i w:val="0"/>
          <w:color w:val="000000"/>
          <w:sz w:val="22"/>
        </w:rPr>
        <w:t>This is an open secret.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prayers I </w:t>
      </w:r>
      <w:r>
        <w:rPr>
          <w:rFonts w:ascii="Times" w:hAnsi="Times" w:eastAsia="Times"/>
          <w:b w:val="0"/>
          <w:i w:val="0"/>
          <w:color w:val="000000"/>
          <w:sz w:val="22"/>
        </w:rPr>
        <w:t>have said that today I am alone [in my mission].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sad state of affairs that Rajendra Babu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to look to </w:t>
      </w:r>
      <w:r>
        <w:rPr>
          <w:rFonts w:ascii="Times" w:hAnsi="Times" w:eastAsia="Times"/>
          <w:b w:val="0"/>
          <w:i w:val="0"/>
          <w:color w:val="000000"/>
          <w:sz w:val="22"/>
        </w:rPr>
        <w:t>Australia for food.</w:t>
      </w:r>
      <w:r>
        <w:rPr>
          <w:rFonts w:ascii="Times" w:hAnsi="Times" w:eastAsia="Times"/>
          <w:b w:val="0"/>
          <w:i w:val="0"/>
          <w:color w:val="000000"/>
          <w:sz w:val="22"/>
        </w:rPr>
        <w:t>I don’t feel that we have won freedom.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</w:t>
      </w:r>
      <w:r>
        <w:rPr>
          <w:rFonts w:ascii="Times" w:hAnsi="Times" w:eastAsia="Times"/>
          <w:b w:val="0"/>
          <w:i w:val="0"/>
          <w:color w:val="000000"/>
          <w:sz w:val="22"/>
        </w:rPr>
        <w:t>Hindustan known as the land of gold beg food from abroad?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</w:t>
      </w:r>
      <w:r>
        <w:rPr>
          <w:rFonts w:ascii="Times" w:hAnsi="Times" w:eastAsia="Times"/>
          <w:b w:val="0"/>
          <w:i w:val="0"/>
          <w:color w:val="000000"/>
          <w:sz w:val="22"/>
        </w:rPr>
        <w:t>very much pained about all this.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my way I would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die of hunger or else work hard [to produce food] but not a </w:t>
      </w:r>
      <w:r>
        <w:rPr>
          <w:rFonts w:ascii="Times" w:hAnsi="Times" w:eastAsia="Times"/>
          <w:b w:val="0"/>
          <w:i w:val="0"/>
          <w:color w:val="000000"/>
          <w:sz w:val="22"/>
        </w:rPr>
        <w:t>single grain should be imported from outside.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peace is not established here, the whole of Hindustan will be </w:t>
      </w:r>
      <w:r>
        <w:rPr>
          <w:rFonts w:ascii="Times" w:hAnsi="Times" w:eastAsia="Times"/>
          <w:b w:val="0"/>
          <w:i w:val="0"/>
          <w:color w:val="000000"/>
          <w:sz w:val="22"/>
        </w:rPr>
        <w:t>on fire and I will not be able to do anything about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thinking </w:t>
      </w:r>
      <w:r>
        <w:rPr>
          <w:rFonts w:ascii="Times" w:hAnsi="Times" w:eastAsia="Times"/>
          <w:b w:val="0"/>
          <w:i w:val="0"/>
          <w:color w:val="000000"/>
          <w:sz w:val="22"/>
        </w:rPr>
        <w:t>where I stand in all this.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here and am doing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but I feel I have become useless now.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power is in our hands but </w:t>
      </w:r>
      <w:r>
        <w:rPr>
          <w:rFonts w:ascii="Times" w:hAnsi="Times" w:eastAsia="Times"/>
          <w:b w:val="0"/>
          <w:i w:val="0"/>
          <w:color w:val="000000"/>
          <w:sz w:val="22"/>
        </w:rPr>
        <w:t>I would be the biggest fool if I thought that I alone am right.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it if none of you bothered to see me, much less consult me. </w:t>
      </w:r>
      <w:r>
        <w:rPr>
          <w:rFonts w:ascii="Times" w:hAnsi="Times" w:eastAsia="Times"/>
          <w:b w:val="0"/>
          <w:i w:val="0"/>
          <w:color w:val="000000"/>
          <w:sz w:val="22"/>
        </w:rPr>
        <w:t>I shall be put on trial only if Ghanshyamdas asks me to quit.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if I </w:t>
      </w:r>
      <w:r>
        <w:rPr>
          <w:rFonts w:ascii="Times" w:hAnsi="Times" w:eastAsia="Times"/>
          <w:b w:val="0"/>
          <w:i w:val="0"/>
          <w:color w:val="000000"/>
          <w:sz w:val="22"/>
        </w:rPr>
        <w:t>can live in a hut.</w:t>
      </w:r>
      <w:r>
        <w:rPr>
          <w:rFonts w:ascii="Times" w:hAnsi="Times" w:eastAsia="Times"/>
          <w:b w:val="0"/>
          <w:i w:val="0"/>
          <w:color w:val="000000"/>
          <w:sz w:val="22"/>
        </w:rPr>
        <w:t>I work fully aware of my own limitations.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possible that someone might molest my girls.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 girls </w:t>
      </w:r>
      <w:r>
        <w:rPr>
          <w:rFonts w:ascii="Times" w:hAnsi="Times" w:eastAsia="Times"/>
          <w:b w:val="0"/>
          <w:i w:val="0"/>
          <w:color w:val="000000"/>
          <w:sz w:val="22"/>
        </w:rPr>
        <w:t>are brave they will die but will not allow anyone to molest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notify the Pakistan Government that if they persist in such </w:t>
      </w:r>
      <w:r>
        <w:rPr>
          <w:rFonts w:ascii="Times" w:hAnsi="Times" w:eastAsia="Times"/>
          <w:b w:val="0"/>
          <w:i w:val="0"/>
          <w:color w:val="000000"/>
          <w:sz w:val="22"/>
        </w:rPr>
        <w:t>anarchy you will take matters in your own hands.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Boer War the </w:t>
      </w:r>
      <w:r>
        <w:rPr>
          <w:rFonts w:ascii="Times" w:hAnsi="Times" w:eastAsia="Times"/>
          <w:b w:val="0"/>
          <w:i w:val="0"/>
          <w:color w:val="000000"/>
          <w:sz w:val="22"/>
        </w:rPr>
        <w:t>Boers were just a handful but they were not afraid to die.</w:t>
      </w:r>
      <w:r>
        <w:rPr>
          <w:rFonts w:ascii="Times" w:hAnsi="Times" w:eastAsia="Times"/>
          <w:b w:val="0"/>
          <w:i w:val="0"/>
          <w:color w:val="000000"/>
          <w:sz w:val="22"/>
        </w:rPr>
        <w:t>I have spent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>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475.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John Mathai, Minister for Railways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statement criticizing officers of the British army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25-9-1947.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Appendix “Interview with Lord Mount-</w:t>
      </w:r>
      <w:r>
        <w:rPr>
          <w:rFonts w:ascii="Times" w:hAnsi="Times" w:eastAsia="Times"/>
          <w:b w:val="0"/>
          <w:i w:val="0"/>
          <w:color w:val="000000"/>
          <w:sz w:val="18"/>
        </w:rPr>
        <w:t>batten”, 25-9-1947.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Rajendra Prasad, Union Minister for Food and Agriculture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20 years amongst those brave people.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 come to our senses </w:t>
      </w:r>
      <w:r>
        <w:rPr>
          <w:rFonts w:ascii="Times" w:hAnsi="Times" w:eastAsia="Times"/>
          <w:b w:val="0"/>
          <w:i w:val="0"/>
          <w:color w:val="000000"/>
          <w:sz w:val="22"/>
        </w:rPr>
        <w:t>only after the goondas usurp our place?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advise you and Choithram </w:t>
      </w:r>
      <w:r>
        <w:rPr>
          <w:rFonts w:ascii="Times" w:hAnsi="Times" w:eastAsia="Times"/>
          <w:b w:val="0"/>
          <w:i w:val="0"/>
          <w:color w:val="000000"/>
          <w:sz w:val="22"/>
        </w:rPr>
        <w:t>to go to Sind and die if need be.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become useless because I cannot make the Pakistan </w:t>
      </w:r>
      <w:r>
        <w:rPr>
          <w:rFonts w:ascii="Times" w:hAnsi="Times" w:eastAsia="Times"/>
          <w:b w:val="0"/>
          <w:i w:val="0"/>
          <w:color w:val="000000"/>
          <w:sz w:val="22"/>
        </w:rPr>
        <w:t>authorities do the right thing.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normalcy is restored in Delhi I </w:t>
      </w:r>
      <w:r>
        <w:rPr>
          <w:rFonts w:ascii="Times" w:hAnsi="Times" w:eastAsia="Times"/>
          <w:b w:val="0"/>
          <w:i w:val="0"/>
          <w:color w:val="000000"/>
          <w:sz w:val="22"/>
        </w:rPr>
        <w:t>would like to go and die there.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being arrogant when I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I know the art of dying but I have the courage to say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knows if I will run away when I am being shot at or attacked </w:t>
      </w:r>
      <w:r>
        <w:rPr>
          <w:rFonts w:ascii="Times" w:hAnsi="Times" w:eastAsia="Times"/>
          <w:b w:val="0"/>
          <w:i w:val="0"/>
          <w:color w:val="000000"/>
          <w:sz w:val="22"/>
        </w:rPr>
        <w:t>with knives or will get angry with the attacker.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happens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there is no harm because the people will come to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man they looked upon as a Mahatma was not a true Mahatma.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too </w:t>
      </w:r>
      <w:r>
        <w:rPr>
          <w:rFonts w:ascii="Times" w:hAnsi="Times" w:eastAsia="Times"/>
          <w:b w:val="0"/>
          <w:i w:val="0"/>
          <w:color w:val="000000"/>
          <w:sz w:val="22"/>
        </w:rPr>
        <w:t>shall come to know where I stand.</w:t>
      </w:r>
      <w:r>
        <w:rPr>
          <w:rFonts w:ascii="Times" w:hAnsi="Times" w:eastAsia="Times"/>
          <w:b w:val="0"/>
          <w:i w:val="0"/>
          <w:color w:val="000000"/>
          <w:sz w:val="22"/>
        </w:rPr>
        <w:t>It is possible that I may still utter</w:t>
      </w:r>
      <w:r>
        <w:rPr>
          <w:rFonts w:ascii="Times" w:hAnsi="Times" w:eastAsia="Times"/>
          <w:b w:val="0"/>
          <w:i w:val="0"/>
          <w:color w:val="000000"/>
          <w:sz w:val="22"/>
        </w:rPr>
        <w:t>‘Rama Rama’ when I am shot at or attacked.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outcome be </w:t>
      </w:r>
      <w:r>
        <w:rPr>
          <w:rFonts w:ascii="Times" w:hAnsi="Times" w:eastAsia="Times"/>
          <w:b w:val="0"/>
          <w:i w:val="0"/>
          <w:color w:val="000000"/>
          <w:sz w:val="22"/>
        </w:rPr>
        <w:t>either; ultimately it will be for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50-2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533.</w:t>
      </w:r>
      <w:r>
        <w:rPr>
          <w:rFonts w:ascii="Times" w:hAnsi="Times" w:eastAsia="Times"/>
          <w:b w:val="0"/>
          <w:i/>
          <w:color w:val="000000"/>
          <w:sz w:val="24"/>
        </w:rPr>
        <w:t>TALK</w:t>
      </w:r>
      <w:r>
        <w:rPr>
          <w:rFonts w:ascii="Times" w:hAnsi="Times" w:eastAsia="Times"/>
          <w:b w:val="0"/>
          <w:i/>
          <w:color w:val="000000"/>
          <w:sz w:val="24"/>
        </w:rPr>
        <w:t>WITH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REFUGEES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Thursday, September 25, 1947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: I am doing my level best.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wish Delhi to </w:t>
      </w:r>
      <w:r>
        <w:rPr>
          <w:rFonts w:ascii="Times" w:hAnsi="Times" w:eastAsia="Times"/>
          <w:b w:val="0"/>
          <w:i w:val="0"/>
          <w:color w:val="000000"/>
          <w:sz w:val="22"/>
        </w:rPr>
        <w:t>prosper, Hindus, Sikhs, Christians and Parsis should live as one.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sore, why should you take revenge upon your brothers?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is to be done should be done by the Government.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wish to.</w:t>
      </w:r>
      <w:r>
        <w:rPr>
          <w:rFonts w:ascii="Times" w:hAnsi="Times" w:eastAsia="Times"/>
          <w:b w:val="0"/>
          <w:i w:val="0"/>
          <w:color w:val="000000"/>
          <w:sz w:val="22"/>
        </w:rPr>
        <w:t>I am not going to make a speech.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REFUGEE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I am an advocate from Montgomery. I saw more than two hundred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women and children being surrounded by a [Muslim] mob. One of them killed an old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man and then sat on his chest. I have come after witnessing such things there,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here too the condition is the same. I am a votary of non-violence. The pity is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Muslims cannot live with Hindus. This is not a new thing. It has been so for the last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 many years. Now their goal is: “</w:t>
      </w:r>
      <w:r>
        <w:rPr>
          <w:rFonts w:ascii="Times" w:hAnsi="Times" w:eastAsia="Times"/>
          <w:b w:val="0"/>
          <w:i/>
          <w:color w:val="000000"/>
          <w:sz w:val="18"/>
        </w:rPr>
        <w:t>Hanske liya Pakistan, larke lenge Hindustan</w:t>
      </w:r>
      <w:r>
        <w:rPr>
          <w:rFonts w:ascii="Times" w:hAnsi="Times" w:eastAsia="Times"/>
          <w:b w:val="0"/>
          <w:i w:val="0"/>
          <w:color w:val="000000"/>
          <w:sz w:val="18"/>
        </w:rPr>
        <w:t>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high time the Hindus here took sides clearly. Will the Muslims remain loyal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Hindustan?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question is apt.</w:t>
      </w:r>
      <w:r>
        <w:rPr>
          <w:rFonts w:ascii="Times" w:hAnsi="Times" w:eastAsia="Times"/>
          <w:b w:val="0"/>
          <w:i w:val="0"/>
          <w:color w:val="000000"/>
          <w:sz w:val="22"/>
        </w:rPr>
        <w:t>Many Hindu and Sikh brothers tell</w:t>
      </w:r>
      <w:r>
        <w:rPr>
          <w:rFonts w:ascii="Times" w:hAnsi="Times" w:eastAsia="Times"/>
          <w:b w:val="0"/>
          <w:i w:val="0"/>
          <w:color w:val="000000"/>
          <w:sz w:val="22"/>
        </w:rPr>
        <w:t>me the</w:t>
      </w:r>
    </w:p>
    <w:p>
      <w:pPr>
        <w:autoSpaceDN w:val="0"/>
        <w:autoSpaceDE w:val="0"/>
        <w:widowControl/>
        <w:spacing w:line="220" w:lineRule="exact" w:before="3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a result of a wrong newspaper report about a public meeting, some eight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hundred refugees turned up to attend it.  About fifty of them were allowed to meet </w:t>
      </w:r>
      <w:r>
        <w:rPr>
          <w:rFonts w:ascii="Times" w:hAnsi="Times" w:eastAsia="Times"/>
          <w:b w:val="0"/>
          <w:i w:val="0"/>
          <w:color w:val="000000"/>
          <w:sz w:val="18"/>
        </w:rPr>
        <w:t>Gandhiji.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Meaning: “Laughing we have taken Pakistan, fighting we shall take </w:t>
      </w:r>
      <w:r>
        <w:rPr>
          <w:rFonts w:ascii="Times" w:hAnsi="Times" w:eastAsia="Times"/>
          <w:b w:val="0"/>
          <w:i w:val="0"/>
          <w:color w:val="000000"/>
          <w:sz w:val="18"/>
        </w:rPr>
        <w:t>Hindustan.”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same.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a time when the Congress was popular. Today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</w:t>
      </w:r>
      <w:r>
        <w:rPr>
          <w:rFonts w:ascii="Times" w:hAnsi="Times" w:eastAsia="Times"/>
          <w:b w:val="0"/>
          <w:i w:val="0"/>
          <w:color w:val="000000"/>
          <w:sz w:val="22"/>
        </w:rPr>
        <w:t>does</w:t>
      </w:r>
      <w:r>
        <w:rPr>
          <w:rFonts w:ascii="Times" w:hAnsi="Times" w:eastAsia="Times"/>
          <w:b w:val="0"/>
          <w:i w:val="0"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>adhere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>its</w:t>
      </w:r>
      <w:r>
        <w:rPr>
          <w:rFonts w:ascii="Times" w:hAnsi="Times" w:eastAsia="Times"/>
          <w:b w:val="0"/>
          <w:i w:val="0"/>
          <w:color w:val="000000"/>
          <w:sz w:val="22"/>
        </w:rPr>
        <w:t>policy</w:t>
      </w:r>
      <w:r>
        <w:rPr>
          <w:rFonts w:ascii="Times" w:hAnsi="Times" w:eastAsia="Times"/>
          <w:b w:val="0"/>
          <w:i w:val="0"/>
          <w:color w:val="000000"/>
          <w:sz w:val="22"/>
        </w:rPr>
        <w:t>it</w:t>
      </w:r>
      <w:r>
        <w:rPr>
          <w:rFonts w:ascii="Times" w:hAnsi="Times" w:eastAsia="Times"/>
          <w:b w:val="0"/>
          <w:i w:val="0"/>
          <w:color w:val="000000"/>
          <w:sz w:val="22"/>
        </w:rPr>
        <w:t>will</w:t>
      </w:r>
      <w:r>
        <w:rPr>
          <w:rFonts w:ascii="Times" w:hAnsi="Times" w:eastAsia="Times"/>
          <w:b w:val="0"/>
          <w:i w:val="0"/>
          <w:color w:val="000000"/>
          <w:sz w:val="22"/>
        </w:rPr>
        <w:t>be</w:t>
      </w:r>
      <w:r>
        <w:rPr>
          <w:rFonts w:ascii="Times" w:hAnsi="Times" w:eastAsia="Times"/>
          <w:b w:val="0"/>
          <w:i w:val="0"/>
          <w:color w:val="000000"/>
          <w:sz w:val="22"/>
        </w:rPr>
        <w:t>finished.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Muslims are not loyal Islam will disappear from the face </w:t>
      </w:r>
      <w:r>
        <w:rPr>
          <w:rFonts w:ascii="Times" w:hAnsi="Times" w:eastAsia="Times"/>
          <w:b w:val="0"/>
          <w:i w:val="0"/>
          <w:color w:val="000000"/>
          <w:sz w:val="22"/>
        </w:rPr>
        <w:t>of the earth.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is prepared to die for the sake of his faith and </w:t>
      </w:r>
      <w:r>
        <w:rPr>
          <w:rFonts w:ascii="Times" w:hAnsi="Times" w:eastAsia="Times"/>
          <w:b w:val="0"/>
          <w:i w:val="0"/>
          <w:color w:val="000000"/>
          <w:sz w:val="22"/>
        </w:rPr>
        <w:t>dies when the time comes is a true man.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shouldn’t one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bravely rather than die a lingering death of sickness and paralysis?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Maulana Saheb comes to me with a sword commanding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 the </w:t>
      </w:r>
      <w:r>
        <w:rPr>
          <w:rFonts w:ascii="Times" w:hAnsi="Times" w:eastAsia="Times"/>
          <w:b w:val="0"/>
          <w:i/>
          <w:color w:val="000000"/>
          <w:sz w:val="22"/>
        </w:rPr>
        <w:t>Kalma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face death at his hands; I would prefer to die </w:t>
      </w:r>
      <w:r>
        <w:rPr>
          <w:rFonts w:ascii="Times" w:hAnsi="Times" w:eastAsia="Times"/>
          <w:b w:val="0"/>
          <w:i w:val="0"/>
          <w:color w:val="000000"/>
          <w:sz w:val="22"/>
        </w:rPr>
        <w:t>then.</w:t>
      </w:r>
      <w:r>
        <w:rPr>
          <w:rFonts w:ascii="Times" w:hAnsi="Times" w:eastAsia="Times"/>
          <w:b w:val="0"/>
          <w:i w:val="0"/>
          <w:color w:val="000000"/>
          <w:sz w:val="22"/>
        </w:rPr>
        <w:t>I would dance if such an occasion arose.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Every day Muslims come here to meet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>told me that they are traitors.</w:t>
      </w:r>
      <w:r>
        <w:rPr>
          <w:rFonts w:ascii="Times" w:hAnsi="Times" w:eastAsia="Times"/>
          <w:b w:val="0"/>
          <w:i w:val="0"/>
          <w:color w:val="000000"/>
          <w:sz w:val="22"/>
        </w:rPr>
        <w:t>But treachery does not pay.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</w:t>
      </w:r>
      <w:r>
        <w:rPr>
          <w:rFonts w:ascii="Times" w:hAnsi="Times" w:eastAsia="Times"/>
          <w:b w:val="0"/>
          <w:i w:val="0"/>
          <w:color w:val="000000"/>
          <w:sz w:val="22"/>
        </w:rPr>
        <w:t>they gain by deceiving me?</w:t>
      </w:r>
      <w:r>
        <w:rPr>
          <w:rFonts w:ascii="Times" w:hAnsi="Times" w:eastAsia="Times"/>
          <w:b w:val="0"/>
          <w:i w:val="0"/>
          <w:color w:val="000000"/>
          <w:sz w:val="22"/>
        </w:rPr>
        <w:t>I don’t have a single pie.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a few of </w:t>
      </w:r>
      <w:r>
        <w:rPr>
          <w:rFonts w:ascii="Times" w:hAnsi="Times" w:eastAsia="Times"/>
          <w:b w:val="0"/>
          <w:i w:val="0"/>
          <w:color w:val="000000"/>
          <w:sz w:val="22"/>
        </w:rPr>
        <w:t>the four-and-a-half crores have arms they can do nothing.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</w:t>
      </w:r>
      <w:r>
        <w:rPr>
          <w:rFonts w:ascii="Times" w:hAnsi="Times" w:eastAsia="Times"/>
          <w:b w:val="0"/>
          <w:i w:val="0"/>
          <w:color w:val="000000"/>
          <w:sz w:val="22"/>
        </w:rPr>
        <w:t>we govern our country if we live in fear?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will not tolerate </w:t>
      </w:r>
      <w:r>
        <w:rPr>
          <w:rFonts w:ascii="Times" w:hAnsi="Times" w:eastAsia="Times"/>
          <w:b w:val="0"/>
          <w:i w:val="0"/>
          <w:color w:val="000000"/>
          <w:sz w:val="22"/>
        </w:rPr>
        <w:t>your killing your brothers.</w:t>
      </w:r>
      <w:r>
        <w:rPr>
          <w:rFonts w:ascii="Times" w:hAnsi="Times" w:eastAsia="Times"/>
          <w:b w:val="0"/>
          <w:i w:val="0"/>
          <w:color w:val="000000"/>
          <w:sz w:val="22"/>
        </w:rPr>
        <w:t>Today the world has become small.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</w:t>
      </w:r>
      <w:r>
        <w:rPr>
          <w:rFonts w:ascii="Times" w:hAnsi="Times" w:eastAsia="Times"/>
          <w:b w:val="0"/>
          <w:i w:val="0"/>
          <w:color w:val="000000"/>
          <w:sz w:val="22"/>
        </w:rPr>
        <w:t>are atom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bombs which can wipe out a city like London within five or </w:t>
      </w:r>
      <w:r>
        <w:rPr>
          <w:rFonts w:ascii="Times" w:hAnsi="Times" w:eastAsia="Times"/>
          <w:b w:val="0"/>
          <w:i w:val="0"/>
          <w:color w:val="000000"/>
          <w:sz w:val="22"/>
        </w:rPr>
        <w:t>six minutes.</w:t>
      </w:r>
      <w:r>
        <w:rPr>
          <w:rFonts w:ascii="Times" w:hAnsi="Times" w:eastAsia="Times"/>
          <w:b w:val="0"/>
          <w:i w:val="0"/>
          <w:color w:val="000000"/>
          <w:sz w:val="22"/>
        </w:rPr>
        <w:t>Hindus are a mere speck on the earth.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Muslims turn </w:t>
      </w:r>
      <w:r>
        <w:rPr>
          <w:rFonts w:ascii="Times" w:hAnsi="Times" w:eastAsia="Times"/>
          <w:b w:val="0"/>
          <w:i w:val="0"/>
          <w:color w:val="000000"/>
          <w:sz w:val="22"/>
        </w:rPr>
        <w:t>traitors, the Government will shoot them down.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sheer barbarity to </w:t>
      </w:r>
      <w:r>
        <w:rPr>
          <w:rFonts w:ascii="Times" w:hAnsi="Times" w:eastAsia="Times"/>
          <w:b w:val="0"/>
          <w:i w:val="0"/>
          <w:color w:val="000000"/>
          <w:sz w:val="22"/>
        </w:rPr>
        <w:t>stab them stealthily.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Last night I could not sleep at all.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raining and I was </w:t>
      </w:r>
      <w:r>
        <w:rPr>
          <w:rFonts w:ascii="Times" w:hAnsi="Times" w:eastAsia="Times"/>
          <w:b w:val="0"/>
          <w:i w:val="0"/>
          <w:color w:val="000000"/>
          <w:sz w:val="22"/>
        </w:rPr>
        <w:t>thinking about the plight of the refugees.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said to be mercy </w:t>
      </w:r>
      <w:r>
        <w:rPr>
          <w:rFonts w:ascii="Times" w:hAnsi="Times" w:eastAsia="Times"/>
          <w:b w:val="0"/>
          <w:i w:val="0"/>
          <w:color w:val="000000"/>
          <w:sz w:val="22"/>
        </w:rPr>
        <w:t>incarnate.</w:t>
      </w:r>
      <w:r>
        <w:rPr>
          <w:rFonts w:ascii="Times" w:hAnsi="Times" w:eastAsia="Times"/>
          <w:b w:val="0"/>
          <w:i w:val="0"/>
          <w:color w:val="000000"/>
          <w:sz w:val="22"/>
        </w:rPr>
        <w:t>Will they lose their name?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correspondents from </w:t>
      </w:r>
      <w:r>
        <w:rPr>
          <w:rFonts w:ascii="Times" w:hAnsi="Times" w:eastAsia="Times"/>
          <w:b w:val="0"/>
          <w:i w:val="0"/>
          <w:color w:val="000000"/>
          <w:sz w:val="22"/>
        </w:rPr>
        <w:t>abroad laugh at us and all of them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that India is utterly </w:t>
      </w:r>
      <w:r>
        <w:rPr>
          <w:rFonts w:ascii="Times" w:hAnsi="Times" w:eastAsia="Times"/>
          <w:b w:val="0"/>
          <w:i w:val="0"/>
          <w:color w:val="000000"/>
          <w:sz w:val="22"/>
        </w:rPr>
        <w:t>impoverished.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nothing to eat and drink.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time we took this </w:t>
      </w:r>
      <w:r>
        <w:rPr>
          <w:rFonts w:ascii="Times" w:hAnsi="Times" w:eastAsia="Times"/>
          <w:b w:val="0"/>
          <w:i w:val="0"/>
          <w:color w:val="000000"/>
          <w:sz w:val="22"/>
        </w:rPr>
        <w:t>warning and became human.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told you all that I wished to.</w:t>
      </w:r>
      <w:r>
        <w:rPr>
          <w:rFonts w:ascii="Times" w:hAnsi="Times" w:eastAsia="Times"/>
          <w:b w:val="0"/>
          <w:i w:val="0"/>
          <w:color w:val="000000"/>
          <w:sz w:val="22"/>
        </w:rPr>
        <w:t>Now you can do as you wish.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SIKH</w:t>
      </w:r>
      <w:r>
        <w:rPr>
          <w:rFonts w:ascii="Times" w:hAnsi="Times" w:eastAsia="Times"/>
          <w:b w:val="0"/>
          <w:i w:val="0"/>
          <w:color w:val="000000"/>
          <w:sz w:val="18"/>
        </w:rPr>
        <w:t>: I have my business in Pakistan. I am coming from there. If even five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 cent of the Hindus can return to and stay in Pakistan, then we shall somehow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accommodate 95 per cent Muslims here.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won’t be satisfied with five per cent.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rest in peace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each and every one of them can stay fearlessly where they wish </w:t>
      </w:r>
      <w:r>
        <w:rPr>
          <w:rFonts w:ascii="Times" w:hAnsi="Times" w:eastAsia="Times"/>
          <w:b w:val="0"/>
          <w:i w:val="0"/>
          <w:color w:val="000000"/>
          <w:sz w:val="22"/>
        </w:rPr>
        <w:t>to.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make Delhi peaceful, I wish to go to Pakistan also.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 cannot revive the dead, but those who are left can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 there once again. Can you see Punja Saheb turned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mosque? I would much rather die. All is well with you if you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of dying. Then all of you have to go back to your own places and </w:t>
      </w:r>
      <w:r>
        <w:rPr>
          <w:rFonts w:ascii="Times" w:hAnsi="Times" w:eastAsia="Times"/>
          <w:b w:val="0"/>
          <w:i w:val="0"/>
          <w:color w:val="000000"/>
          <w:sz w:val="22"/>
        </w:rPr>
        <w:t>I shall die 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 to seek my advice, I can only say that all </w:t>
      </w:r>
      <w:r>
        <w:rPr>
          <w:rFonts w:ascii="Times" w:hAnsi="Times" w:eastAsia="Times"/>
          <w:b w:val="0"/>
          <w:i w:val="0"/>
          <w:color w:val="000000"/>
          <w:sz w:val="22"/>
        </w:rPr>
        <w:t>those Muslims who have left out of fear should come back and settle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again. If Pakistan does not become pak </w:t>
      </w:r>
      <w:r>
        <w:rPr>
          <w:rFonts w:ascii="Times" w:hAnsi="Times" w:eastAsia="Times"/>
          <w:b w:val="0"/>
          <w:i w:val="0"/>
          <w:color w:val="000000"/>
          <w:sz w:val="22"/>
        </w:rPr>
        <w:t>At the moment all of you are full of anger.</w:t>
      </w:r>
    </w:p>
    <w:p>
      <w:pPr>
        <w:sectPr>
          <w:type w:val="continuous"/>
          <w:pgSz w:w="9360" w:h="12960"/>
          <w:pgMar w:top="504" w:right="1412" w:bottom="358" w:left="1440" w:header="720" w:footer="720" w:gutter="0"/>
          <w:cols w:num="2" w:equalWidth="0">
            <w:col w:w="4087" w:space="0"/>
            <w:col w:w="242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4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it will perish on its own.</w:t>
      </w:r>
    </w:p>
    <w:p>
      <w:pPr>
        <w:sectPr>
          <w:type w:val="nextColumn"/>
          <w:pgSz w:w="9360" w:h="12960"/>
          <w:pgMar w:top="504" w:right="1412" w:bottom="358" w:left="1440" w:header="720" w:footer="720" w:gutter="0"/>
          <w:cols w:num="2" w:equalWidth="0">
            <w:col w:w="4087" w:space="0"/>
            <w:col w:w="2420" w:space="0"/>
          </w:cols>
          <w:docGrid w:linePitch="360"/>
        </w:sectPr>
      </w:pPr>
    </w:p>
    <w:p>
      <w:pPr>
        <w:autoSpaceDN w:val="0"/>
        <w:autoSpaceDE w:val="0"/>
        <w:widowControl/>
        <w:spacing w:line="258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REFUGEE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The Congress has already committed one blunder. Now it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 another. Hindus and Muslims will never be able to stay together. Lakhs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are starving and naked. But nothing has been done for them. How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weapons have been surrendered up to now? How can we trust such people? We wish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houses vacated by the Muslims should be given to us. There is an agreement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two Governments that they should not make searches. Still the Pakistan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continues to make them and our Government is doing nothing about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Pakistan Government is taking advantage of this situation. There the people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getting thousands of licences and arms and here we have been forced to surrender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We are happy that Muslims can settle in Delhi. But if you come over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Pakistan with us and help us to get back our things, we do not wish to stay in Delhi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for a day. Nothing will be done till you decide to pay them back in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>coin. Today we are without a roof. The condition of women and children is terrible.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What you say is really pathetic.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in saying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do not wish to stay here.</w:t>
      </w:r>
      <w:r>
        <w:rPr>
          <w:rFonts w:ascii="Times" w:hAnsi="Times" w:eastAsia="Times"/>
          <w:b w:val="0"/>
          <w:i w:val="0"/>
          <w:color w:val="000000"/>
          <w:sz w:val="22"/>
        </w:rPr>
        <w:t>Go to [Rawal]pindi.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>my friend.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do if I do not know the Pakistan Government?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should understand that I am using all the strength and energy </w:t>
      </w:r>
      <w:r>
        <w:rPr>
          <w:rFonts w:ascii="Times" w:hAnsi="Times" w:eastAsia="Times"/>
          <w:b w:val="0"/>
          <w:i w:val="0"/>
          <w:color w:val="000000"/>
          <w:sz w:val="22"/>
        </w:rPr>
        <w:t>that I have.</w:t>
      </w:r>
      <w:r>
        <w:rPr>
          <w:rFonts w:ascii="Times" w:hAnsi="Times" w:eastAsia="Times"/>
          <w:b w:val="0"/>
          <w:i w:val="0"/>
          <w:color w:val="000000"/>
          <w:sz w:val="22"/>
        </w:rPr>
        <w:t>It is up to you to believe this.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they are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>setting up a new city.</w:t>
      </w:r>
      <w:r>
        <w:rPr>
          <w:rFonts w:ascii="Times" w:hAnsi="Times" w:eastAsia="Times"/>
          <w:b w:val="0"/>
          <w:i w:val="0"/>
          <w:color w:val="000000"/>
          <w:sz w:val="22"/>
        </w:rPr>
        <w:t>But I am not a minister.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doing as much as a </w:t>
      </w:r>
      <w:r>
        <w:rPr>
          <w:rFonts w:ascii="Times" w:hAnsi="Times" w:eastAsia="Times"/>
          <w:b w:val="0"/>
          <w:i w:val="0"/>
          <w:color w:val="000000"/>
          <w:sz w:val="22"/>
        </w:rPr>
        <w:t>human being can.</w:t>
      </w:r>
      <w:r>
        <w:rPr>
          <w:rFonts w:ascii="Times" w:hAnsi="Times" w:eastAsia="Times"/>
          <w:b w:val="0"/>
          <w:i w:val="0"/>
          <w:color w:val="000000"/>
          <w:sz w:val="22"/>
        </w:rPr>
        <w:t>I am just an ordinary man like you.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for India to think of throwing out four-and-a-half crore </w:t>
      </w:r>
      <w:r>
        <w:rPr>
          <w:rFonts w:ascii="Times" w:hAnsi="Times" w:eastAsia="Times"/>
          <w:b w:val="0"/>
          <w:i w:val="0"/>
          <w:color w:val="000000"/>
          <w:sz w:val="22"/>
        </w:rPr>
        <w:t>Muslims.</w:t>
      </w:r>
      <w:r>
        <w:rPr>
          <w:rFonts w:ascii="Times" w:hAnsi="Times" w:eastAsia="Times"/>
          <w:b w:val="0"/>
          <w:i w:val="0"/>
          <w:color w:val="000000"/>
          <w:sz w:val="22"/>
        </w:rPr>
        <w:t>It is not practical to do so.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that all the arms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surrendered to me.</w:t>
      </w:r>
      <w:r>
        <w:rPr>
          <w:rFonts w:ascii="Times" w:hAnsi="Times" w:eastAsia="Times"/>
          <w:b w:val="0"/>
          <w:i w:val="0"/>
          <w:color w:val="000000"/>
          <w:sz w:val="22"/>
        </w:rPr>
        <w:t>But that is not of much importance.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 can </w:t>
      </w:r>
      <w:r>
        <w:rPr>
          <w:rFonts w:ascii="Times" w:hAnsi="Times" w:eastAsia="Times"/>
          <w:b w:val="0"/>
          <w:i w:val="0"/>
          <w:color w:val="000000"/>
          <w:sz w:val="22"/>
        </w:rPr>
        <w:t>never protect anyone.</w:t>
      </w:r>
      <w:r>
        <w:rPr>
          <w:rFonts w:ascii="Times" w:hAnsi="Times" w:eastAsia="Times"/>
          <w:b w:val="0"/>
          <w:i w:val="0"/>
          <w:color w:val="000000"/>
          <w:sz w:val="22"/>
        </w:rPr>
        <w:t>Try to understand this if you can.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hear anything besides this from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only say ‘die but do not </w:t>
      </w:r>
      <w:r>
        <w:rPr>
          <w:rFonts w:ascii="Times" w:hAnsi="Times" w:eastAsia="Times"/>
          <w:b w:val="0"/>
          <w:i w:val="0"/>
          <w:color w:val="000000"/>
          <w:sz w:val="22"/>
        </w:rPr>
        <w:t>kill’ and I shall die saying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52-6</w:t>
      </w:r>
    </w:p>
    <w:p>
      <w:pPr>
        <w:autoSpaceDN w:val="0"/>
        <w:autoSpaceDE w:val="0"/>
        <w:widowControl/>
        <w:spacing w:line="240" w:lineRule="exact" w:before="2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type w:val="continuous"/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534.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1947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</w:t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  <w:r>
        <w:rPr>
          <w:rFonts w:ascii="Times" w:hAnsi="Times" w:eastAsia="Times"/>
          <w:b w:val="0"/>
          <w:i w:val="0"/>
          <w:color w:val="000000"/>
          <w:sz w:val="16"/>
        </w:rPr>
        <w:t>SISTERS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are faced with a sudden calamity.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freedom is not even </w:t>
      </w:r>
      <w:r>
        <w:rPr>
          <w:rFonts w:ascii="Times" w:hAnsi="Times" w:eastAsia="Times"/>
          <w:b w:val="0"/>
          <w:i w:val="0"/>
          <w:color w:val="000000"/>
          <w:sz w:val="22"/>
        </w:rPr>
        <w:t>on-and-a-half months old.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a child of a month and 10 days </w:t>
      </w:r>
      <w:r>
        <w:rPr>
          <w:rFonts w:ascii="Times" w:hAnsi="Times" w:eastAsia="Times"/>
          <w:b w:val="0"/>
          <w:i w:val="0"/>
          <w:color w:val="000000"/>
          <w:sz w:val="22"/>
        </w:rPr>
        <w:t>do?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are strong and have been fighting against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imperialism till today.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 going to bow down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talk only about the post-independence period.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 that we were</w:t>
      </w:r>
      <w:r>
        <w:rPr>
          <w:rFonts w:ascii="Times" w:hAnsi="Times" w:eastAsia="Times"/>
          <w:b w:val="0"/>
          <w:i w:val="0"/>
          <w:color w:val="000000"/>
          <w:sz w:val="22"/>
        </w:rPr>
        <w:t>not prepared for it.</w:t>
      </w:r>
      <w:r>
        <w:rPr>
          <w:rFonts w:ascii="Times" w:hAnsi="Times" w:eastAsia="Times"/>
          <w:b w:val="0"/>
          <w:i w:val="0"/>
          <w:color w:val="000000"/>
          <w:sz w:val="22"/>
        </w:rPr>
        <w:t>We did become free.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started thinking that freedom meant freedom to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they chose.</w:t>
      </w:r>
      <w:r>
        <w:rPr>
          <w:rFonts w:ascii="Times" w:hAnsi="Times" w:eastAsia="Times"/>
          <w:b w:val="0"/>
          <w:i w:val="0"/>
          <w:color w:val="000000"/>
          <w:sz w:val="22"/>
        </w:rPr>
        <w:t>With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we have rendered the task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very difficult.</w:t>
      </w:r>
      <w:r>
        <w:rPr>
          <w:rFonts w:ascii="Times" w:hAnsi="Times" w:eastAsia="Times"/>
          <w:b w:val="0"/>
          <w:i w:val="0"/>
          <w:color w:val="000000"/>
          <w:sz w:val="22"/>
        </w:rPr>
        <w:t>If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cannot keep his hands clean, how </w:t>
      </w:r>
      <w:r>
        <w:rPr>
          <w:rFonts w:ascii="Times" w:hAnsi="Times" w:eastAsia="Times"/>
          <w:b w:val="0"/>
          <w:i w:val="0"/>
          <w:color w:val="000000"/>
          <w:sz w:val="22"/>
        </w:rPr>
        <w:t>can he see clean things and</w:t>
      </w:r>
      <w:r>
        <w:rPr>
          <w:rFonts w:ascii="Times" w:hAnsi="Times" w:eastAsia="Times"/>
          <w:b w:val="0"/>
          <w:i w:val="0"/>
          <w:color w:val="000000"/>
          <w:sz w:val="22"/>
        </w:rPr>
        <w:t>how far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he appreciate such things?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have rogues amongst us, who would blame whom for being </w:t>
      </w:r>
      <w:r>
        <w:rPr>
          <w:rFonts w:ascii="Times" w:hAnsi="Times" w:eastAsia="Times"/>
          <w:b w:val="0"/>
          <w:i w:val="0"/>
          <w:color w:val="000000"/>
          <w:sz w:val="22"/>
        </w:rPr>
        <w:t>rogues?</w:t>
      </w:r>
      <w:r>
        <w:rPr>
          <w:rFonts w:ascii="Times" w:hAnsi="Times" w:eastAsia="Times"/>
          <w:b w:val="0"/>
          <w:i w:val="0"/>
          <w:color w:val="000000"/>
          <w:sz w:val="22"/>
        </w:rPr>
        <w:t>If anyone is straight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branded a rogue,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becomes all the more complicated.</w:t>
      </w:r>
      <w:r>
        <w:rPr>
          <w:rFonts w:ascii="Times" w:hAnsi="Times" w:eastAsia="Times"/>
          <w:b w:val="0"/>
          <w:i w:val="0"/>
          <w:color w:val="000000"/>
          <w:sz w:val="22"/>
        </w:rPr>
        <w:t>This is no true freedom.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this </w:t>
      </w:r>
      <w:r>
        <w:rPr>
          <w:rFonts w:ascii="Times" w:hAnsi="Times" w:eastAsia="Times"/>
          <w:b w:val="0"/>
          <w:i w:val="0"/>
          <w:color w:val="000000"/>
          <w:sz w:val="22"/>
        </w:rPr>
        <w:t>the way to win it.</w:t>
      </w:r>
      <w:r>
        <w:rPr>
          <w:rFonts w:ascii="Times" w:hAnsi="Times" w:eastAsia="Times"/>
          <w:b w:val="0"/>
          <w:i w:val="0"/>
          <w:color w:val="000000"/>
          <w:sz w:val="22"/>
        </w:rPr>
        <w:t>That is why</w:t>
      </w:r>
      <w:r>
        <w:rPr>
          <w:rFonts w:ascii="Times" w:hAnsi="Times" w:eastAsia="Times"/>
          <w:b w:val="0"/>
          <w:i w:val="0"/>
          <w:color w:val="000000"/>
          <w:sz w:val="22"/>
        </w:rPr>
        <w:t>I say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tell our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that as far as possible we shall</w:t>
      </w:r>
      <w:r>
        <w:rPr>
          <w:rFonts w:ascii="Times" w:hAnsi="Times" w:eastAsia="Times"/>
          <w:b w:val="0"/>
          <w:i w:val="0"/>
          <w:color w:val="000000"/>
          <w:sz w:val="22"/>
        </w:rPr>
        <w:t>help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the Government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such help, would we then start doing what has been done and </w:t>
      </w:r>
      <w:r>
        <w:rPr>
          <w:rFonts w:ascii="Times" w:hAnsi="Times" w:eastAsia="Times"/>
          <w:b w:val="0"/>
          <w:i w:val="0"/>
          <w:color w:val="000000"/>
          <w:sz w:val="22"/>
        </w:rPr>
        <w:t>is being done in Pakistan?</w:t>
      </w:r>
      <w:r>
        <w:rPr>
          <w:rFonts w:ascii="Times" w:hAnsi="Times" w:eastAsia="Times"/>
          <w:b w:val="0"/>
          <w:i w:val="0"/>
          <w:color w:val="000000"/>
          <w:sz w:val="22"/>
        </w:rPr>
        <w:t>Would that teach them a lesson?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tell you </w:t>
      </w:r>
      <w:r>
        <w:rPr>
          <w:rFonts w:ascii="Times" w:hAnsi="Times" w:eastAsia="Times"/>
          <w:b w:val="0"/>
          <w:i w:val="0"/>
          <w:color w:val="000000"/>
          <w:sz w:val="22"/>
        </w:rPr>
        <w:t>that is not the way to teach them a lesson.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the way things </w:t>
      </w:r>
      <w:r>
        <w:rPr>
          <w:rFonts w:ascii="Times" w:hAnsi="Times" w:eastAsia="Times"/>
          <w:b w:val="0"/>
          <w:i w:val="0"/>
          <w:color w:val="000000"/>
          <w:sz w:val="22"/>
        </w:rPr>
        <w:t>go on in the world.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people fight among themselves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would ask them to stop fighting.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be told to seek the help </w:t>
      </w:r>
      <w:r>
        <w:rPr>
          <w:rFonts w:ascii="Times" w:hAnsi="Times" w:eastAsia="Times"/>
          <w:b w:val="0"/>
          <w:i w:val="0"/>
          <w:color w:val="000000"/>
          <w:sz w:val="22"/>
        </w:rPr>
        <w:t>of the police.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police did not listen to them, they could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>residence of the magistrate and report their case there.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could </w:t>
      </w:r>
      <w:r>
        <w:rPr>
          <w:rFonts w:ascii="Times" w:hAnsi="Times" w:eastAsia="Times"/>
          <w:b w:val="0"/>
          <w:i w:val="0"/>
          <w:color w:val="000000"/>
          <w:sz w:val="22"/>
        </w:rPr>
        <w:t>possibly be done would be done there.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were only some stray </w:t>
      </w:r>
      <w:r>
        <w:rPr>
          <w:rFonts w:ascii="Times" w:hAnsi="Times" w:eastAsia="Times"/>
          <w:b w:val="0"/>
          <w:i w:val="0"/>
          <w:color w:val="000000"/>
          <w:sz w:val="22"/>
        </w:rPr>
        <w:t>cases of fighting the magistrate could settle the dispute.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this </w:t>
      </w:r>
      <w:r>
        <w:rPr>
          <w:rFonts w:ascii="Times" w:hAnsi="Times" w:eastAsia="Times"/>
          <w:b w:val="0"/>
          <w:i w:val="0"/>
          <w:color w:val="000000"/>
          <w:sz w:val="22"/>
        </w:rPr>
        <w:t>case there is confrontation between two large communities.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do? It is not the Government of the British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>orders from Britain.</w:t>
      </w:r>
      <w:r>
        <w:rPr>
          <w:rFonts w:ascii="Times" w:hAnsi="Times" w:eastAsia="Times"/>
          <w:b w:val="0"/>
          <w:i w:val="0"/>
          <w:color w:val="000000"/>
          <w:sz w:val="22"/>
        </w:rPr>
        <w:t>Now the Government is yours.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can order the Government not to do a particular thing.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</w:t>
      </w:r>
      <w:r>
        <w:rPr>
          <w:rFonts w:ascii="Times" w:hAnsi="Times" w:eastAsia="Times"/>
          <w:b w:val="0"/>
          <w:i w:val="0"/>
          <w:color w:val="000000"/>
          <w:sz w:val="22"/>
        </w:rPr>
        <w:t>throw out that Government.</w:t>
      </w:r>
      <w:r>
        <w:rPr>
          <w:rFonts w:ascii="Times" w:hAnsi="Times" w:eastAsia="Times"/>
          <w:b w:val="0"/>
          <w:i w:val="0"/>
          <w:color w:val="000000"/>
          <w:sz w:val="22"/>
        </w:rPr>
        <w:t>Such is your power.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use that </w:t>
      </w:r>
      <w:r>
        <w:rPr>
          <w:rFonts w:ascii="Times" w:hAnsi="Times" w:eastAsia="Times"/>
          <w:b w:val="0"/>
          <w:i w:val="0"/>
          <w:color w:val="000000"/>
          <w:sz w:val="22"/>
        </w:rPr>
        <w:t>power in the proper</w:t>
      </w:r>
      <w:r>
        <w:rPr>
          <w:rFonts w:ascii="Times" w:hAnsi="Times" w:eastAsia="Times"/>
          <w:b w:val="0"/>
          <w:i w:val="0"/>
          <w:color w:val="000000"/>
          <w:sz w:val="22"/>
        </w:rPr>
        <w:t>manner,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>will</w:t>
      </w:r>
      <w:r>
        <w:rPr>
          <w:rFonts w:ascii="Times" w:hAnsi="Times" w:eastAsia="Times"/>
          <w:b w:val="0"/>
          <w:i w:val="0"/>
          <w:color w:val="000000"/>
          <w:sz w:val="22"/>
        </w:rPr>
        <w:t>find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in great trouble. </w:t>
      </w:r>
      <w:r>
        <w:rPr>
          <w:rFonts w:ascii="Times" w:hAnsi="Times" w:eastAsia="Times"/>
          <w:b w:val="0"/>
          <w:i w:val="0"/>
          <w:color w:val="000000"/>
          <w:sz w:val="22"/>
        </w:rPr>
        <w:t>And, let me tell you, today we are in great danger.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is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facing danger.</w:t>
      </w:r>
      <w:r>
        <w:rPr>
          <w:rFonts w:ascii="Times" w:hAnsi="Times" w:eastAsia="Times"/>
          <w:b w:val="0"/>
          <w:i w:val="0"/>
          <w:color w:val="000000"/>
          <w:sz w:val="22"/>
        </w:rPr>
        <w:t>But so are we.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76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this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merely say that it is our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and it is doing what needs to be done.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something still remains to be </w:t>
      </w:r>
      <w:r>
        <w:rPr>
          <w:rFonts w:ascii="Times" w:hAnsi="Times" w:eastAsia="Times"/>
          <w:b w:val="0"/>
          <w:i w:val="0"/>
          <w:color w:val="000000"/>
          <w:sz w:val="22"/>
        </w:rPr>
        <w:t>done, that too would be taken up.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you where your duty </w:t>
      </w:r>
      <w:r>
        <w:rPr>
          <w:rFonts w:ascii="Times" w:hAnsi="Times" w:eastAsia="Times"/>
          <w:b w:val="0"/>
          <w:i w:val="0"/>
          <w:color w:val="000000"/>
          <w:sz w:val="22"/>
        </w:rPr>
        <w:t>lies.</w:t>
      </w:r>
      <w:r>
        <w:rPr>
          <w:rFonts w:ascii="Times" w:hAnsi="Times" w:eastAsia="Times"/>
          <w:b w:val="0"/>
          <w:i w:val="0"/>
          <w:color w:val="000000"/>
          <w:sz w:val="22"/>
        </w:rPr>
        <w:t>I do not wish to say anything more.</w:t>
      </w:r>
      <w:r>
        <w:rPr>
          <w:rFonts w:ascii="Times" w:hAnsi="Times" w:eastAsia="Times"/>
          <w:b w:val="0"/>
          <w:i w:val="0"/>
          <w:color w:val="000000"/>
          <w:sz w:val="22"/>
        </w:rPr>
        <w:t>What is your duty?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in amity and not to regard the Muslims as your enemies. </w:t>
      </w:r>
      <w:r>
        <w:rPr>
          <w:rFonts w:ascii="Times" w:hAnsi="Times" w:eastAsia="Times"/>
          <w:b w:val="0"/>
          <w:i w:val="0"/>
          <w:color w:val="000000"/>
          <w:sz w:val="22"/>
        </w:rPr>
        <w:t>Wrongdoers would automatically meet their own end.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any one individual as our enemy and beat him and kill him, </w:t>
      </w:r>
      <w:r>
        <w:rPr>
          <w:rFonts w:ascii="Times" w:hAnsi="Times" w:eastAsia="Times"/>
          <w:b w:val="0"/>
          <w:i w:val="0"/>
          <w:color w:val="000000"/>
          <w:sz w:val="22"/>
        </w:rPr>
        <w:t>it is cowardice on our part, and it has a weakening effect on us.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courage and strength should not quarrel with others. </w:t>
      </w:r>
      <w:r>
        <w:rPr>
          <w:rFonts w:ascii="Times" w:hAnsi="Times" w:eastAsia="Times"/>
          <w:b w:val="0"/>
          <w:i w:val="0"/>
          <w:color w:val="000000"/>
          <w:sz w:val="22"/>
        </w:rPr>
        <w:t>Because we fight only with those whom we do not trust.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futile. </w:t>
      </w:r>
      <w:r>
        <w:rPr>
          <w:rFonts w:ascii="Times" w:hAnsi="Times" w:eastAsia="Times"/>
          <w:b w:val="0"/>
          <w:i w:val="0"/>
          <w:color w:val="000000"/>
          <w:sz w:val="22"/>
        </w:rPr>
        <w:t>What is the point of fighting?</w:t>
      </w:r>
      <w:r>
        <w:rPr>
          <w:rFonts w:ascii="Times" w:hAnsi="Times" w:eastAsia="Times"/>
          <w:b w:val="0"/>
          <w:i w:val="0"/>
          <w:color w:val="000000"/>
          <w:sz w:val="22"/>
        </w:rPr>
        <w:t>God in them and in us is the same.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</w:t>
      </w:r>
      <w:r>
        <w:rPr>
          <w:rFonts w:ascii="Times" w:hAnsi="Times" w:eastAsia="Times"/>
          <w:b w:val="0"/>
          <w:i w:val="0"/>
          <w:color w:val="000000"/>
          <w:sz w:val="22"/>
        </w:rPr>
        <w:t>told you that we were not the arbiters of our destiny.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mere </w:t>
      </w:r>
      <w:r>
        <w:rPr>
          <w:rFonts w:ascii="Times" w:hAnsi="Times" w:eastAsia="Times"/>
          <w:b w:val="0"/>
          <w:i w:val="0"/>
          <w:color w:val="000000"/>
          <w:sz w:val="22"/>
        </w:rPr>
        <w:t>creatures in God’s hand.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God helps us can we protect our </w:t>
      </w:r>
      <w:r>
        <w:rPr>
          <w:rFonts w:ascii="Times" w:hAnsi="Times" w:eastAsia="Times"/>
          <w:b w:val="0"/>
          <w:i w:val="0"/>
          <w:color w:val="000000"/>
          <w:sz w:val="22"/>
        </w:rPr>
        <w:t>honour.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not.</w:t>
      </w:r>
      <w:r>
        <w:rPr>
          <w:rFonts w:ascii="Times" w:hAnsi="Times" w:eastAsia="Times"/>
          <w:b w:val="0"/>
          <w:i w:val="0"/>
          <w:color w:val="000000"/>
          <w:sz w:val="22"/>
        </w:rPr>
        <w:t>Plead with Him, not with man.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with Him </w:t>
      </w:r>
      <w:r>
        <w:rPr>
          <w:rFonts w:ascii="Times" w:hAnsi="Times" w:eastAsia="Times"/>
          <w:b w:val="0"/>
          <w:i w:val="0"/>
          <w:color w:val="000000"/>
          <w:sz w:val="22"/>
        </w:rPr>
        <w:t>who brings redemption to the fallen.</w:t>
      </w:r>
      <w:r>
        <w:rPr>
          <w:rFonts w:ascii="Times" w:hAnsi="Times" w:eastAsia="Times"/>
          <w:b w:val="0"/>
          <w:i w:val="0"/>
          <w:color w:val="000000"/>
          <w:sz w:val="22"/>
        </w:rPr>
        <w:t>He is right in our midst.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to protect us, why should we be angry with anyone or be </w:t>
      </w:r>
      <w:r>
        <w:rPr>
          <w:rFonts w:ascii="Times" w:hAnsi="Times" w:eastAsia="Times"/>
          <w:b w:val="0"/>
          <w:i w:val="0"/>
          <w:color w:val="000000"/>
          <w:sz w:val="22"/>
        </w:rPr>
        <w:t>afraid?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Muslims do what they want, let them keep any number </w:t>
      </w:r>
      <w:r>
        <w:rPr>
          <w:rFonts w:ascii="Times" w:hAnsi="Times" w:eastAsia="Times"/>
          <w:b w:val="0"/>
          <w:i w:val="0"/>
          <w:color w:val="000000"/>
          <w:sz w:val="22"/>
        </w:rPr>
        <w:t>of arms, let them behave like scoundrels and let them be traitors.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traitors the Government will deal with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in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 traitors are shot down as a rule.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anybody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>traitor, he commits a great crime against the State.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crime greater </w:t>
      </w:r>
      <w:r>
        <w:rPr>
          <w:rFonts w:ascii="Times" w:hAnsi="Times" w:eastAsia="Times"/>
          <w:b w:val="0"/>
          <w:i w:val="0"/>
          <w:color w:val="000000"/>
          <w:sz w:val="22"/>
        </w:rPr>
        <w:t>even than murder.</w:t>
      </w:r>
      <w:r>
        <w:rPr>
          <w:rFonts w:ascii="Times" w:hAnsi="Times" w:eastAsia="Times"/>
          <w:b w:val="0"/>
          <w:i w:val="0"/>
          <w:color w:val="000000"/>
          <w:sz w:val="22"/>
        </w:rPr>
        <w:t>That is why traitors are shot down.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may have become traitors.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killing them on suspicion of </w:t>
      </w:r>
      <w:r>
        <w:rPr>
          <w:rFonts w:ascii="Times" w:hAnsi="Times" w:eastAsia="Times"/>
          <w:b w:val="0"/>
          <w:i w:val="0"/>
          <w:color w:val="000000"/>
          <w:sz w:val="22"/>
        </w:rPr>
        <w:t>treason does not behove man.</w:t>
      </w:r>
      <w:r>
        <w:rPr>
          <w:rFonts w:ascii="Times" w:hAnsi="Times" w:eastAsia="Times"/>
          <w:b w:val="0"/>
          <w:i w:val="0"/>
          <w:color w:val="000000"/>
          <w:sz w:val="22"/>
        </w:rPr>
        <w:t>It is the work of a coward.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you yesterday,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am telling you today,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ours is a </w:t>
      </w:r>
      <w:r>
        <w:rPr>
          <w:rFonts w:ascii="Times" w:hAnsi="Times" w:eastAsia="Times"/>
          <w:b w:val="0"/>
          <w:i w:val="0"/>
          <w:color w:val="000000"/>
          <w:sz w:val="22"/>
        </w:rPr>
        <w:t>wrecked boat.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true that God alone can bring it to the shore. </w:t>
      </w:r>
      <w:r>
        <w:rPr>
          <w:rFonts w:ascii="Times" w:hAnsi="Times" w:eastAsia="Times"/>
          <w:b w:val="0"/>
          <w:i w:val="0"/>
          <w:color w:val="000000"/>
          <w:sz w:val="22"/>
        </w:rPr>
        <w:t>But we also must make efforts.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boat has a hole somewhere we </w:t>
      </w:r>
      <w:r>
        <w:rPr>
          <w:rFonts w:ascii="Times" w:hAnsi="Times" w:eastAsia="Times"/>
          <w:b w:val="0"/>
          <w:i w:val="0"/>
          <w:color w:val="000000"/>
          <w:sz w:val="22"/>
        </w:rPr>
        <w:t>must try to stop water coming in with whatever may be available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seen that if water starts flowing into the boat, they throw it </w:t>
      </w:r>
      <w:r>
        <w:rPr>
          <w:rFonts w:ascii="Times" w:hAnsi="Times" w:eastAsia="Times"/>
          <w:b w:val="0"/>
          <w:i w:val="0"/>
          <w:color w:val="000000"/>
          <w:sz w:val="22"/>
        </w:rPr>
        <w:t>out with the same speed.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boat then continues to sail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>leak.</w:t>
      </w:r>
      <w:r>
        <w:rPr>
          <w:rFonts w:ascii="Times" w:hAnsi="Times" w:eastAsia="Times"/>
          <w:b w:val="0"/>
          <w:i w:val="0"/>
          <w:color w:val="000000"/>
          <w:sz w:val="22"/>
        </w:rPr>
        <w:t>But this can happen only if God helps.</w:t>
      </w:r>
      <w:r>
        <w:rPr>
          <w:rFonts w:ascii="Times" w:hAnsi="Times" w:eastAsia="Times"/>
          <w:b w:val="0"/>
          <w:i w:val="0"/>
          <w:color w:val="000000"/>
          <w:sz w:val="22"/>
        </w:rPr>
        <w:t>With God’s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 it </w:t>
      </w:r>
      <w:r>
        <w:rPr>
          <w:rFonts w:ascii="Times" w:hAnsi="Times" w:eastAsia="Times"/>
          <w:b w:val="0"/>
          <w:i w:val="0"/>
          <w:color w:val="000000"/>
          <w:sz w:val="22"/>
        </w:rPr>
        <w:t>moves and reaches the shore, but if God does not help it sinks.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would say that man should make effort and seek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>God. There is a fire raging in Delhi.</w:t>
      </w:r>
      <w:r>
        <w:rPr>
          <w:rFonts w:ascii="Times" w:hAnsi="Times" w:eastAsia="Times"/>
          <w:b w:val="0"/>
          <w:i w:val="0"/>
          <w:color w:val="000000"/>
          <w:sz w:val="22"/>
        </w:rPr>
        <w:t>There is fire in other places too.</w:t>
      </w:r>
    </w:p>
    <w:p>
      <w:pPr>
        <w:autoSpaceDN w:val="0"/>
        <w:autoSpaceDE w:val="0"/>
        <w:widowControl/>
        <w:spacing w:line="220" w:lineRule="exact" w:before="2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Before the prayers started, someone passed on a slip to Gandhiji stating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Pakistan Government was driving away Hindus and Sikhs from Pakistan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Gandhiji advised the Indian Government to allow the Muslims to stay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Union as equal citizens.  How could the Union Government bear this </w:t>
      </w:r>
      <w:r>
        <w:rPr>
          <w:rFonts w:ascii="Times" w:hAnsi="Times" w:eastAsia="Times"/>
          <w:b w:val="0"/>
          <w:i w:val="0"/>
          <w:color w:val="000000"/>
          <w:sz w:val="18"/>
        </w:rPr>
        <w:t>double burden?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24-9-1947.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04" w:right="135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Every place is burning.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duty to extinguish that fire, pour </w:t>
      </w:r>
      <w:r>
        <w:rPr>
          <w:rFonts w:ascii="Times" w:hAnsi="Times" w:eastAsia="Times"/>
          <w:b w:val="0"/>
          <w:i w:val="0"/>
          <w:color w:val="000000"/>
          <w:sz w:val="22"/>
        </w:rPr>
        <w:t>water over it, without which it cannot be put out.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first task is to </w:t>
      </w:r>
      <w:r>
        <w:rPr>
          <w:rFonts w:ascii="Times" w:hAnsi="Times" w:eastAsia="Times"/>
          <w:b w:val="0"/>
          <w:i w:val="0"/>
          <w:color w:val="000000"/>
          <w:sz w:val="22"/>
        </w:rPr>
        <w:t>make the people understand [the situation].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try to convince them as </w:t>
      </w:r>
      <w:r>
        <w:rPr>
          <w:rFonts w:ascii="Times" w:hAnsi="Times" w:eastAsia="Times"/>
          <w:b w:val="0"/>
          <w:i w:val="0"/>
          <w:color w:val="000000"/>
          <w:sz w:val="22"/>
        </w:rPr>
        <w:t>well as you in the same terms.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repeat the same thing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world till my last breath.</w:t>
      </w:r>
      <w:r>
        <w:rPr>
          <w:rFonts w:ascii="Times" w:hAnsi="Times" w:eastAsia="Times"/>
          <w:b w:val="0"/>
          <w:i w:val="0"/>
          <w:color w:val="000000"/>
          <w:sz w:val="22"/>
        </w:rPr>
        <w:t>The glorious land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>become a cremation-ground today.</w:t>
      </w:r>
      <w:r>
        <w:rPr>
          <w:rFonts w:ascii="Times" w:hAnsi="Times" w:eastAsia="Times"/>
          <w:b w:val="0"/>
          <w:i w:val="0"/>
          <w:color w:val="000000"/>
          <w:sz w:val="22"/>
        </w:rPr>
        <w:t>It has become that barbarous.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saying out of experience that our police and the army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 servants of the people and should not behave like masters. </w:t>
      </w:r>
      <w:r>
        <w:rPr>
          <w:rFonts w:ascii="Times" w:hAnsi="Times" w:eastAsia="Times"/>
          <w:b w:val="0"/>
          <w:i w:val="0"/>
          <w:color w:val="000000"/>
          <w:sz w:val="22"/>
        </w:rPr>
        <w:t>The days of officialdom are over.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way to get things done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love.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pained to hear it being said that we have a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or a Punjabi army and that the Hindu police will slaughter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Muslims.</w:t>
      </w:r>
      <w:r>
        <w:rPr>
          <w:rFonts w:ascii="Times" w:hAnsi="Times" w:eastAsia="Times"/>
          <w:b w:val="0"/>
          <w:i w:val="0"/>
          <w:color w:val="000000"/>
          <w:sz w:val="22"/>
        </w:rPr>
        <w:t>I am also amused.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should be so, I think the police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military together would crush India and India’s ship would sink. </w:t>
      </w:r>
      <w:r>
        <w:rPr>
          <w:rFonts w:ascii="Times" w:hAnsi="Times" w:eastAsia="Times"/>
          <w:b w:val="0"/>
          <w:i w:val="0"/>
          <w:color w:val="000000"/>
          <w:sz w:val="22"/>
        </w:rPr>
        <w:t>Today we have our own army.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that the British people </w:t>
      </w:r>
      <w:r>
        <w:rPr>
          <w:rFonts w:ascii="Times" w:hAnsi="Times" w:eastAsia="Times"/>
          <w:b w:val="0"/>
          <w:i w:val="0"/>
          <w:color w:val="000000"/>
          <w:sz w:val="22"/>
        </w:rPr>
        <w:t>are all worthless.</w:t>
      </w:r>
      <w:r>
        <w:rPr>
          <w:rFonts w:ascii="Times" w:hAnsi="Times" w:eastAsia="Times"/>
          <w:b w:val="0"/>
          <w:i w:val="0"/>
          <w:color w:val="000000"/>
          <w:sz w:val="22"/>
        </w:rPr>
        <w:t>However, most of the British have already left.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</w:t>
      </w:r>
      <w:r>
        <w:rPr>
          <w:rFonts w:ascii="Times" w:hAnsi="Times" w:eastAsia="Times"/>
          <w:b w:val="0"/>
          <w:i w:val="0"/>
          <w:color w:val="000000"/>
          <w:sz w:val="22"/>
        </w:rPr>
        <w:t>some officers are left behind.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that they are all worthless, </w:t>
      </w:r>
      <w:r>
        <w:rPr>
          <w:rFonts w:ascii="Times" w:hAnsi="Times" w:eastAsia="Times"/>
          <w:b w:val="0"/>
          <w:i w:val="0"/>
          <w:color w:val="000000"/>
          <w:sz w:val="22"/>
        </w:rPr>
        <w:t>though I do not believe they are.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they are worthless,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to go.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Sopposing the army in Pakistan does something wrong, should </w:t>
      </w:r>
      <w:r>
        <w:rPr>
          <w:rFonts w:ascii="Times" w:hAnsi="Times" w:eastAsia="Times"/>
          <w:b w:val="0"/>
          <w:i w:val="0"/>
          <w:color w:val="000000"/>
          <w:sz w:val="22"/>
        </w:rPr>
        <w:t>the army in India do the same thing?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police in Pakistan </w:t>
      </w:r>
      <w:r>
        <w:rPr>
          <w:rFonts w:ascii="Times" w:hAnsi="Times" w:eastAsia="Times"/>
          <w:b w:val="0"/>
          <w:i w:val="0"/>
          <w:color w:val="000000"/>
          <w:sz w:val="22"/>
        </w:rPr>
        <w:t>does evil things, should our police also do the same?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tell you </w:t>
      </w:r>
      <w:r>
        <w:rPr>
          <w:rFonts w:ascii="Times" w:hAnsi="Times" w:eastAsia="Times"/>
          <w:b w:val="0"/>
          <w:i w:val="0"/>
          <w:color w:val="000000"/>
          <w:sz w:val="22"/>
        </w:rPr>
        <w:t>this and warn you of the consequences.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start behaving that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be destroyed and our freedom, which is one month and ten </w:t>
      </w:r>
      <w:r>
        <w:rPr>
          <w:rFonts w:ascii="Times" w:hAnsi="Times" w:eastAsia="Times"/>
          <w:b w:val="0"/>
          <w:i w:val="0"/>
          <w:color w:val="000000"/>
          <w:sz w:val="22"/>
        </w:rPr>
        <w:t>days old, will not even complete two months.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create such a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situation.</w:t>
      </w:r>
      <w:r>
        <w:rPr>
          <w:rFonts w:ascii="Times" w:hAnsi="Times" w:eastAsia="Times"/>
          <w:b w:val="0"/>
          <w:i w:val="0"/>
          <w:color w:val="000000"/>
          <w:sz w:val="22"/>
        </w:rPr>
        <w:t>What should we do to avoid this?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be courageous.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not be afraid of anyone.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 afraid only of God. </w:t>
      </w:r>
      <w:r>
        <w:rPr>
          <w:rFonts w:ascii="Times" w:hAnsi="Times" w:eastAsia="Times"/>
          <w:b w:val="0"/>
          <w:i w:val="0"/>
          <w:color w:val="000000"/>
          <w:sz w:val="22"/>
        </w:rPr>
        <w:t>Let us pray to God that He may carry our boat to the shore.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we have to fulfil is: Whatever may happen in Pakistan,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other people may do, let us keep our hearts clean.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that if we do not do this, we shall all become monsters.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>have to keep our India pure and clean and we must be tolerant.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Muslims have got to be loyal to 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not loyal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>be shot.</w:t>
      </w:r>
      <w:r>
        <w:rPr>
          <w:rFonts w:ascii="Times" w:hAnsi="Times" w:eastAsia="Times"/>
          <w:b w:val="0"/>
          <w:i w:val="0"/>
          <w:color w:val="000000"/>
          <w:sz w:val="22"/>
        </w:rPr>
        <w:t>Can we do that ourselves?</w:t>
      </w:r>
      <w:r>
        <w:rPr>
          <w:rFonts w:ascii="Times" w:hAnsi="Times" w:eastAsia="Times"/>
          <w:b w:val="0"/>
          <w:i w:val="0"/>
          <w:color w:val="000000"/>
          <w:sz w:val="22"/>
        </w:rPr>
        <w:t>That is not our job.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>are our brothers.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got their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and everything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we must realize that those who are staying here should live here </w:t>
      </w:r>
      <w:r>
        <w:rPr>
          <w:rFonts w:ascii="Times" w:hAnsi="Times" w:eastAsia="Times"/>
          <w:b w:val="0"/>
          <w:i w:val="0"/>
          <w:color w:val="000000"/>
          <w:sz w:val="22"/>
        </w:rPr>
        <w:t>by all means.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there be no mutual fear. I would appeal to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faith, for faith generates faith and suspicion gives rise to </w:t>
      </w:r>
      <w:r>
        <w:rPr>
          <w:rFonts w:ascii="Times" w:hAnsi="Times" w:eastAsia="Times"/>
          <w:b w:val="0"/>
          <w:i w:val="0"/>
          <w:color w:val="000000"/>
          <w:sz w:val="22"/>
        </w:rPr>
        <w:t>suspicion.</w:t>
      </w:r>
      <w:r>
        <w:rPr>
          <w:rFonts w:ascii="Times" w:hAnsi="Times" w:eastAsia="Times"/>
          <w:b w:val="0"/>
          <w:i w:val="0"/>
          <w:color w:val="000000"/>
          <w:sz w:val="22"/>
        </w:rPr>
        <w:t>Keep on strengthening your faith.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345-9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535.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MUNNALAL</w:t>
      </w:r>
      <w:r>
        <w:rPr>
          <w:rFonts w:ascii="Times" w:hAnsi="Times" w:eastAsia="Times"/>
          <w:b w:val="0"/>
          <w:i/>
          <w:color w:val="000000"/>
          <w:sz w:val="24"/>
        </w:rPr>
        <w:t>G.</w:t>
      </w:r>
      <w:r>
        <w:rPr>
          <w:rFonts w:ascii="Times" w:hAnsi="Times" w:eastAsia="Times"/>
          <w:b w:val="0"/>
          <w:i/>
          <w:color w:val="000000"/>
          <w:sz w:val="24"/>
        </w:rPr>
        <w:t>SHAH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1947</w:t>
      </w:r>
    </w:p>
    <w:p>
      <w:pPr>
        <w:autoSpaceDN w:val="0"/>
        <w:autoSpaceDE w:val="0"/>
        <w:widowControl/>
        <w:spacing w:line="294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MUNNALAL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  <w:r>
        <w:rPr>
          <w:rFonts w:ascii="Times" w:hAnsi="Times" w:eastAsia="Times"/>
          <w:b w:val="0"/>
          <w:i w:val="0"/>
          <w:color w:val="000000"/>
          <w:sz w:val="22"/>
        </w:rPr>
        <w:t>You have not fallen with Kanchan, 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rPr>
          <w:rFonts w:ascii="Times" w:hAnsi="Times" w:eastAsia="Times"/>
          <w:b w:val="0"/>
          <w:i w:val="0"/>
          <w:color w:val="000000"/>
          <w:sz w:val="22"/>
        </w:rPr>
        <w:t>both risen and fallen.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anybody is to be blamed, I am ready to take </w:t>
      </w:r>
      <w:r>
        <w:rPr>
          <w:rFonts w:ascii="Times" w:hAnsi="Times" w:eastAsia="Times"/>
          <w:b w:val="0"/>
          <w:i w:val="0"/>
          <w:color w:val="000000"/>
          <w:sz w:val="22"/>
        </w:rPr>
        <w:t>the blame on myself.</w:t>
      </w:r>
      <w:r>
        <w:rPr>
          <w:rFonts w:ascii="Times" w:hAnsi="Times" w:eastAsia="Times"/>
          <w:b w:val="0"/>
          <w:i w:val="0"/>
          <w:color w:val="000000"/>
          <w:sz w:val="22"/>
        </w:rPr>
        <w:t>I understand your attitude of mind.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remains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as it was.</w:t>
      </w:r>
      <w:r>
        <w:rPr>
          <w:rFonts w:ascii="Times" w:hAnsi="Times" w:eastAsia="Times"/>
          <w:b w:val="0"/>
          <w:i w:val="0"/>
          <w:color w:val="000000"/>
          <w:sz w:val="22"/>
        </w:rPr>
        <w:t>Never mind if you have more children but be calm.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you cannot stay in the house formerly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by Durgabehn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what type of persons Nayakum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Ashadevi are, the members of the Ashram should not expect to </w:t>
      </w:r>
      <w:r>
        <w:rPr>
          <w:rFonts w:ascii="Times" w:hAnsi="Times" w:eastAsia="Times"/>
          <w:b w:val="0"/>
          <w:i w:val="0"/>
          <w:color w:val="000000"/>
          <w:sz w:val="22"/>
        </w:rPr>
        <w:t>have what they get.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 only what appeals to you.</w:t>
      </w:r>
      <w:r>
        <w:rPr>
          <w:rFonts w:ascii="Times" w:hAnsi="Times" w:eastAsia="Times"/>
          <w:b w:val="0"/>
          <w:i w:val="0"/>
          <w:color w:val="000000"/>
          <w:sz w:val="22"/>
        </w:rPr>
        <w:t>Nothing is certain about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to please me.</w:t>
      </w:r>
    </w:p>
    <w:p>
      <w:pPr>
        <w:autoSpaceDN w:val="0"/>
        <w:autoSpaceDE w:val="0"/>
        <w:widowControl/>
        <w:spacing w:line="22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7222. Courtesy: Munnalal G. Shah</w:t>
      </w:r>
    </w:p>
    <w:p>
      <w:pPr>
        <w:autoSpaceDN w:val="0"/>
        <w:autoSpaceDE w:val="0"/>
        <w:widowControl/>
        <w:spacing w:line="240" w:lineRule="exact" w:before="4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Mahadev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536.</w:t>
      </w:r>
      <w:r>
        <w:rPr>
          <w:rFonts w:ascii="Times" w:hAnsi="Times" w:eastAsia="Times"/>
          <w:b w:val="0"/>
          <w:i/>
          <w:color w:val="000000"/>
          <w:sz w:val="24"/>
        </w:rPr>
        <w:t>DISCUSSION</w:t>
      </w:r>
      <w:r>
        <w:rPr>
          <w:rFonts w:ascii="Times" w:hAnsi="Times" w:eastAsia="Times"/>
          <w:b w:val="0"/>
          <w:i/>
          <w:color w:val="000000"/>
          <w:sz w:val="24"/>
        </w:rPr>
        <w:t>WITH</w:t>
      </w:r>
      <w:r>
        <w:rPr>
          <w:rFonts w:ascii="Times" w:hAnsi="Times" w:eastAsia="Times"/>
          <w:b w:val="0"/>
          <w:i/>
          <w:color w:val="000000"/>
          <w:sz w:val="24"/>
        </w:rPr>
        <w:t>H.</w:t>
      </w:r>
      <w:r>
        <w:rPr>
          <w:rFonts w:ascii="Times" w:hAnsi="Times" w:eastAsia="Times"/>
          <w:b w:val="0"/>
          <w:i/>
          <w:color w:val="000000"/>
          <w:sz w:val="24"/>
        </w:rPr>
        <w:t>S.</w:t>
      </w:r>
      <w:r>
        <w:rPr>
          <w:rFonts w:ascii="Times" w:hAnsi="Times" w:eastAsia="Times"/>
          <w:b w:val="0"/>
          <w:i/>
          <w:color w:val="000000"/>
          <w:sz w:val="24"/>
        </w:rPr>
        <w:t>SUHRAWARDY</w:t>
      </w:r>
    </w:p>
    <w:p>
      <w:pPr>
        <w:autoSpaceDN w:val="0"/>
        <w:autoSpaceDE w:val="0"/>
        <w:widowControl/>
        <w:spacing w:line="294" w:lineRule="exact" w:before="8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26,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6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returned as the king of the forest or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jackal?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SUHRAWARDY</w:t>
      </w:r>
      <w:r>
        <w:rPr>
          <w:rFonts w:ascii="Times" w:hAnsi="Times" w:eastAsia="Times"/>
          <w:b w:val="0"/>
          <w:i w:val="0"/>
          <w:color w:val="000000"/>
          <w:sz w:val="18"/>
        </w:rPr>
        <w:t>: Sir, only as a mouse. The mouse is a very discreet creature.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>Now, listen.</w:t>
      </w:r>
      <w:r>
        <w:rPr>
          <w:rFonts w:ascii="Times" w:hAnsi="Times" w:eastAsia="Times"/>
          <w:b w:val="0"/>
          <w:i w:val="0"/>
          <w:color w:val="000000"/>
          <w:sz w:val="22"/>
        </w:rPr>
        <w:t>Once there was a lion.</w:t>
      </w:r>
      <w:r>
        <w:rPr>
          <w:rFonts w:ascii="Times" w:hAnsi="Times" w:eastAsia="Times"/>
          <w:b w:val="0"/>
          <w:i w:val="0"/>
          <w:color w:val="000000"/>
          <w:sz w:val="22"/>
        </w:rPr>
        <w:t>He got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caught in a </w:t>
      </w:r>
      <w:r>
        <w:rPr>
          <w:rFonts w:ascii="Times" w:hAnsi="Times" w:eastAsia="Times"/>
          <w:b w:val="0"/>
          <w:i w:val="0"/>
          <w:color w:val="000000"/>
          <w:sz w:val="22"/>
        </w:rPr>
        <w:t>hunter’s net.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mouse pursued by an owl from above and a </w:t>
      </w:r>
      <w:r>
        <w:rPr>
          <w:rFonts w:ascii="Times" w:hAnsi="Times" w:eastAsia="Times"/>
          <w:b w:val="0"/>
          <w:i w:val="0"/>
          <w:color w:val="000000"/>
          <w:sz w:val="22"/>
        </w:rPr>
        <w:t>mongoose from below also ran into the net.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give me protection, </w:t>
      </w:r>
      <w:r>
        <w:rPr>
          <w:rFonts w:ascii="Times" w:hAnsi="Times" w:eastAsia="Times"/>
          <w:b w:val="0"/>
          <w:i w:val="0"/>
          <w:color w:val="000000"/>
          <w:sz w:val="22"/>
        </w:rPr>
        <w:t>I shall set you free,” the mouse proposed to the lion.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lion agreed. </w:t>
      </w:r>
      <w:r>
        <w:rPr>
          <w:rFonts w:ascii="Times" w:hAnsi="Times" w:eastAsia="Times"/>
          <w:b w:val="0"/>
          <w:i w:val="0"/>
          <w:color w:val="000000"/>
          <w:sz w:val="22"/>
        </w:rPr>
        <w:t>The bargain was struck.</w:t>
      </w:r>
      <w:r>
        <w:rPr>
          <w:rFonts w:ascii="Times" w:hAnsi="Times" w:eastAsia="Times"/>
          <w:b w:val="0"/>
          <w:i w:val="0"/>
          <w:color w:val="000000"/>
          <w:sz w:val="22"/>
        </w:rPr>
        <w:t>The mongoose scuttled away.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round, </w:t>
      </w:r>
      <w:r>
        <w:rPr>
          <w:rFonts w:ascii="Times" w:hAnsi="Times" w:eastAsia="Times"/>
          <w:b w:val="0"/>
          <w:i w:val="0"/>
          <w:color w:val="000000"/>
          <w:sz w:val="22"/>
        </w:rPr>
        <w:t>shining eyes of the owl were still riveted on his prey.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“When are you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begin?”, the lion impatiently asked the mouse.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hurry?”, the cunning mouse replied, “I shall set you free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hunter appears on the scene.”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instead of setting the lion free, it </w:t>
      </w:r>
      <w:r>
        <w:rPr>
          <w:rFonts w:ascii="Times" w:hAnsi="Times" w:eastAsia="Times"/>
          <w:b w:val="0"/>
          <w:i w:val="0"/>
          <w:color w:val="000000"/>
          <w:sz w:val="22"/>
        </w:rPr>
        <w:t>crouched under his fur and had a quiet nap!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lion was furious, but </w:t>
      </w:r>
      <w:r>
        <w:rPr>
          <w:rFonts w:ascii="Times" w:hAnsi="Times" w:eastAsia="Times"/>
          <w:b w:val="0"/>
          <w:i w:val="0"/>
          <w:color w:val="000000"/>
          <w:sz w:val="22"/>
        </w:rPr>
        <w:t>what could he do?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hunter appeared on the scene, the mouse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unhurriedly gnawed at the net-strings and before the enraged 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do anything, away the cunning creature scuttled for its own </w:t>
      </w:r>
      <w:r>
        <w:rPr>
          <w:rFonts w:ascii="Times" w:hAnsi="Times" w:eastAsia="Times"/>
          <w:b w:val="0"/>
          <w:i w:val="0"/>
          <w:color w:val="000000"/>
          <w:sz w:val="22"/>
        </w:rPr>
        <w:t>hole. . . .</w:t>
      </w:r>
      <w:r>
        <w:rPr>
          <w:rFonts w:ascii="Times" w:hAnsi="Times" w:eastAsia="Times"/>
          <w:b w:val="0"/>
          <w:i w:val="0"/>
          <w:color w:val="000000"/>
          <w:sz w:val="22"/>
        </w:rPr>
        <w:t>You know ‘wily whiskers’ is a very treacherous creature.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22"/>
        </w:rPr>
        <w:t>bites you unawares while you are asleep.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when the blood </w:t>
      </w:r>
      <w:r>
        <w:rPr>
          <w:rFonts w:ascii="Times" w:hAnsi="Times" w:eastAsia="Times"/>
          <w:b w:val="0"/>
          <w:i w:val="0"/>
          <w:color w:val="000000"/>
          <w:sz w:val="22"/>
        </w:rPr>
        <w:t>comes out that you know of its presence.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how you are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act?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SUHRAWARDY</w:t>
      </w:r>
      <w:r>
        <w:rPr>
          <w:rFonts w:ascii="Times" w:hAnsi="Times" w:eastAsia="Times"/>
          <w:b w:val="0"/>
          <w:i w:val="0"/>
          <w:color w:val="000000"/>
          <w:sz w:val="18"/>
        </w:rPr>
        <w:t>: Sir, you know everything. So what can I say?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>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479-80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537.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1947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</w:t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  <w:r>
        <w:rPr>
          <w:rFonts w:ascii="Times" w:hAnsi="Times" w:eastAsia="Times"/>
          <w:b w:val="0"/>
          <w:i w:val="0"/>
          <w:color w:val="000000"/>
          <w:sz w:val="16"/>
        </w:rPr>
        <w:t>SISTERS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going on is not Sikhism, nor Islam nor Hinduism.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>are somewhat familiar with each of these.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any religion which </w:t>
      </w:r>
      <w:r>
        <w:rPr>
          <w:rFonts w:ascii="Times" w:hAnsi="Times" w:eastAsia="Times"/>
          <w:b w:val="0"/>
          <w:i w:val="0"/>
          <w:color w:val="000000"/>
          <w:sz w:val="22"/>
        </w:rPr>
        <w:t>indulges in unworthy things survive?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Sikhism started with Guru </w:t>
      </w:r>
      <w:r>
        <w:rPr>
          <w:rFonts w:ascii="Times" w:hAnsi="Times" w:eastAsia="Times"/>
          <w:b w:val="0"/>
          <w:i w:val="0"/>
          <w:color w:val="000000"/>
          <w:sz w:val="22"/>
        </w:rPr>
        <w:t>Nanak.</w:t>
      </w:r>
      <w:r>
        <w:rPr>
          <w:rFonts w:ascii="Times" w:hAnsi="Times" w:eastAsia="Times"/>
          <w:b w:val="0"/>
          <w:i w:val="0"/>
          <w:color w:val="000000"/>
          <w:sz w:val="22"/>
        </w:rPr>
        <w:t>What did Guru Nanak teach?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that God is known by </w:t>
      </w:r>
      <w:r>
        <w:rPr>
          <w:rFonts w:ascii="Times" w:hAnsi="Times" w:eastAsia="Times"/>
          <w:b w:val="0"/>
          <w:i w:val="0"/>
          <w:color w:val="000000"/>
          <w:sz w:val="22"/>
        </w:rPr>
        <w:t>several names including Allah, Rahim, Khuda.</w:t>
      </w:r>
      <w:r>
        <w:rPr>
          <w:rFonts w:ascii="Times" w:hAnsi="Times" w:eastAsia="Times"/>
          <w:b w:val="0"/>
          <w:i w:val="0"/>
          <w:color w:val="000000"/>
          <w:sz w:val="22"/>
        </w:rPr>
        <w:t>This is so in all</w:t>
      </w:r>
    </w:p>
    <w:p>
      <w:pPr>
        <w:autoSpaceDN w:val="0"/>
        <w:autoSpaceDE w:val="0"/>
        <w:widowControl/>
        <w:spacing w:line="220" w:lineRule="exact" w:before="24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H. S. Suhrawardy”, 18-9-1947.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5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religions.</w:t>
      </w:r>
      <w:r>
        <w:rPr>
          <w:rFonts w:ascii="Times" w:hAnsi="Times" w:eastAsia="Times"/>
          <w:b w:val="0"/>
          <w:i w:val="0"/>
          <w:color w:val="000000"/>
          <w:sz w:val="22"/>
        </w:rPr>
        <w:t>Nanak Saheb tried to bring together all religions.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Kabir </w:t>
      </w:r>
      <w:r>
        <w:rPr>
          <w:rFonts w:ascii="Times" w:hAnsi="Times" w:eastAsia="Times"/>
          <w:b w:val="0"/>
          <w:i w:val="0"/>
          <w:color w:val="000000"/>
          <w:sz w:val="22"/>
        </w:rPr>
        <w:t>Saheb did the same thing.</w:t>
      </w:r>
      <w:r>
        <w:rPr>
          <w:rFonts w:ascii="Times" w:hAnsi="Times" w:eastAsia="Times"/>
          <w:b w:val="0"/>
          <w:i w:val="0"/>
          <w:color w:val="000000"/>
          <w:sz w:val="22"/>
        </w:rPr>
        <w:t>It is said that that age is gone.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 man—Guru Dutt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—came to me.</w:t>
      </w:r>
      <w:r>
        <w:rPr>
          <w:rFonts w:ascii="Times" w:hAnsi="Times" w:eastAsia="Times"/>
          <w:b w:val="0"/>
          <w:i w:val="0"/>
          <w:color w:val="000000"/>
          <w:sz w:val="22"/>
        </w:rPr>
        <w:t>He is a big vaidya.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2"/>
        </w:rPr>
        <w:t>he narrated his tale he burst into tears.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agreed that in the light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training he had received from me he should have laid down his </w:t>
      </w:r>
      <w:r>
        <w:rPr>
          <w:rFonts w:ascii="Times" w:hAnsi="Times" w:eastAsia="Times"/>
          <w:b w:val="0"/>
          <w:i w:val="0"/>
          <w:color w:val="000000"/>
          <w:sz w:val="22"/>
        </w:rPr>
        <w:t>life there.</w:t>
      </w:r>
      <w:r>
        <w:rPr>
          <w:rFonts w:ascii="Times" w:hAnsi="Times" w:eastAsia="Times"/>
          <w:b w:val="0"/>
          <w:i w:val="0"/>
          <w:color w:val="000000"/>
          <w:sz w:val="22"/>
        </w:rPr>
        <w:t>But he confessed he had not the courage to do so.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he had always respected me and felt that what I said was the </w:t>
      </w:r>
      <w:r>
        <w:rPr>
          <w:rFonts w:ascii="Times" w:hAnsi="Times" w:eastAsia="Times"/>
          <w:b w:val="0"/>
          <w:i w:val="0"/>
          <w:color w:val="000000"/>
          <w:sz w:val="22"/>
        </w:rPr>
        <w:t>only right</w:t>
      </w:r>
      <w:r>
        <w:rPr>
          <w:rFonts w:ascii="Times" w:hAnsi="Times" w:eastAsia="Times"/>
          <w:b w:val="0"/>
          <w:i w:val="0"/>
          <w:color w:val="000000"/>
          <w:sz w:val="22"/>
        </w:rPr>
        <w:t>thing.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was a different matter following truth in </w:t>
      </w:r>
      <w:r>
        <w:rPr>
          <w:rFonts w:ascii="Times" w:hAnsi="Times" w:eastAsia="Times"/>
          <w:b w:val="0"/>
          <w:i w:val="0"/>
          <w:color w:val="000000"/>
          <w:sz w:val="22"/>
        </w:rPr>
        <w:t>practice.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the truth was that he was not able to carry it out in </w:t>
      </w:r>
      <w:r>
        <w:rPr>
          <w:rFonts w:ascii="Times" w:hAnsi="Times" w:eastAsia="Times"/>
          <w:b w:val="0"/>
          <w:i w:val="0"/>
          <w:color w:val="000000"/>
          <w:sz w:val="22"/>
        </w:rPr>
        <w:t>practice.</w:t>
      </w:r>
      <w:r>
        <w:rPr>
          <w:rFonts w:ascii="Times" w:hAnsi="Times" w:eastAsia="Times"/>
          <w:b w:val="0"/>
          <w:i w:val="0"/>
          <w:color w:val="000000"/>
          <w:sz w:val="22"/>
        </w:rPr>
        <w:t>He was prepared to go back if I said so.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him that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convinced that we could never expect justice at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Government and if they did not admit their mistakes then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our own Cabinet which included Jawaharlal, Sardar Patel and </w:t>
      </w:r>
      <w:r>
        <w:rPr>
          <w:rFonts w:ascii="Times" w:hAnsi="Times" w:eastAsia="Times"/>
          <w:b w:val="0"/>
          <w:i w:val="0"/>
          <w:color w:val="000000"/>
          <w:sz w:val="22"/>
        </w:rPr>
        <w:t>many other good men.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even they cannot stop the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from indulging in those things, then ultimately they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to resort to war.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arrive at a mutual and friendly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settlement.</w:t>
      </w:r>
      <w:r>
        <w:rPr>
          <w:rFonts w:ascii="Times" w:hAnsi="Times" w:eastAsia="Times"/>
          <w:b w:val="0"/>
          <w:i w:val="0"/>
          <w:color w:val="000000"/>
          <w:sz w:val="22"/>
        </w:rPr>
        <w:t>Why can we not do so?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Hindus and Muslims were </w:t>
      </w:r>
      <w:r>
        <w:rPr>
          <w:rFonts w:ascii="Times" w:hAnsi="Times" w:eastAsia="Times"/>
          <w:b w:val="0"/>
          <w:i w:val="0"/>
          <w:color w:val="000000"/>
          <w:sz w:val="22"/>
        </w:rPr>
        <w:t>friends till yesterday.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 become such enemies today that we </w:t>
      </w:r>
      <w:r>
        <w:rPr>
          <w:rFonts w:ascii="Times" w:hAnsi="Times" w:eastAsia="Times"/>
          <w:b w:val="0"/>
          <w:i w:val="0"/>
          <w:color w:val="000000"/>
          <w:sz w:val="22"/>
        </w:rPr>
        <w:t>cannot trust one another?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say that you are never going to trust </w:t>
      </w:r>
      <w:r>
        <w:rPr>
          <w:rFonts w:ascii="Times" w:hAnsi="Times" w:eastAsia="Times"/>
          <w:b w:val="0"/>
          <w:i w:val="0"/>
          <w:color w:val="000000"/>
          <w:sz w:val="22"/>
        </w:rPr>
        <w:t>them, then the two sides would have to fight.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logic it may be asked what else would people do when they have army </w:t>
      </w:r>
      <w:r>
        <w:rPr>
          <w:rFonts w:ascii="Times" w:hAnsi="Times" w:eastAsia="Times"/>
          <w:b w:val="0"/>
          <w:i w:val="0"/>
          <w:color w:val="000000"/>
          <w:sz w:val="22"/>
        </w:rPr>
        <w:t>and police and are forced to depend on them?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decide to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persons for every person killes in Pakistan, who would care for </w:t>
      </w:r>
      <w:r>
        <w:rPr>
          <w:rFonts w:ascii="Times" w:hAnsi="Times" w:eastAsia="Times"/>
          <w:b w:val="0"/>
          <w:i w:val="0"/>
          <w:color w:val="000000"/>
          <w:sz w:val="22"/>
        </w:rPr>
        <w:t>whom?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want to have justice, let me tell you the matter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lie with you or me.</w:t>
      </w:r>
      <w:r>
        <w:rPr>
          <w:rFonts w:ascii="Times" w:hAnsi="Times" w:eastAsia="Times"/>
          <w:b w:val="0"/>
          <w:i w:val="0"/>
          <w:color w:val="000000"/>
          <w:sz w:val="22"/>
        </w:rPr>
        <w:t>It is the function of the Government.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Government, it is there to help us.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take the offensive.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must be ready to fight, because when war comes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come after giving a warning.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take any initiative to fight,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 other side takes the initiative, both the Governments face </w:t>
      </w:r>
      <w:r>
        <w:rPr>
          <w:rFonts w:ascii="Times" w:hAnsi="Times" w:eastAsia="Times"/>
          <w:b w:val="0"/>
          <w:i w:val="0"/>
          <w:color w:val="000000"/>
          <w:sz w:val="22"/>
        </w:rPr>
        <w:t>their doom.</w:t>
      </w:r>
      <w:r>
        <w:rPr>
          <w:rFonts w:ascii="Times" w:hAnsi="Times" w:eastAsia="Times"/>
          <w:b w:val="0"/>
          <w:i w:val="0"/>
          <w:color w:val="000000"/>
          <w:sz w:val="22"/>
        </w:rPr>
        <w:t>War is no joke.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how long can I go on stressing </w:t>
      </w:r>
      <w:r>
        <w:rPr>
          <w:rFonts w:ascii="Times" w:hAnsi="Times" w:eastAsia="Times"/>
          <w:b w:val="0"/>
          <w:i w:val="0"/>
          <w:color w:val="000000"/>
          <w:sz w:val="22"/>
        </w:rPr>
        <w:t>the point?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there is no settlement between the two sides, there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no alternative.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event, if all the Hindus have to die </w:t>
      </w:r>
      <w:r>
        <w:rPr>
          <w:rFonts w:ascii="Times" w:hAnsi="Times" w:eastAsia="Times"/>
          <w:b w:val="0"/>
          <w:i w:val="0"/>
          <w:color w:val="000000"/>
          <w:sz w:val="22"/>
        </w:rPr>
        <w:t>fighting, I would not be sorry.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to choose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>justice.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bother if all the Hindus and all the Muslims have </w:t>
      </w:r>
      <w:r>
        <w:rPr>
          <w:rFonts w:ascii="Times" w:hAnsi="Times" w:eastAsia="Times"/>
          <w:b w:val="0"/>
          <w:i w:val="0"/>
          <w:color w:val="000000"/>
          <w:sz w:val="22"/>
        </w:rPr>
        <w:t>to die following that path.</w:t>
      </w:r>
      <w:r>
        <w:rPr>
          <w:rFonts w:ascii="Times" w:hAnsi="Times" w:eastAsia="Times"/>
          <w:b w:val="0"/>
          <w:i w:val="0"/>
          <w:color w:val="000000"/>
          <w:sz w:val="22"/>
        </w:rPr>
        <w:t>And, then, if it is proved that all those 4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40" w:lineRule="exact" w:before="3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Pandit Thakur Dutt of Lahore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04" w:right="1402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Muslims are fifth-columnists, I have no doubt that they have to </w:t>
      </w:r>
      <w:r>
        <w:rPr>
          <w:rFonts w:ascii="Times" w:hAnsi="Times" w:eastAsia="Times"/>
          <w:b w:val="0"/>
          <w:i w:val="0"/>
          <w:color w:val="000000"/>
          <w:sz w:val="22"/>
        </w:rPr>
        <w:t>be shot down or executed.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like the Muslims, the Hindus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living in Pakistan too should be treated in the same manner; if </w:t>
      </w:r>
      <w:r>
        <w:rPr>
          <w:rFonts w:ascii="Times" w:hAnsi="Times" w:eastAsia="Times"/>
          <w:b w:val="0"/>
          <w:i w:val="0"/>
          <w:color w:val="000000"/>
          <w:sz w:val="22"/>
        </w:rPr>
        <w:t>they betray that country, we cannot be partial in their case.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all the Muslims as fifth-columnists, will not the Hindus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Sikhs in Pakistan be also considered fifth-columnists?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do.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and the Sikhs staying there can come here by all </w:t>
      </w:r>
      <w:r>
        <w:rPr>
          <w:rFonts w:ascii="Times" w:hAnsi="Times" w:eastAsia="Times"/>
          <w:b w:val="0"/>
          <w:i w:val="0"/>
          <w:color w:val="000000"/>
          <w:sz w:val="22"/>
        </w:rPr>
        <w:t>means if they do not wish to continue staying there.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case,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duty of the Indian Government to give them jobs and make </w:t>
      </w:r>
      <w:r>
        <w:rPr>
          <w:rFonts w:ascii="Times" w:hAnsi="Times" w:eastAsia="Times"/>
          <w:b w:val="0"/>
          <w:i w:val="0"/>
          <w:color w:val="000000"/>
          <w:sz w:val="22"/>
        </w:rPr>
        <w:t>their lives comfortable.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cannot continue to stay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>become petty spies and work for us and not for Pakistan.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thing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done and I would not be a party to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have any </w:t>
      </w:r>
      <w:r>
        <w:rPr>
          <w:rFonts w:ascii="Times" w:hAnsi="Times" w:eastAsia="Times"/>
          <w:b w:val="0"/>
          <w:i w:val="0"/>
          <w:color w:val="000000"/>
          <w:sz w:val="22"/>
        </w:rPr>
        <w:t>magic wand with me.</w:t>
      </w:r>
      <w:r>
        <w:rPr>
          <w:rFonts w:ascii="Times" w:hAnsi="Times" w:eastAsia="Times"/>
          <w:b w:val="0"/>
          <w:i w:val="0"/>
          <w:color w:val="000000"/>
          <w:sz w:val="22"/>
        </w:rPr>
        <w:t>Nor do I possess a sword.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only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me, and that is, to recite the name of God and work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>of God.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is accomplished by following that path.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that I am the only one in possession of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you, including that </w:t>
      </w:r>
      <w:r>
        <w:rPr>
          <w:rFonts w:ascii="Times" w:hAnsi="Times" w:eastAsia="Times"/>
          <w:b w:val="0"/>
          <w:i w:val="0"/>
          <w:color w:val="000000"/>
          <w:sz w:val="22"/>
        </w:rPr>
        <w:t>little girl standing there, possess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alone has the power to </w:t>
      </w:r>
      <w:r>
        <w:rPr>
          <w:rFonts w:ascii="Times" w:hAnsi="Times" w:eastAsia="Times"/>
          <w:b w:val="0"/>
          <w:i w:val="0"/>
          <w:color w:val="000000"/>
          <w:sz w:val="22"/>
        </w:rPr>
        <w:t>perform miracles.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think I can do without the grace of </w:t>
      </w:r>
      <w:r>
        <w:rPr>
          <w:rFonts w:ascii="Times" w:hAnsi="Times" w:eastAsia="Times"/>
          <w:b w:val="0"/>
          <w:i w:val="0"/>
          <w:color w:val="000000"/>
          <w:sz w:val="22"/>
        </w:rPr>
        <w:t>God?</w:t>
      </w:r>
      <w:r>
        <w:rPr>
          <w:rFonts w:ascii="Times" w:hAnsi="Times" w:eastAsia="Times"/>
          <w:b w:val="0"/>
          <w:i w:val="0"/>
          <w:color w:val="000000"/>
          <w:sz w:val="22"/>
        </w:rPr>
        <w:t>But this much I have realized.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 fighter for many </w:t>
      </w:r>
      <w:r>
        <w:rPr>
          <w:rFonts w:ascii="Times" w:hAnsi="Times" w:eastAsia="Times"/>
          <w:b w:val="0"/>
          <w:i w:val="0"/>
          <w:color w:val="000000"/>
          <w:sz w:val="22"/>
        </w:rPr>
        <w:t>many years, more than 60 years.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fight not with the sword, but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weapons of truth and non-violence.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weapons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>with us.</w:t>
      </w:r>
      <w:r>
        <w:rPr>
          <w:rFonts w:ascii="Times" w:hAnsi="Times" w:eastAsia="Times"/>
          <w:b w:val="0"/>
          <w:i w:val="0"/>
          <w:color w:val="000000"/>
          <w:sz w:val="22"/>
        </w:rPr>
        <w:t>But it is not within my power alone to use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do </w:t>
      </w:r>
      <w:r>
        <w:rPr>
          <w:rFonts w:ascii="Times" w:hAnsi="Times" w:eastAsia="Times"/>
          <w:b w:val="0"/>
          <w:i w:val="0"/>
          <w:color w:val="000000"/>
          <w:sz w:val="22"/>
        </w:rPr>
        <w:t>nothing without your support.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going to preserve our freedom with the strength with </w:t>
      </w:r>
      <w:r>
        <w:rPr>
          <w:rFonts w:ascii="Times" w:hAnsi="Times" w:eastAsia="Times"/>
          <w:b w:val="0"/>
          <w:i w:val="0"/>
          <w:color w:val="000000"/>
          <w:sz w:val="22"/>
        </w:rPr>
        <w:t>which we have won it.</w:t>
      </w:r>
      <w:r>
        <w:rPr>
          <w:rFonts w:ascii="Times" w:hAnsi="Times" w:eastAsia="Times"/>
          <w:b w:val="0"/>
          <w:i w:val="0"/>
          <w:color w:val="000000"/>
          <w:sz w:val="22"/>
        </w:rPr>
        <w:t>We defeated the British with that strength.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>did not defeat them with the help of arms.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 was the unarmed </w:t>
      </w:r>
      <w:r>
        <w:rPr>
          <w:rFonts w:ascii="Times" w:hAnsi="Times" w:eastAsia="Times"/>
          <w:b w:val="0"/>
          <w:i w:val="0"/>
          <w:color w:val="000000"/>
          <w:sz w:val="22"/>
        </w:rPr>
        <w:t>power with which we defeated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Whoever wants to live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Hindu, Sikh, Parsi, Christian, will have to fight and die for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the Indians would lay down their lives for the country,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could defeat us or push us back, irrespective of the army we </w:t>
      </w:r>
      <w:r>
        <w:rPr>
          <w:rFonts w:ascii="Times" w:hAnsi="Times" w:eastAsia="Times"/>
          <w:b w:val="0"/>
          <w:i w:val="0"/>
          <w:color w:val="000000"/>
          <w:sz w:val="22"/>
        </w:rPr>
        <w:t>may or may not have.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have said they would be loyal to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  <w:r>
        <w:rPr>
          <w:rFonts w:ascii="Times" w:hAnsi="Times" w:eastAsia="Times"/>
          <w:b w:val="0"/>
          <w:i w:val="0"/>
          <w:color w:val="000000"/>
          <w:sz w:val="22"/>
        </w:rPr>
        <w:t>Let us trust them with all our heart.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remember that truth </w:t>
      </w:r>
      <w:r>
        <w:rPr>
          <w:rFonts w:ascii="Times" w:hAnsi="Times" w:eastAsia="Times"/>
          <w:b w:val="0"/>
          <w:i w:val="0"/>
          <w:color w:val="000000"/>
          <w:sz w:val="22"/>
        </w:rPr>
        <w:t>alone triumphs never untruth,—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Satyameva jayate nanritam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</w:t>
      </w:r>
      <w:r>
        <w:rPr>
          <w:rFonts w:ascii="Times" w:hAnsi="Times" w:eastAsia="Times"/>
          <w:b w:val="0"/>
          <w:i w:val="0"/>
          <w:color w:val="000000"/>
          <w:sz w:val="22"/>
        </w:rPr>
        <w:t>great saying.</w:t>
      </w:r>
      <w:r>
        <w:rPr>
          <w:rFonts w:ascii="Times" w:hAnsi="Times" w:eastAsia="Times"/>
          <w:b w:val="0"/>
          <w:i w:val="0"/>
          <w:color w:val="000000"/>
          <w:sz w:val="22"/>
        </w:rPr>
        <w:t>It contains the essence of our religion.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learn it by </w:t>
      </w:r>
      <w:r>
        <w:rPr>
          <w:rFonts w:ascii="Times" w:hAnsi="Times" w:eastAsia="Times"/>
          <w:b w:val="0"/>
          <w:i w:val="0"/>
          <w:color w:val="000000"/>
          <w:sz w:val="22"/>
        </w:rPr>
        <w:t>heart and always remember it.</w:t>
      </w:r>
      <w:r>
        <w:rPr>
          <w:rFonts w:ascii="Times" w:hAnsi="Times" w:eastAsia="Times"/>
          <w:b w:val="0"/>
          <w:i w:val="0"/>
          <w:color w:val="000000"/>
          <w:sz w:val="22"/>
        </w:rPr>
        <w:t>And then I would say and say with all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Mundakopanishad</w:t>
      </w:r>
      <w:r>
        <w:rPr>
          <w:rFonts w:ascii="Times" w:hAnsi="Times" w:eastAsia="Times"/>
          <w:b w:val="0"/>
          <w:i w:val="0"/>
          <w:color w:val="000000"/>
          <w:sz w:val="18"/>
        </w:rPr>
        <w:t>, III. i. 6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force at my command that we would stand firm even if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world was against us.</w:t>
      </w:r>
      <w:r>
        <w:rPr>
          <w:rFonts w:ascii="Times" w:hAnsi="Times" w:eastAsia="Times"/>
          <w:b w:val="0"/>
          <w:i w:val="0"/>
          <w:color w:val="000000"/>
          <w:sz w:val="22"/>
        </w:rPr>
        <w:t>No one can kill us.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destroy </w:t>
      </w:r>
      <w:r>
        <w:rPr>
          <w:rFonts w:ascii="Times" w:hAnsi="Times" w:eastAsia="Times"/>
          <w:b w:val="0"/>
          <w:i w:val="0"/>
          <w:color w:val="000000"/>
          <w:sz w:val="22"/>
        </w:rPr>
        <w:t>Hinduism.</w:t>
      </w:r>
      <w:r>
        <w:rPr>
          <w:rFonts w:ascii="Times" w:hAnsi="Times" w:eastAsia="Times"/>
          <w:b w:val="0"/>
          <w:i w:val="0"/>
          <w:color w:val="000000"/>
          <w:sz w:val="22"/>
        </w:rPr>
        <w:t>If it is destroyed, it would be at our own hands.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is destroyed in India, it would be at the hands of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>living in Pakistan.</w:t>
      </w:r>
      <w:r>
        <w:rPr>
          <w:rFonts w:ascii="Times" w:hAnsi="Times" w:eastAsia="Times"/>
          <w:b w:val="0"/>
          <w:i w:val="0"/>
          <w:color w:val="000000"/>
          <w:sz w:val="22"/>
        </w:rPr>
        <w:t>It cannot be destroyed by the Hindus.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349-52</w:t>
      </w:r>
    </w:p>
    <w:p>
      <w:pPr>
        <w:autoSpaceDN w:val="0"/>
        <w:autoSpaceDE w:val="0"/>
        <w:widowControl/>
        <w:spacing w:line="292" w:lineRule="exact" w:before="5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538. LETTER TO RANGANATH PRADHAN</w:t>
      </w:r>
    </w:p>
    <w:p>
      <w:pPr>
        <w:autoSpaceDN w:val="0"/>
        <w:autoSpaceDE w:val="0"/>
        <w:widowControl/>
        <w:spacing w:line="294" w:lineRule="exact" w:before="184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September 26,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ASSISTANT DEWAN SAHEB,</w:t>
      </w:r>
    </w:p>
    <w:p>
      <w:pPr>
        <w:autoSpaceDN w:val="0"/>
        <w:autoSpaceDE w:val="0"/>
        <w:widowControl/>
        <w:spacing w:line="280" w:lineRule="exact" w:before="9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26th September arrived here yesterday from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I am not in a position to give my views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lathi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training. You may consult Sardar Patel. It is he who is in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affairs dealing with the rulers and the subjects.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original. Pyarelal Papers. Nehru Memorial Museum and Library.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reply to a letter dated September 26, 1947 from Ranganath Pradhan, </w:t>
      </w:r>
      <w:r>
        <w:rPr>
          <w:rFonts w:ascii="Times" w:hAnsi="Times" w:eastAsia="Times"/>
          <w:b w:val="0"/>
          <w:i w:val="0"/>
          <w:color w:val="000000"/>
          <w:sz w:val="18"/>
        </w:rPr>
        <w:t>Narsingpur Durbar.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96: 7 JULY, 1947 - 26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04" w:right="135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APPENDICDSES</w:t>
      </w:r>
    </w:p>
    <w:p>
      <w:pPr>
        <w:autoSpaceDN w:val="0"/>
        <w:autoSpaceDE w:val="0"/>
        <w:widowControl/>
        <w:spacing w:line="298" w:lineRule="exact" w:before="82" w:after="0"/>
        <w:ind w:left="144" w:right="14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I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LORD MOUNTBATTEN’S  NOTE  ON  INTERVIEW  WITH  GANDHIJI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1947</w:t>
      </w:r>
    </w:p>
    <w:p>
      <w:pPr>
        <w:autoSpaceDN w:val="0"/>
        <w:autoSpaceDE w:val="0"/>
        <w:widowControl/>
        <w:spacing w:line="280" w:lineRule="exact" w:before="5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and hope that I have satisfactorily cleared up the misunderstanding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referred to in his letter of the 27/28th June, 1947. I told him that my sole object up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15th August was to ensure a peaceful and efficient transfer of power to the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Dominions in accordance with the will of the people of India and their respective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future Governments. He next raised with me the fear which he had expressed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consistently in his recent post-prayer meetings that the British would leave a legacy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war, and that the partitioned armies would be left in a state in which there was every </w:t>
      </w:r>
      <w:r>
        <w:rPr>
          <w:rFonts w:ascii="Times" w:hAnsi="Times" w:eastAsia="Times"/>
          <w:b w:val="0"/>
          <w:i w:val="0"/>
          <w:color w:val="000000"/>
          <w:sz w:val="18"/>
        </w:rPr>
        <w:t>likelihood that they would be used for making war on each other.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told him that of course I shared his view that nothing should be left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undone which would ensure the removal of the threat of war between two </w:t>
      </w:r>
      <w:r>
        <w:rPr>
          <w:rFonts w:ascii="Times" w:hAnsi="Times" w:eastAsia="Times"/>
          <w:b w:val="0"/>
          <w:i w:val="0"/>
          <w:color w:val="000000"/>
          <w:sz w:val="18"/>
        </w:rPr>
        <w:t>neighbouring members of the British Commonwealth.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told him in confidence that Lord Ismay was this day seeing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Chiefs of Staff to discuss the future Commonwealth defence arrangements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 reference to India. While I could not prophesy what would be the outcome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discussions, I hoped that they would result in defence discussions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United Kingdom, Pakistan and India taking place after the 15th August and before </w:t>
      </w:r>
      <w:r>
        <w:rPr>
          <w:rFonts w:ascii="Times" w:hAnsi="Times" w:eastAsia="Times"/>
          <w:b w:val="0"/>
          <w:i w:val="0"/>
          <w:color w:val="000000"/>
          <w:sz w:val="18"/>
        </w:rPr>
        <w:t>31st March.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pointed out that the institution of the Joint Defence Council,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last until at least that date, would remove all risk of war before that date,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gave us eight months in which to arrange some form of agreement which </w:t>
      </w:r>
      <w:r>
        <w:rPr>
          <w:rFonts w:ascii="Times" w:hAnsi="Times" w:eastAsia="Times"/>
          <w:b w:val="0"/>
          <w:i w:val="0"/>
          <w:color w:val="000000"/>
          <w:sz w:val="18"/>
        </w:rPr>
        <w:t>would reduce the chances of the two countries fighting each other.</w:t>
      </w:r>
    </w:p>
    <w:p>
      <w:pPr>
        <w:autoSpaceDN w:val="0"/>
        <w:tabs>
          <w:tab w:pos="550" w:val="left"/>
          <w:tab w:pos="910" w:val="left"/>
          <w:tab w:pos="1310" w:val="left"/>
          <w:tab w:pos="1730" w:val="left"/>
          <w:tab w:pos="2070" w:val="left"/>
          <w:tab w:pos="2610" w:val="left"/>
          <w:tab w:pos="3370" w:val="left"/>
          <w:tab w:pos="4330" w:val="left"/>
          <w:tab w:pos="5190" w:val="left"/>
          <w:tab w:pos="5530" w:val="left"/>
          <w:tab w:pos="59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pointed out that the greatest guarantee for the future peace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Sub-Continent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Commonwealth. He reproved me for using the word ‘nations’ and invited me to use </w:t>
      </w:r>
      <w:r>
        <w:rPr>
          <w:rFonts w:ascii="Times" w:hAnsi="Times" w:eastAsia="Times"/>
          <w:b w:val="0"/>
          <w:i w:val="0"/>
          <w:color w:val="000000"/>
          <w:sz w:val="18"/>
        </w:rPr>
        <w:t>States or Countries instead.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further pointed out that so long as Pakistan and India remained within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Commonwealth, there was no reason why a Commonwealth Conference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called to Delhi since this was the most central capital in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>Commonwealth, and at such a meeting arrangements could be discussed which would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9-7-1947.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4" w:right="138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ensure other members of the Commonwealth devising means to prevent Pakistan and </w:t>
      </w:r>
      <w:r>
        <w:rPr>
          <w:rFonts w:ascii="Times" w:hAnsi="Times" w:eastAsia="Times"/>
          <w:b w:val="0"/>
          <w:i w:val="0"/>
          <w:color w:val="000000"/>
          <w:sz w:val="18"/>
        </w:rPr>
        <w:t>India from making war on each other.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next discussed  the question of the Indian States. He asked me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 in my power to ensure that the British did not leave a legacy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Balkanization and disruption on the 15th August by encouraging the States to declare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independence, or by leaving the arrangements between the States and the </w:t>
      </w:r>
      <w:r>
        <w:rPr>
          <w:rFonts w:ascii="Times" w:hAnsi="Times" w:eastAsia="Times"/>
          <w:b w:val="0"/>
          <w:i w:val="0"/>
          <w:color w:val="000000"/>
          <w:sz w:val="18"/>
        </w:rPr>
        <w:t>Dominions of India and Pakistan in a state of chaos.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further went on and said that H. E. H.’s decision about Berar returning </w:t>
      </w:r>
      <w:r>
        <w:rPr>
          <w:rFonts w:ascii="Times" w:hAnsi="Times" w:eastAsia="Times"/>
          <w:b w:val="0"/>
          <w:i w:val="0"/>
          <w:color w:val="000000"/>
          <w:sz w:val="18"/>
        </w:rPr>
        <w:t>to the Nizam was a crime.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told him that I had already invited H. E. H.’s representatives to meet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11th to discuss the questions of Berar and Secunderabad. I told him that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25th July all States including Hyderabad would send representatives to discuss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stand-still agreement, and I hoped also the terms under which they would join one or </w:t>
      </w:r>
      <w:r>
        <w:rPr>
          <w:rFonts w:ascii="Times" w:hAnsi="Times" w:eastAsia="Times"/>
          <w:b w:val="0"/>
          <w:i w:val="0"/>
          <w:color w:val="000000"/>
          <w:sz w:val="18"/>
        </w:rPr>
        <w:t>the other dominion.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I told him that since Pandit Nehru had authorized me to negotiate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instance alone with the States’ representatives on the basis of their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granted full membership of the dominion on adhering only to the three Central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 mentioned in the Cabinet Mission Plan, I felt very hopeful of being able to </w:t>
      </w:r>
      <w:r>
        <w:rPr>
          <w:rFonts w:ascii="Times" w:hAnsi="Times" w:eastAsia="Times"/>
          <w:b w:val="0"/>
          <w:i w:val="0"/>
          <w:color w:val="000000"/>
          <w:sz w:val="18"/>
        </w:rPr>
        <w:t>bring in almost every State including even Travancore.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11. I made it a condition however that no leaders must make any more </w:t>
      </w:r>
      <w:r>
        <w:rPr>
          <w:rFonts w:ascii="Times" w:hAnsi="Times" w:eastAsia="Times"/>
          <w:b w:val="0"/>
          <w:i w:val="0"/>
          <w:color w:val="000000"/>
          <w:sz w:val="18"/>
        </w:rPr>
        <w:t>threatening or provocative speeches.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12. I told Mr. Gandhi “You always talk about wooing people, and yet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of the States you threaten. Would you woo a girl you wanted to marry with a stick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expect her to accept?” He laughed and admitted the truth of this statement, and </w:t>
      </w:r>
      <w:r>
        <w:rPr>
          <w:rFonts w:ascii="Times" w:hAnsi="Times" w:eastAsia="Times"/>
          <w:b w:val="0"/>
          <w:i w:val="0"/>
          <w:color w:val="000000"/>
          <w:sz w:val="18"/>
        </w:rPr>
        <w:t>said he would make no statements that would embarrass my negotiations.</w:t>
      </w:r>
    </w:p>
    <w:p>
      <w:pPr>
        <w:autoSpaceDN w:val="0"/>
        <w:tabs>
          <w:tab w:pos="37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C. W. 11032. Lord Mountbatten Papers. Courtesy: Broadlands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Trust</w:t>
      </w:r>
    </w:p>
    <w:p>
      <w:pPr>
        <w:autoSpaceDN w:val="0"/>
        <w:autoSpaceDE w:val="0"/>
        <w:widowControl/>
        <w:spacing w:line="320" w:lineRule="exact" w:before="366" w:after="0"/>
        <w:ind w:left="288" w:right="28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II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LORD MOUNTBATTEN’S NOTE ON INTERVIEW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GANDHIJI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9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July 29, 1947</w:t>
      </w:r>
    </w:p>
    <w:p>
      <w:pPr>
        <w:autoSpaceDN w:val="0"/>
        <w:autoSpaceDE w:val="0"/>
        <w:widowControl/>
        <w:spacing w:line="28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explained that I had called this meeting to consider Pandit Nehru’s projected </w:t>
      </w:r>
      <w:r>
        <w:rPr>
          <w:rFonts w:ascii="Times" w:hAnsi="Times" w:eastAsia="Times"/>
          <w:b w:val="0"/>
          <w:i w:val="0"/>
          <w:color w:val="000000"/>
          <w:sz w:val="18"/>
        </w:rPr>
        <w:t>visit to Kashmir. I recalled the history of this affair from the time I arrived, and said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29-7-1947. Jawaharlal Nehru and </w:t>
      </w:r>
      <w:r>
        <w:rPr>
          <w:rFonts w:ascii="Times" w:hAnsi="Times" w:eastAsia="Times"/>
          <w:b w:val="0"/>
          <w:i w:val="0"/>
          <w:color w:val="000000"/>
          <w:sz w:val="18"/>
        </w:rPr>
        <w:t>Vallabhbhai Patel also were present.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2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10" w:right="7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Pandit Nehru had from the very beginning repeatedly expressed to me his strong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 to visit Kashmir which I understood was based on the incidents that occurred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during the visit of the Cabinet Mission last year. I expressed sincere sympathy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Pandit Nehru’s mental distress at having been unable to keep his promise to </w:t>
      </w:r>
      <w:r>
        <w:rPr>
          <w:rFonts w:ascii="Times" w:hAnsi="Times" w:eastAsia="Times"/>
          <w:b w:val="0"/>
          <w:i w:val="0"/>
          <w:color w:val="000000"/>
          <w:sz w:val="18"/>
        </w:rPr>
        <w:t>visit his friends in Kashmir and endeavour to effect the release of Sheikh Abdulla.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reminded the meeting that it had been agreed that Mr. Gandhi should visit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Kashmir in place of Pandit Nehru if this was generally thought to be a better 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and I took the full blame for having delayed this visit by offering to go myself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Kashmir. I repeated my regret at having been unable to discuss the release of Sheikh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Abdulla with the Maharaja on the last day of my visit owing to His Highness’s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indisposition. I admitted having asked Mr. Gandhi to wait until the arrival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Prime Minister of Kashmir, Pandit Kak. But I said I was at a loss to understand how,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consequent on Pandit Kak’s visit to both Mr. Gandhi and Pandit Nehru to ask neither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them to go, the result should have been that Pandit Nehru wished to go instead of </w:t>
      </w:r>
      <w:r>
        <w:rPr>
          <w:rFonts w:ascii="Times" w:hAnsi="Times" w:eastAsia="Times"/>
          <w:b w:val="0"/>
          <w:i w:val="0"/>
          <w:color w:val="000000"/>
          <w:sz w:val="18"/>
        </w:rPr>
        <w:t>Mr. Gandhi.</w:t>
      </w:r>
    </w:p>
    <w:p>
      <w:pPr>
        <w:autoSpaceDN w:val="0"/>
        <w:autoSpaceDE w:val="0"/>
        <w:widowControl/>
        <w:spacing w:line="28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Pandit Nehru’s personal emotions might be, I felt I should be failing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my duty if I did not point our that this was hardly the time for the Vice-President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Interim Government and the Prime Minister of the Dominion Government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 take over power in 17 days, to leave the capital on what really amounted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almost private business; at all events on a visit which it would be extremely difficult </w:t>
      </w:r>
      <w:r>
        <w:rPr>
          <w:rFonts w:ascii="Times" w:hAnsi="Times" w:eastAsia="Times"/>
          <w:b w:val="0"/>
          <w:i w:val="0"/>
          <w:color w:val="000000"/>
          <w:sz w:val="18"/>
        </w:rPr>
        <w:t>to explain away to world opinion.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also pointed out that a visit by any Congress leaders could not fail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badly received in the world Press just at the time it was known that Kashmir had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choice  of Pakistan or India before its Ruler; but that this effect would be somewhat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mitigated if Mr. Gandhi went on account of the religious aura that surrounded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him, whereas if Pandit Nehru went it would be regarded as a piece of straightforward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 lobbying.</w:t>
      </w:r>
    </w:p>
    <w:p>
      <w:pPr>
        <w:autoSpaceDN w:val="0"/>
        <w:autoSpaceDE w:val="0"/>
        <w:widowControl/>
        <w:spacing w:line="28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agreed with what I had said, and stated that although at Mr. Kak’s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 he had agreed not to go, if I seriously regarded Pandit  Nehru’s proposed visit </w:t>
      </w:r>
      <w:r>
        <w:rPr>
          <w:rFonts w:ascii="Times" w:hAnsi="Times" w:eastAsia="Times"/>
          <w:b w:val="0"/>
          <w:i w:val="0"/>
          <w:color w:val="000000"/>
          <w:sz w:val="18"/>
        </w:rPr>
        <w:t>as objectionable, he would himself be prepared once more to  take his place.</w:t>
      </w:r>
    </w:p>
    <w:p>
      <w:pPr>
        <w:autoSpaceDN w:val="0"/>
        <w:autoSpaceDE w:val="0"/>
        <w:widowControl/>
        <w:spacing w:line="28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Sardar Patel gave it as his view that neither of them should go, but that in 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Pandit Nehru’s great mental distress if his mission in Kashmir were to remain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unfulfilled, he agreed that one of them must go. He very bluntly remarked : “It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choice between two evils and I consider that Gandhiji’s visit would be the lesser </w:t>
      </w:r>
      <w:r>
        <w:rPr>
          <w:rFonts w:ascii="Times" w:hAnsi="Times" w:eastAsia="Times"/>
          <w:b w:val="0"/>
          <w:i w:val="0"/>
          <w:color w:val="000000"/>
          <w:sz w:val="18"/>
        </w:rPr>
        <w:t>evil.”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Pandit Nehru held forth at some length about his mental distress and defended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visit on the grounds that (A) nothing would be more natural than that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send a high-level emissary to lay before the Government of Kashmir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advantages of joining the Dominion of India, and (B) that it was well known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over-worked, that he would like to go away for three or four days’ rest somewhere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any case, and that Kashmir would be a delightful place in which to have a brief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holiday. The fact that he might be engaged on local work would be a sufficient change </w:t>
      </w:r>
      <w:r>
        <w:rPr>
          <w:rFonts w:ascii="Times" w:hAnsi="Times" w:eastAsia="Times"/>
          <w:b w:val="0"/>
          <w:i w:val="0"/>
          <w:color w:val="000000"/>
          <w:sz w:val="18"/>
        </w:rPr>
        <w:t>of occupation to give him the necessary rest.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rest of us each argued in turn with Pandit Nehru and finally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specifically renewed his offer to go provided Pandit Nehru would accept that offer, </w:t>
      </w:r>
      <w:r>
        <w:rPr>
          <w:rFonts w:ascii="Times" w:hAnsi="Times" w:eastAsia="Times"/>
          <w:b w:val="0"/>
          <w:i w:val="0"/>
          <w:color w:val="000000"/>
          <w:sz w:val="18"/>
        </w:rPr>
        <w:t>which he urged him to do since Sardar Patel and I, who were the two “outside”</w:t>
      </w:r>
      <w:r>
        <w:rPr>
          <w:rFonts w:ascii="Times" w:hAnsi="Times" w:eastAsia="Times"/>
          <w:b w:val="0"/>
          <w:i w:val="0"/>
          <w:color w:val="000000"/>
          <w:sz w:val="18"/>
        </w:rPr>
        <w:t>members of the party, were so strongly in favour of Gandhi’s going.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 it was agreed that Mr. Gandhi should leave on the following night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train </w:t>
      </w:r>
      <w:r>
        <w:rPr>
          <w:rFonts w:ascii="Times" w:hAnsi="Times" w:eastAsia="Times"/>
          <w:b w:val="0"/>
          <w:i/>
          <w:color w:val="000000"/>
          <w:sz w:val="18"/>
        </w:rPr>
        <w:t>via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Rawalpindi and that I would send telegrams to the Resident in Kashmir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Governor of the Punjab.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: C. W. 11033. Lord Mountbatten Papers.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Broadlands Archives Trust.</w:t>
      </w:r>
    </w:p>
    <w:p>
      <w:pPr>
        <w:autoSpaceDN w:val="0"/>
        <w:autoSpaceDE w:val="0"/>
        <w:widowControl/>
        <w:spacing w:line="320" w:lineRule="exact" w:before="366" w:after="0"/>
        <w:ind w:left="1152" w:right="115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III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INTERVIEW  WITH  LORD 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MOUNTBATTEN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0" w:lineRule="exact" w:before="9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 14 and 16, 1947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spoke to him about the increasing tendency of responsible leaders and </w:t>
      </w:r>
      <w:r>
        <w:rPr>
          <w:rFonts w:ascii="Times" w:hAnsi="Times" w:eastAsia="Times"/>
          <w:b w:val="0"/>
          <w:i w:val="0"/>
          <w:color w:val="000000"/>
          <w:sz w:val="18"/>
        </w:rPr>
        <w:t>Ministers to become communal in outlook.  He agreed that his was so.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told him that I thought that only the Prime Minister himself was completely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 from the taint of communalism.  Maulana Azad, for a Muslim, was of course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remarkably free of bias; though it must be remembered that he was in a peculiar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situation.  I did not know whether Kidwai could be regarded as quite free, though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shown no signs of communalism.  Matthai and Rajkumari still seemed fairly free;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Bhabha was a disappointment since he had been selected specially as Chairman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Delhi Emergency Committee not only for his business efficiency and strong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personality, but because as a Parsee he should be non-communal.  I was informed, </w:t>
      </w:r>
      <w:r>
        <w:rPr>
          <w:rFonts w:ascii="Times" w:hAnsi="Times" w:eastAsia="Times"/>
          <w:b w:val="0"/>
          <w:i w:val="0"/>
          <w:color w:val="000000"/>
          <w:sz w:val="18"/>
        </w:rPr>
        <w:t>however, that in the last two days he appeared to have gone completely communal.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note signed “M. of B.” bears a marginal noting against the last </w:t>
      </w:r>
      <w:r>
        <w:rPr>
          <w:rFonts w:ascii="Times" w:hAnsi="Times" w:eastAsia="Times"/>
          <w:b w:val="0"/>
          <w:i w:val="0"/>
          <w:color w:val="000000"/>
          <w:sz w:val="18"/>
        </w:rPr>
        <w:t>paragraph which reads : “Necessary action already taken”.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recorded by Lord Mountbatten;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</w:t>
      </w:r>
      <w:r>
        <w:rPr>
          <w:rFonts w:ascii="Times" w:hAnsi="Times" w:eastAsia="Times"/>
          <w:b w:val="0"/>
          <w:i w:val="0"/>
          <w:color w:val="000000"/>
          <w:sz w:val="18"/>
        </w:rPr>
        <w:t>13-9-1947.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24" w:right="140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told Mr. Gandhi that it was not a bit of good preaching to the people unless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converted the leaders; and I urged him to devote his full energy towards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keeping the leaders, and particularly the Deputy Prime Minister, as straight as </w:t>
      </w:r>
      <w:r>
        <w:rPr>
          <w:rFonts w:ascii="Times" w:hAnsi="Times" w:eastAsia="Times"/>
          <w:b w:val="0"/>
          <w:i w:val="0"/>
          <w:color w:val="000000"/>
          <w:sz w:val="18"/>
        </w:rPr>
        <w:t>possible.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he entirely agreed with every word I had spoken;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knew it, and that he was interested to see that I had summed up the position so </w:t>
      </w:r>
      <w:r>
        <w:rPr>
          <w:rFonts w:ascii="Times" w:hAnsi="Times" w:eastAsia="Times"/>
          <w:b w:val="0"/>
          <w:i w:val="0"/>
          <w:color w:val="000000"/>
          <w:sz w:val="18"/>
        </w:rPr>
        <w:t>correctly.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promised to do his very best, and offered never to mention my name in this </w:t>
      </w:r>
      <w:r>
        <w:rPr>
          <w:rFonts w:ascii="Times" w:hAnsi="Times" w:eastAsia="Times"/>
          <w:b w:val="0"/>
          <w:i w:val="0"/>
          <w:color w:val="000000"/>
          <w:sz w:val="18"/>
        </w:rPr>
        <w:t>matter or that we had these conversations.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complained bitterly about the wording of Mr. Jinnah’s appeal for money,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it was apparently intended only to help Muslims wherever they might be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the people of Pakistan.  He asked me if I could take this up with Mr. Jinnah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personally, and I told him I did not feel I should be right in doing this, but I would ask </w:t>
      </w:r>
      <w:r>
        <w:rPr>
          <w:rFonts w:ascii="Times" w:hAnsi="Times" w:eastAsia="Times"/>
          <w:b w:val="0"/>
          <w:i w:val="0"/>
          <w:color w:val="000000"/>
          <w:sz w:val="18"/>
        </w:rPr>
        <w:t>Lord Ismay to take it up the next time he visited Karachi.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: C. W. 11034.  Lord Mountbatten Papers. 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Broadlands Archives Trust, Broadlands</w:t>
      </w:r>
    </w:p>
    <w:p>
      <w:pPr>
        <w:autoSpaceDN w:val="0"/>
        <w:autoSpaceDE w:val="0"/>
        <w:widowControl/>
        <w:spacing w:line="266" w:lineRule="exact" w:before="3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66" w:lineRule="exact" w:before="2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INTERVIEW  WITH  LORD 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MOUNTBATTEN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2" w:lineRule="exact" w:before="8" w:after="0"/>
        <w:ind w:left="495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September 25, 1947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broke in with a wise observation.  He pointed out that the mere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refutation of Pandit Kunzru’s remarks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particularly by Nehru (who was now suspect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not being sufficiently communal on the Hindu/Sikh side) or by himself (whose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remarks were becoming more and more obnoxious to the people of India),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the main purpose we had in mind of checking the spread of this anti-British </w:t>
      </w:r>
      <w:r>
        <w:rPr>
          <w:rFonts w:ascii="Times" w:hAnsi="Times" w:eastAsia="Times"/>
          <w:b w:val="0"/>
          <w:i w:val="0"/>
          <w:color w:val="000000"/>
          <w:sz w:val="18"/>
        </w:rPr>
        <w:t>feeling among Indians.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therefore considered it of overriding importance that Pandit Kunzru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immediately recalled to Delhi; should be confronted with his statement;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to substantiate it; and, on failing to do so, should be called upon to make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unqualified apology and unhesitating withdrawal.  This would have a really profound </w:t>
      </w:r>
      <w:r>
        <w:rPr>
          <w:rFonts w:ascii="Times" w:hAnsi="Times" w:eastAsia="Times"/>
          <w:b w:val="0"/>
          <w:i w:val="0"/>
          <w:color w:val="000000"/>
          <w:sz w:val="18"/>
        </w:rPr>
        <w:t>effect as in the Gokhale case of 1896.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recorded by Lord Mountbatten;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with J. B. Kripalani”, </w:t>
      </w:r>
      <w:r>
        <w:rPr>
          <w:rFonts w:ascii="Times" w:hAnsi="Times" w:eastAsia="Times"/>
          <w:b w:val="0"/>
          <w:i w:val="0"/>
          <w:color w:val="000000"/>
          <w:sz w:val="18"/>
        </w:rPr>
        <w:t>25-9-1947.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Criticizing British officers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suggested that Gen. Thimayya should either see Pandit Kunzru,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of their friendship and the unique position he was in to convince him of the </w:t>
      </w:r>
      <w:r>
        <w:rPr>
          <w:rFonts w:ascii="Times" w:hAnsi="Times" w:eastAsia="Times"/>
          <w:b w:val="0"/>
          <w:i w:val="0"/>
          <w:color w:val="000000"/>
          <w:sz w:val="18"/>
        </w:rPr>
        <w:t>truth; or at the very least should leave a full personal letter behind for him to read.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 Nehru here pointed out a complication, in that Pandit Kunzru was really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attacking the whole of the present Government and not merely the British; and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difficult to separate the two.  I, however, urged that the British case was the </w:t>
      </w:r>
      <w:r>
        <w:rPr>
          <w:rFonts w:ascii="Times" w:hAnsi="Times" w:eastAsia="Times"/>
          <w:b w:val="0"/>
          <w:i w:val="0"/>
          <w:color w:val="000000"/>
          <w:sz w:val="18"/>
        </w:rPr>
        <w:t>more pressing and that it should be grappled with strength at this moment.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went on to say that he was perfectly prepared to support this line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proper moment by elaborating it in his post-prayer meeting discussions.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offered to see Mr. Birla (his present host), who owned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talk to his son, Devdas Gandhi, the editor, to try and ensure that in the mean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right line was taken up in this newspaper.  I urged that he should also invite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 to use his influence with the editor of the </w:t>
      </w:r>
      <w:r>
        <w:rPr>
          <w:rFonts w:ascii="Times" w:hAnsi="Times" w:eastAsia="Times"/>
          <w:b w:val="0"/>
          <w:i/>
          <w:color w:val="000000"/>
          <w:sz w:val="18"/>
        </w:rPr>
        <w:t>Indian News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he thought Sahni had left, but no doubt his son would be able to make </w:t>
      </w:r>
      <w:r>
        <w:rPr>
          <w:rFonts w:ascii="Times" w:hAnsi="Times" w:eastAsia="Times"/>
          <w:b w:val="0"/>
          <w:i w:val="0"/>
          <w:color w:val="000000"/>
          <w:sz w:val="18"/>
        </w:rPr>
        <w:t>contact with the new editor.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rest of the party then left, and I remained alone with Mr. Gandhi.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told me that the time had come when I must consider what action </w:t>
      </w:r>
    </w:p>
    <w:p>
      <w:pPr>
        <w:autoSpaceDN w:val="0"/>
        <w:autoSpaceDE w:val="0"/>
        <w:widowControl/>
        <w:spacing w:line="28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should take to help in the present position if I did not wish to bury my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reputation and even the reputation of the British here in India where at present it </w:t>
      </w:r>
      <w:r>
        <w:rPr>
          <w:rFonts w:ascii="Times" w:hAnsi="Times" w:eastAsia="Times"/>
          <w:b w:val="0"/>
          <w:i w:val="0"/>
          <w:color w:val="000000"/>
          <w:sz w:val="18"/>
        </w:rPr>
        <w:t>stood so high.</w:t>
      </w:r>
    </w:p>
    <w:p>
      <w:pPr>
        <w:autoSpaceDN w:val="0"/>
        <w:autoSpaceDE w:val="0"/>
        <w:widowControl/>
        <w:spacing w:line="28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as I could make out his idea was that I should telegraph to Mr. Attlee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personal capacity as an Englishman and say that the British Commonwealth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hesitate to expel any member of that Commonwealth which could be </w:t>
      </w:r>
      <w:r>
        <w:rPr>
          <w:rFonts w:ascii="Times" w:hAnsi="Times" w:eastAsia="Times"/>
          <w:b w:val="0"/>
          <w:i w:val="0"/>
          <w:color w:val="000000"/>
          <w:sz w:val="18"/>
        </w:rPr>
        <w:t>proved guilty of sharp practice and which intended to make war on another member.</w:t>
      </w:r>
    </w:p>
    <w:p>
      <w:pPr>
        <w:autoSpaceDN w:val="0"/>
        <w:autoSpaceDE w:val="0"/>
        <w:widowControl/>
        <w:spacing w:line="28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not saying this against Pakistan, for the rest of the Commonwealth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come to the conclusion that it was India, though he himself felt certain that </w:t>
      </w:r>
      <w:r>
        <w:rPr>
          <w:rFonts w:ascii="Times" w:hAnsi="Times" w:eastAsia="Times"/>
          <w:b w:val="0"/>
          <w:i w:val="0"/>
          <w:color w:val="000000"/>
          <w:sz w:val="18"/>
        </w:rPr>
        <w:t>they would not.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see how the rest of the Commonwealth could support two members </w:t>
      </w:r>
      <w:r>
        <w:rPr>
          <w:rFonts w:ascii="Times" w:hAnsi="Times" w:eastAsia="Times"/>
          <w:b w:val="0"/>
          <w:i w:val="0"/>
          <w:color w:val="000000"/>
          <w:sz w:val="18"/>
        </w:rPr>
        <w:t>in their midst which were drifting towards a stage that sooner or later might mean war.</w:t>
      </w:r>
    </w:p>
    <w:p>
      <w:pPr>
        <w:autoSpaceDN w:val="0"/>
        <w:autoSpaceDE w:val="0"/>
        <w:widowControl/>
        <w:spacing w:line="28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instance, he considered that it was most unfortunate that Sir Francis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Mudie, Sir George Cunningham and Sir Frederick Bourne should be Governors of </w:t>
      </w:r>
      <w:r>
        <w:rPr>
          <w:rFonts w:ascii="Times" w:hAnsi="Times" w:eastAsia="Times"/>
          <w:b w:val="0"/>
          <w:i w:val="0"/>
          <w:color w:val="000000"/>
          <w:sz w:val="18"/>
        </w:rPr>
        <w:t>Pakistan provinces at this time.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asked him whether he believed Nishtar, Ghazanfar Ali and Chundrigar would </w:t>
      </w:r>
      <w:r>
        <w:rPr>
          <w:rFonts w:ascii="Times" w:hAnsi="Times" w:eastAsia="Times"/>
          <w:b w:val="0"/>
          <w:i w:val="0"/>
          <w:color w:val="000000"/>
          <w:sz w:val="18"/>
        </w:rPr>
        <w:t>prove a greater deterrent to war if they had been Governors.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my surprise Mr. Gandhi replied that he would prefer to see them as </w:t>
      </w:r>
      <w:r>
        <w:rPr>
          <w:rFonts w:ascii="Times" w:hAnsi="Times" w:eastAsia="Times"/>
          <w:b w:val="0"/>
          <w:i w:val="0"/>
          <w:color w:val="000000"/>
          <w:sz w:val="18"/>
        </w:rPr>
        <w:t>Governors now, for then the full duplicity and hostile intent of Pakistan would stand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96 : 7 JULY, 1947- 26 SEPTEMBER,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24" w:right="139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revealed in all its nakedness, whereas now they were covering up their intentions </w:t>
      </w:r>
      <w:r>
        <w:rPr>
          <w:rFonts w:ascii="Times" w:hAnsi="Times" w:eastAsia="Times"/>
          <w:b w:val="0"/>
          <w:i w:val="0"/>
          <w:color w:val="000000"/>
          <w:sz w:val="18"/>
        </w:rPr>
        <w:t>behind a facade of honourable British Governors.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said I assumed that Mr. Gandhi quite understood that in the event of a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Dominions, British officers would be withdrawn from both Dominions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immediately, since they could hardly be expected to fight each other.  I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pointed out that this sanction acted 90 per cent against Pakistan, for it was they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short of senior officers and administrators and it was they who would be crippled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removal of the British; whereas in India, though in my opinion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>lose great efficiency, they would not be crippled in the same way.  Mr. Gandhi agreed.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told Mr. Gandhi I could not possibly communicate with Mr. Attlee behind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 Nehru’s back and I would require to show him what I proposed to send and </w:t>
      </w:r>
      <w:r>
        <w:rPr>
          <w:rFonts w:ascii="Times" w:hAnsi="Times" w:eastAsia="Times"/>
          <w:b w:val="0"/>
          <w:i w:val="0"/>
          <w:color w:val="000000"/>
          <w:sz w:val="18"/>
        </w:rPr>
        <w:t>would need his full approval.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“Ah!”, said Mr. Gandhi, “I am afraid you may have difficulty there; for though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 you must do that, he has already refused to accept my suggestion of including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proposal in his reply to the Prime Minister on the question of the Pakistan </w:t>
      </w:r>
      <w:r>
        <w:rPr>
          <w:rFonts w:ascii="Times" w:hAnsi="Times" w:eastAsia="Times"/>
          <w:b w:val="0"/>
          <w:i w:val="0"/>
          <w:color w:val="000000"/>
          <w:sz w:val="18"/>
        </w:rPr>
        <w:t>telegrams to the Commonwealth.”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now felt we were in such deep water, and the point was so very unclear, and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time was now past 2 p. m., that it was better to let him go and ask him to put up </w:t>
      </w:r>
      <w:r>
        <w:rPr>
          <w:rFonts w:ascii="Times" w:hAnsi="Times" w:eastAsia="Times"/>
          <w:b w:val="0"/>
          <w:i w:val="0"/>
          <w:color w:val="000000"/>
          <w:sz w:val="18"/>
        </w:rPr>
        <w:t>his proposals in writing to me, which he promised to do.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India Office Library and Records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24" w:right="1404" w:bottom="35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