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J. C. KUMARAPPA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hurriedly gone through your draft. It reads all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circulate it. But I shall study it carefully before you meet.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about the post is vexing. But what is one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village P[ost] O[ffice]?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vexing thing is your indifferent condition.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feel first class? Could it have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taxed yourself too much over Jamnalal?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rapturesover the kindness shown to him by you all— meaning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thought has just occurred to me and I have passed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you. Anyway it is time you got well.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glorious day here. We had prayers at which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>songs were sung, the morning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Jivana jakhan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” by Sushila and the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Anand</w:t>
      </w:r>
      <w:r>
        <w:rPr>
          <w:rFonts w:ascii="Times" w:hAnsi="Times" w:eastAsia="Times"/>
          <w:b w:val="0"/>
          <w:i/>
          <w:color w:val="000000"/>
          <w:sz w:val="22"/>
        </w:rPr>
        <w:t>lok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in the evening by Prabhakar who is proving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singer. We had a pice collection from every adult and more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pay more. The Ashramites not having any money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spun for one hour and got one pice for their labour at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Maganlal gave Rs. 2,500, Janakibehn Rs. 110, Sushila Rs. 500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instalments, i.e., Rs. 50 out of her salary. Therefore,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goodly sum in Sevagram. Ashadevi went out for collection 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>in Wardha. I have not yet had the report. But it was good there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condition is bad. You must have seen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see what happens. It is a big load on the mind.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leaves today for Bombay. She has come to solve her little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in the Devanagari script.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55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21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give you more time today. What about khadi sales there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4056. Courtesy: Amrit Kaur. Also G.N. 7365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leave one of your pens here. I do not find it here.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with you, it is all right. I do not want a new pen.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postcard from Nagpur today addressed to you.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letter : ‘‘The prisoner is not legally allowed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And he does not wish to meet anyone in particular.’’ So even </w:t>
      </w:r>
      <w:r>
        <w:rPr>
          <w:rFonts w:ascii="Times" w:hAnsi="Times" w:eastAsia="Times"/>
          <w:b w:val="0"/>
          <w:i w:val="0"/>
          <w:color w:val="000000"/>
          <w:sz w:val="22"/>
        </w:rPr>
        <w:t>if the telephone had been answered, you would have got the same reply.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did not have much trouble and could catch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If you remember, write to me how many minutes before time </w:t>
      </w:r>
      <w:r>
        <w:rPr>
          <w:rFonts w:ascii="Times" w:hAnsi="Times" w:eastAsia="Times"/>
          <w:b w:val="0"/>
          <w:i w:val="0"/>
          <w:color w:val="000000"/>
          <w:sz w:val="22"/>
        </w:rPr>
        <w:t>you reached.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fix appointments anywhere. I do not wish to place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you. It would hurt me taking even a moment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we are all sailing in the same boat as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only one of degree. You should fix your mealtime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quantity of food. If this is done for a period,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 Do not worry about the result, once you have made the efforts.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4400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note.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my letter crossed yours. You have used the same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term. You must get rid of your illnesses now. If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relieve you and think that you might flourish under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I shall gladly nurse you to health. If I am solely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responsible, I shall not be nervous.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 4057. Courtesy: Amrit Kaur. Also G.N. 7366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TARACHAND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TARACHAND,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cheque which I am passing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Memorial Fund. If you do not like the disposal I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alter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not moved in the Hindi matter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riots in Dacca and elsewhere. The matter has to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values have changed. As I read the signs of the times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admit of piecemeal treatment. I drafted my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Sunderlalji did not like it much. Meanwhile the disturbances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>me deeply and I stayed immediate action, my views remaining the same.</w:t>
      </w:r>
    </w:p>
    <w:p>
      <w:pPr>
        <w:autoSpaceDN w:val="0"/>
        <w:autoSpaceDE w:val="0"/>
        <w:widowControl/>
        <w:spacing w:line="220" w:lineRule="exact" w:before="6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Courtesy; Pyarelal</w:t>
      </w:r>
    </w:p>
    <w:p>
      <w:pPr>
        <w:autoSpaceDN w:val="0"/>
        <w:tabs>
          <w:tab w:pos="655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INDRAVADAN N. DIVYENDRA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INDRAVADAN,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for the envelope sent by you would take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moreover, you have no reason to complain since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pice worth more than what you spent. If we exclusively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the buffalo will not perish, but if we exclusively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both the cow and the buffalo will perish. If we try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both, then also both would perish. All the world over people use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milk. From the medical point of view, too, cow’s milk is more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beneficial.</w:t>
      </w:r>
    </w:p>
    <w:p>
      <w:pPr>
        <w:autoSpaceDN w:val="0"/>
        <w:autoSpaceDE w:val="0"/>
        <w:widowControl/>
        <w:spacing w:line="220" w:lineRule="exact" w:before="66" w:after="28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NDRAVADAN </w:t>
      </w:r>
      <w:r>
        <w:rPr>
          <w:rFonts w:ascii="Times" w:hAnsi="Times" w:eastAsia="Times"/>
          <w:b w:val="0"/>
          <w:i w:val="0"/>
          <w:color w:val="000000"/>
          <w:sz w:val="20"/>
        </w:rPr>
        <w:t>N.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IVYENDRA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26" w:right="1224" w:bottom="498" w:left="1440" w:header="720" w:footer="720" w:gutter="0"/>
          <w:cols w:num="2" w:equalWidth="0">
            <w:col w:w="4017" w:space="0"/>
            <w:col w:w="26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224" w:bottom="498" w:left="1440" w:header="720" w:footer="720" w:gutter="0"/>
          <w:cols w:num="2" w:equalWidth="0">
            <w:col w:w="4017" w:space="0"/>
            <w:col w:w="26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received mine. You reached well </w:t>
      </w:r>
      <w:r>
        <w:rPr>
          <w:rFonts w:ascii="Times" w:hAnsi="Times" w:eastAsia="Times"/>
          <w:b w:val="0"/>
          <w:i w:val="0"/>
          <w:color w:val="000000"/>
          <w:sz w:val="22"/>
        </w:rPr>
        <w:t>in time. Kunvarji is fine.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conversation with Natwar is enlightening.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house. I shall of course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 It is good you wrote.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Balkrishna’s letter. Write to him if you wish.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Khurshedbehn and Shankerlal are here; also Gulzarilal.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in your letter is perfectly correct. When I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sound of the bell, I look at the watch and when twenty minutes pass I </w:t>
      </w:r>
      <w:r>
        <w:rPr>
          <w:rFonts w:ascii="Times" w:hAnsi="Times" w:eastAsia="Times"/>
          <w:b w:val="0"/>
          <w:i w:val="0"/>
          <w:color w:val="000000"/>
          <w:sz w:val="22"/>
        </w:rPr>
        <w:t>start the prayers.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8486. Also C.W. 7152.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DEVDAS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Mahadev. He has been held up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not have published a report like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verifying it. And even if you published it, to have made unfounded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it was certainly wrong. [I]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save you.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have given the name of the Chief Justice. I am afraid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guilty. You had better consult a lawyer and publish,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attending the court, an apology saying that your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prove the truth of his report. I think this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step. Or you may apologize in the court without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am suggesting this from the moral and legal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ultimately do as Sir Tej Bahadur and Munshi advise.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this letter, together with your letter, to Mahadev.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in full, but I can decipher neither “Devdas” nor “Gandhi”.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rule is that the letters even in a signature should be as neat as </w:t>
      </w:r>
      <w:r>
        <w:rPr>
          <w:rFonts w:ascii="Times" w:hAnsi="Times" w:eastAsia="Times"/>
          <w:b w:val="0"/>
          <w:i w:val="0"/>
          <w:color w:val="000000"/>
          <w:sz w:val="22"/>
        </w:rPr>
        <w:t>pearls.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2142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in the source.</w:t>
      </w:r>
    </w:p>
    <w:p>
      <w:pPr>
        <w:autoSpaceDN w:val="0"/>
        <w:tabs>
          <w:tab w:pos="65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SUSHILA NAYYAR</w:t>
      </w:r>
    </w:p>
    <w:p>
      <w:pPr>
        <w:autoSpaceDN w:val="0"/>
        <w:autoSpaceDE w:val="0"/>
        <w:widowControl/>
        <w:spacing w:line="274" w:lineRule="exact" w:before="110" w:after="0"/>
        <w:ind w:left="515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Sankaran says that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stethoscope is required because the doctor has to use one.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one more stethoscope is needed, you may purchase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here. Kanu is coming tomorrow. But he may come any time.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worried. There are many people coming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I shall not be able to eat more. I feel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in the stomach. I am trying hard to follow your instructions, but I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that is possible only when you are present here.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Kanchan are free from fever. So also is Appa </w:t>
      </w:r>
      <w:r>
        <w:rPr>
          <w:rFonts w:ascii="Times" w:hAnsi="Times" w:eastAsia="Times"/>
          <w:b w:val="0"/>
          <w:i w:val="0"/>
          <w:color w:val="000000"/>
          <w:sz w:val="22"/>
        </w:rPr>
        <w:t>Saheb.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getting along well.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TELEGRAM TO JAMNALAL BAJAJ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IVALAYA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GLAD.      STAY       AT        WILL.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8"/>
        <w:gridCol w:w="3348"/>
      </w:tblGrid>
      <w:tr>
        <w:trPr>
          <w:trHeight w:hRule="exact" w:val="60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Panchven Putrako Bapuke Ashirvad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242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the telegram was received by the addressee on August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sought permission to prolong his stay at Anandmayi Devi’s </w:t>
      </w:r>
      <w:r>
        <w:rPr>
          <w:rFonts w:ascii="Times" w:hAnsi="Times" w:eastAsia="Times"/>
          <w:b w:val="0"/>
          <w:i w:val="0"/>
          <w:color w:val="000000"/>
          <w:sz w:val="18"/>
        </w:rPr>
        <w:t>Ashram;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21-8-1941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UTIMCHAND GANGARAM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UTIMCHAND,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Government papers containing Rs. 500. I am handing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3_ p.c. ones (Rs. 200) to Harijan Sevak Sangh and the other Rs. 300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Deenabandhu Memorial, since Gurudev would have donated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the Memorial which, as you know, is to be wholly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interest in Geometry never gets stale and I shall be your first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‘school-boy’. Whether I shall succeed in cutting off the two triangles or </w:t>
      </w:r>
      <w:r>
        <w:rPr>
          <w:rFonts w:ascii="Times" w:hAnsi="Times" w:eastAsia="Times"/>
          <w:b w:val="0"/>
          <w:i w:val="0"/>
          <w:color w:val="000000"/>
          <w:sz w:val="22"/>
        </w:rPr>
        <w:t>not I do not know.</w:t>
      </w:r>
    </w:p>
    <w:p>
      <w:pPr>
        <w:autoSpaceDN w:val="0"/>
        <w:autoSpaceDE w:val="0"/>
        <w:widowControl/>
        <w:spacing w:line="220" w:lineRule="exact" w:before="66" w:after="0"/>
        <w:ind w:left="0" w:right="6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JAKATDAR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JAKATDAR,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so well at your time of life that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re-offer C.D. If the Government choose to take you off for 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activities, it is a different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spread the gospel of non-violence by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work of the Congress in your district.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55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26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KANCHAN M.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feel satisfied with this letter. I hope you reached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safely. Take care about your food and get well. Arrange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studies. Write to me regularly.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2"/>
        <w:gridCol w:w="2232"/>
        <w:gridCol w:w="2232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written regarding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Autobiography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8273. Also C.W. 7154.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indeed afraid that you would be released. What else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do? Now you must get completely well before resuming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a lot to be done, I will not be easy in my mind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is over. Keep me regularly informed. Did they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letters?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8"/>
        <w:gridCol w:w="3348"/>
      </w:tblGrid>
      <w:tr>
        <w:trPr>
          <w:trHeight w:hRule="exact" w:val="59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250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NATVARLAL J. VEPARI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the present I will not trouble you.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enough details in your report. If there is anything morestill,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 take it that you will stamp every page in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>books. It will be enough if you merely initial the corrections.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suppose all the vouchers are duly numbered. Please return the account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books, etc., to the Navajivan office now.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10124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Kanchan went to Valod yesterday. I have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given her all the intructions. You may write to her if you wish.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address is : C/o Maganlal Kalidas, Valod,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Madhi, Tapti V. Rly.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go when people are sick and want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trade; how can you get out of it ? I consulted Dr. Das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Madalasa. He said : ‘‘I get the point. I have respect for Dr.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But I would not like to give her any medicine.’’ Since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very well, I am not insisting. Mahadev’s case is completely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Dr. Das. I would not dare do anything else in your absence.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cases, I am of course doing what I can.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three letters together.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been released. I learn from Mahadev’s telephonic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going there today to examine his polypus. You may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him if he so desires. Kanchan and Maganbhai are free from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them had to be given quinine. Just for trial I had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betel and calotropis leaf. I cannot say whether these helped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fever went down on its own. Appa is doing well. He had been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soup and fruit juice. He was also given a little butter.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is being given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feeling better. He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complaint about his throat either. Annapurna gets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>up to 99°. Sankaran says that he has swelling of the throat. He will apply</w:t>
      </w:r>
    </w:p>
    <w:p>
      <w:pPr>
        <w:autoSpaceDN w:val="0"/>
        <w:tabs>
          <w:tab w:pos="65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am feeling much improved after reducing the food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had good motion. Eating more may result in a relapse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improvement. This is my third attempt after your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increasing the intake of milk, etc. I have also reduced walking.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stopped by 8.30 p.m. It is possible to stop talking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important matters while walking. In the evening I keep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both when going out and returning. That does not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night’s sleep.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over the anaesthesia trouble. Is not Jivraj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Mehta in any way concerned with it 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taking proper food ? I have written this with your pen.</w:t>
      </w:r>
    </w:p>
    <w:p>
      <w:pPr>
        <w:autoSpaceDN w:val="0"/>
        <w:autoSpaceDE w:val="0"/>
        <w:widowControl/>
        <w:spacing w:line="220" w:lineRule="exact" w:before="4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letter from you today. I hope this is not due to illness.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liked Anandamayi Devi’s Ashram. He could get peace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He sent me a telegram to permit him to stay there for some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said yes.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 long talk with Jawaharlal and had fruit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him. He also met Indu.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everything is all right. Sardar was released, and I had a talk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him on the phone. I hope you did not find it difficult to decipher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letter. Do you mind its being in Hindi?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7883. Also C.W. 4251. Courtesy: Amrit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17-8-1941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RAMNARAYAN CHAUDHARY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tabs>
          <w:tab w:pos="550" w:val="left"/>
          <w:tab w:pos="1110" w:val="left"/>
          <w:tab w:pos="3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of course good; but do not overstep the limit.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impulse is not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behind it, your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it would only cause more pain. A habit oflong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is not broken without firm determination.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strength!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9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Dekha, Kya Samjha</w:t>
      </w:r>
      <w:r>
        <w:rPr>
          <w:rFonts w:ascii="Times" w:hAnsi="Times" w:eastAsia="Times"/>
          <w:b w:val="0"/>
          <w:i w:val="0"/>
          <w:color w:val="000000"/>
          <w:sz w:val="18"/>
        </w:rPr>
        <w:t>?, p. 144</w:t>
      </w:r>
    </w:p>
    <w:p>
      <w:pPr>
        <w:autoSpaceDN w:val="0"/>
        <w:autoSpaceDE w:val="0"/>
        <w:widowControl/>
        <w:spacing w:line="292" w:lineRule="exact" w:before="38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TELEGRAM TO JAMNALAL BAJAJ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 w:num="2" w:equalWidth="0">
            <w:col w:w="3436" w:space="0"/>
            <w:col w:w="325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94"/>
        <w:ind w:left="1694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1941</w:t>
      </w:r>
    </w:p>
    <w:p>
      <w:pPr>
        <w:sectPr>
          <w:type w:val="nextColumn"/>
          <w:pgSz w:w="9360" w:h="12960"/>
          <w:pgMar w:top="726" w:right="1230" w:bottom="498" w:left="1440" w:header="720" w:footer="720" w:gutter="0"/>
          <w:cols w:num="2" w:equalWidth="0">
            <w:col w:w="3436" w:space="0"/>
            <w:col w:w="32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>
        <w:trPr>
          <w:trHeight w:hRule="exact" w:val="24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MAHESH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REQUIRES 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OBSERVATION.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GIVES</w:t>
            </w:r>
          </w:p>
        </w:tc>
      </w:tr>
      <w:tr>
        <w:trPr>
          <w:trHeight w:hRule="exact" w:val="268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MADALASA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COMPANY.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NEED     BADLY.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are two letters for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how you are struggling against your fever and cough.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decided to curtail the expenses of his family as regards food, </w:t>
      </w:r>
      <w:r>
        <w:rPr>
          <w:rFonts w:ascii="Times" w:hAnsi="Times" w:eastAsia="Times"/>
          <w:b w:val="0"/>
          <w:i w:val="0"/>
          <w:color w:val="000000"/>
          <w:sz w:val="18"/>
        </w:rPr>
        <w:t>clothing, etc. He felt that they were a burden on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Maheshdutta Mishra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Victory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write to Dharm Yash Dev that he has first to purge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be true to himself.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stopped for two days on her way to Bombay. She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leave. She has been sent to Bombay to gain more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anaesthesia. Her last experience enabled them to work an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that was lying unused.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has gone to her mother for a few months.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first finishing the Deenabandhu Memorial which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partly Tagore Memorial too. I shall take from you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amount possible in its time. You see I have taken Rs. 500 from Sushila.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in instalments.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send the spray. I now see it is expensive but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effective against these fellow-creatures of ours. I have also told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could send apples twice a month.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stop. Oh, I forget. Sardar’s has proved a hoax.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Seven </w:t>
      </w:r>
      <w:r>
        <w:rPr>
          <w:rFonts w:ascii="Times" w:hAnsi="Times" w:eastAsia="Times"/>
          <w:b w:val="0"/>
          <w:i w:val="0"/>
          <w:color w:val="000000"/>
          <w:sz w:val="22"/>
        </w:rPr>
        <w:t>doctors miss the polypus. So there is no anxiety.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4"/>
        <w:gridCol w:w="1674"/>
        <w:gridCol w:w="1674"/>
        <w:gridCol w:w="1674"/>
      </w:tblGrid>
      <w:tr>
        <w:trPr>
          <w:trHeight w:hRule="exact" w:val="8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Polypus is one ‘1’. The mistake was mine.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4058. Courtesy: Amrit Kaur. Also G.N. 7367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G. RAMACHANDRAN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R[AMACHANDRAN],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 [to] Rameshwari Nehru.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say in reply. The need of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Delhi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great. But the need for you and Sundaram to busy yourselves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 greater. I have no doubt whatsoever that you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better by serving it in Travancore. Therefore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other questions arising from your letter.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8000. Also C.W. 3098. Courtesy: Rameshwari Nehru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Krishnachandra”, 18-8-1941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Kaur”, 16-8-1941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Sevak Sangh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today, Taribehn's temperature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started rising above 99°. Her case is beyond my capacity.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I do ? Besides, she is far away.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23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K.E.M.H.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RAMESHWARI NEHRU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Enclosed is a copy of the reply I sent to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Ramachandran. I am glad you are all right.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8000. Also C.W. 3097.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FOREWORD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DISCIPLINE FOR NON-VIOLENCE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 Discipline for Non-violence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pamphlet written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B. Gregg for the guidance of those Westerners who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the law of satyagraha. I use the word advisedly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‘pacifism’. For what passes under the name of pacifism is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satyagraha. Mr. Gregg is a most diligent and methodical worker.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[has] had first-hand knowledge of satyagraha, having lived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for nearly a year in the Sabarmati Ashram. His pamphlet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To its first Indian edition published by Navajivan Publishing House,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seasonable and cannot fail to help the satyagrahis of India. For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is written in a manner attractive for the West,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same for both the Western and the Eastern satyagrahi. A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of the pamphlet is therefore being printed locally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readers in the hope that many will make use of it and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A special responsibility rests upon the shoulders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for Mr. Gregg has based the pamphlet on his observation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satyagraha in India. However admirable this guide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Gregg’smay appear as a well-arranged code, it must fail in its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if the Indian experiment fails.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Discipline for Non-violence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vitally connected with immigration problems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South Africa for twenty years, I am naturally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Indo-Burma Immigration Agreement. It has caused me deep pain.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 as much literature as I could on the subject.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as much of it as was necessary to enable me to form anopinion </w:t>
      </w:r>
      <w:r>
        <w:rPr>
          <w:rFonts w:ascii="Times" w:hAnsi="Times" w:eastAsia="Times"/>
          <w:b w:val="0"/>
          <w:i w:val="0"/>
          <w:color w:val="000000"/>
          <w:sz w:val="22"/>
        </w:rPr>
        <w:t>and as was possible during the very limited time at my disposal.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study has led me to the conclusion that it is an unhappy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panicky and penal. In the papers I find no reason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panic nor do I find any warrant for the severe punishment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>out to the Indians resident in Burma.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proving the right to remain in Burma has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been thrown on the Indian resident. One would have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that should have been done was to have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fully domiciled every Indian found in Burma on the date </w:t>
      </w:r>
      <w:r>
        <w:rPr>
          <w:rFonts w:ascii="Times" w:hAnsi="Times" w:eastAsia="Times"/>
          <w:b w:val="0"/>
          <w:i w:val="0"/>
          <w:color w:val="000000"/>
          <w:sz w:val="22"/>
        </w:rPr>
        <w:t>of promulgation of the Agreement.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acquainted with the immigration laws of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countries. In every case the restrictions have been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and, after fairly full opportunity being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public opinion, legislation has been preceded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lapse of time for the ventilation of views on the mere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for legislation.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secrecy and mystery have surrounded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been sprung upon an unsuspecting public.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thing appears still more hideous when we recall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only a few years ago Burma was an integral part of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partition make India a leper country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whose inhabitants must carry heavy penalties including the tickets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such as criminals carry? They do not cease to be less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bear the inoffensive name of passports andpermits.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to understand the validity of the permit and passport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when the necessity is clearly established. I must refuse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Agreement is in response to a vital cry from the great Burmese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with which the people of India never had any quarrel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 had enjoyed cultural contact long before the advent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 from the West.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never be in Burma or the Burmans in India foreigners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sense as people from the West. There has been free commerce </w:t>
      </w:r>
      <w:r>
        <w:rPr>
          <w:rFonts w:ascii="Times" w:hAnsi="Times" w:eastAsia="Times"/>
          <w:b w:val="0"/>
          <w:i w:val="0"/>
          <w:color w:val="000000"/>
          <w:sz w:val="22"/>
        </w:rPr>
        <w:t>and emigration to Burma for hundreds of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drastic Agreement is an undeserved slur both on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Burma.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Agreement is a brutal reminder that both India and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 the British heel and that the Government of India Act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Burma Act gave no real freedom to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peoples. They give no scope for full growth to us. I fear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mine will not please the Premier of Burma who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Agreement is a popular Act. He will soon discover the error,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already, that he has not served his people but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himself into the hands of those who would want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to the exclusion of any rivals. I must admit that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partners with the Westerners in the exploitation of Burma,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fundamental difference, that the Westerner went to Burma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gun, while the Indian went on sufferance as he has always done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world.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exist in Burma for one single day without Burmese </w:t>
      </w:r>
      <w:r>
        <w:rPr>
          <w:rFonts w:ascii="Times" w:hAnsi="Times" w:eastAsia="Times"/>
          <w:b w:val="0"/>
          <w:i w:val="0"/>
          <w:color w:val="000000"/>
          <w:sz w:val="22"/>
        </w:rPr>
        <w:t>goodwill.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plead with the Burmese Ministers and the Burmese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wait for the regulation of immigration till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and independent for such regulation. I flatter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when that happy day arrives, as it must, such matters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themselves, for we shall never want to impose our nationals on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strayed. My purpose just now is to show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must be undone inasmuch as it breaks every canon of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propriety. It becomes less defensible in that an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an Englishman was sent to negotiate the Agreement.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familiar trick, that of putting up an Indian to perform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disagreeable task. Nor is it relevant that the Agreement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approvalof local Indian opinion. For the Agreement is an insult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nation, not merely to the particular individuals whose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lie in Burma. But even if it was relevant,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show the volume and character of that opinion.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 to examine the Baxter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became the prelude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Agreement, it contains nothing to justify the Agreement.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the reference made to Mr. Baxter: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enquiry will be directed to ascertaining: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 volume of Indian immigration;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to what extent it is seasonal and temporary and to what extent permanent;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in what occupations Indians are mainly employed and the extent to which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unemployed or underemployed;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whether in such employment Indians either have displaced Burmans or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replaced by Burmans, due regard being paid to both the previous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of such occupations and their economic requirements; and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whether in the light of the statistics obtained and other relevant factors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system of equating the supply of Indian unskilled labour to Burmans’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is needed.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was purely a fact-finding commission. Here 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found by the Commission:</w:t>
      </w:r>
    </w:p>
    <w:p>
      <w:pPr>
        <w:autoSpaceDN w:val="0"/>
        <w:autoSpaceDE w:val="0"/>
        <w:widowControl/>
        <w:spacing w:line="240" w:lineRule="exact" w:before="6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evidence of any kind to suggest that Indians have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displaced Burmans from employment which they had previously obtained.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Indian labour in the past has been supplementary rather than alternative to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Burmese labour.</w:t>
      </w:r>
    </w:p>
    <w:p>
      <w:pPr>
        <w:autoSpaceDN w:val="0"/>
        <w:tabs>
          <w:tab w:pos="550" w:val="left"/>
          <w:tab w:pos="1270" w:val="left"/>
          <w:tab w:pos="1770" w:val="left"/>
          <w:tab w:pos="2310" w:val="left"/>
          <w:tab w:pos="3530" w:val="left"/>
          <w:tab w:pos="3990" w:val="left"/>
          <w:tab w:pos="4930" w:val="left"/>
          <w:tab w:pos="5370" w:val="left"/>
          <w:tab w:pos="631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surely does not justify the restrictions imposed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made in the Report appear to me to be in excess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and therefore of no effect. Add to this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assessors finds no mention in the Report. It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with the Commissioner but surely it should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in the Report.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Girija Shankar Bajpai;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27-7-1941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James Baxter, Financial Adviser, with two assessors, U Tin-Tut and Ratilal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Desai, was appointed by the Government of Burma to examine the question of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into Burma. The report was submitted to the Government of Burma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1940.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for a moment examine the pertinent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Here they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Section 44(3) of the Government of Burma Act, 1935, says:</w:t>
      </w:r>
    </w:p>
    <w:p>
      <w:pPr>
        <w:autoSpaceDN w:val="0"/>
        <w:autoSpaceDE w:val="0"/>
        <w:widowControl/>
        <w:spacing w:line="260" w:lineRule="exact" w:before="48" w:after="0"/>
        <w:ind w:left="47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Sub-section (2) of this Section shall apply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 domiciled in India and subjects of any Indian State as they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relation to British subjects domiciled in the United Kingdom, but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substitution in the provision to the said Sub-section for references to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Kingdom or references to British India, or as the case may be, that Indian State:</w:t>
      </w:r>
    </w:p>
    <w:p>
      <w:pPr>
        <w:autoSpaceDN w:val="0"/>
        <w:autoSpaceDE w:val="0"/>
        <w:widowControl/>
        <w:spacing w:line="260" w:lineRule="exact" w:before="40" w:after="0"/>
        <w:ind w:left="47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nothing in this Sub-section shall affect any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imposed on the right of entry into Burma of persons who are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domiciled in India or subjects of any Indian State, or any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>lawfully imposed as a condition of allowing any such persons to enter Burma.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Section 138 of the same Act:</w:t>
      </w:r>
    </w:p>
    <w:p>
      <w:pPr>
        <w:autoSpaceDN w:val="0"/>
        <w:autoSpaceDE w:val="0"/>
        <w:widowControl/>
        <w:spacing w:line="260" w:lineRule="exact" w:before="48" w:after="0"/>
        <w:ind w:left="47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 may by Order-in-Council direct that, during such period as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specified in the Order, immigration into Burma from India shall be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restrictions as may be specified in the Order (being such restrictions as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mutually agreed before the commencement of this Act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Burma-in-Council and the Governor-General of India-in-Council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by the Secretary of State, or in default of agreement as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prescribed by the Secretary of State), and no other restrictions:</w:t>
      </w:r>
    </w:p>
    <w:p>
      <w:pPr>
        <w:autoSpaceDN w:val="0"/>
        <w:autoSpaceDE w:val="0"/>
        <w:widowControl/>
        <w:spacing w:line="260" w:lineRule="exact" w:before="40" w:after="0"/>
        <w:ind w:left="47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any such Order may be varied by a subsequent Order-in-Council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manner as appears to His Majesty necessary to give effect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in that behalf made after the commencement of this Act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with the Governor-General of India or the Governor-General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India-in-Council.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read as a whole does not appear to contemplate any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with the present Indian population. The second is decisive.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Section restriction by agreement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on the present Indian settlers.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the Secretary of State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pass the Order-in-Council and should withhold his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Agreement. Any restriction should be a matter for legislation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Assembly in consultation with and with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pertinent to the examination of the Agreement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were made by His Majesty’s Ministers when the 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Here is the assurance of Sir Thomas Inskip, the then Minister for </w:t>
      </w:r>
      <w:r>
        <w:rPr>
          <w:rFonts w:ascii="Times" w:hAnsi="Times" w:eastAsia="Times"/>
          <w:b w:val="0"/>
          <w:i w:val="0"/>
          <w:color w:val="000000"/>
          <w:sz w:val="22"/>
        </w:rPr>
        <w:t>Co-ordination and Defence, on the subject: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Nobody wants to discriminate between British subjects domiciled in India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Indian States’ subjects when they go to Burma, any more than one wants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discriminate between the British when they go to British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Butler (then Under-Secretary of State for India) also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House of Commons: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unskilled Indian labour, the Governor of Burma is asked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confer with the Governor-General with a view to ,regulating the immigration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unskilled labour into Burma. The reason we cannot make a simple rule is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to make this differentiation in regard to unskilled labour, while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time we do not want to stop the free entry of Indians in general.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declarations may have no validity in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a court of law. But politically considered they have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effect of promissory notes.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is a clear breach of the declarations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glad that responsible Indian public opinion is being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in unmistakable terms in condemnation of the Agreement.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25-8-1941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VIJAYA M. PANCHOLI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from Junagadh. If you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you would have given a description of the town,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there, what you learnt, and so on. Does not Nanabhai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lost in Sevagram all the intelligence you had cultivated?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fine, as also Ba’s. Did I write to you that Prabhavati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are here at present? Rajkumari is still in Simla and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>having fever and cough she is not coming here in the immediate future.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or to three of you(?) from</w:t>
      </w:r>
    </w:p>
    <w:p>
      <w:pPr>
        <w:autoSpaceDN w:val="0"/>
        <w:autoSpaceDE w:val="0"/>
        <w:widowControl/>
        <w:spacing w:line="266" w:lineRule="exact" w:before="42" w:after="0"/>
        <w:ind w:left="0" w:right="1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7140. Also C.W. 4632. Courtesy: Vijaya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Pancholi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argued well. Yes, one must take risks.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point is that even in doing so one must exercise discretion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Even the additional information you have given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your involving the Chief Justice. You were free to agitate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strongly without doing that. You could have taken that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task for describing it as “voluntary”. And you could have written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about what the man from the Punjab did. I would endorse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utmost length in taking risks. But here I find your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However, if the lawyers permit you, you may follow their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not wish to dampen your enthusiasm.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also will write to you from Bombay.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2143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wire, and have now received a reply to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worry about Mahesh is not over. The disease which goes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years is not active, but it cannot be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cured. He is on a special diet, etc. Perhaps he will feel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In this condition he should not be asked to go out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urgent work. Do you need any help? If so, of what sort?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point in sending Shanta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If it is for her good,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sent independently after you have had sufficient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want her services, I think you will derive the full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stay there only if you check your desire. This is mypersonal </w:t>
      </w:r>
      <w:r>
        <w:rPr>
          <w:rFonts w:ascii="Times" w:hAnsi="Times" w:eastAsia="Times"/>
          <w:b w:val="0"/>
          <w:i w:val="0"/>
          <w:color w:val="000000"/>
          <w:sz w:val="22"/>
        </w:rPr>
        <w:t>view. But I will carry out your wishes. I have still not asked Shanta.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been released. He is not suffering from polypus,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there is no cause for anxiety.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3022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Shanta Ruia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66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SHARDA G. CHOKHAWALA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know, of course, that the happiness and security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living together are not to be found in staying alone. That is why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even the overcrowding of the dear ones is to be welcomed.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Anand’s diarrhoea, add one teaspoonful of lime-water or dill-water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together to the milk. You can make lime-water even at home.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add water to pieces of limestone, there will be effervescence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clean, sky-blue water at the top. Decant and store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bottle. Add a teaspoonful from this to the milk. Boil one teaspoonful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dill seeds in eight ounces of water, strain the water and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teaspoonful from this to the milk. Thus mix lime water and dill-water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milk by turns. He is bound to benefit. Do not give him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>for a day or two.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original: C.W. 10036. Courtesy: Shardabehn G. Chokhawala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MRIDULA SARABHAI</w:t>
      </w:r>
    </w:p>
    <w:p>
      <w:pPr>
        <w:autoSpaceDN w:val="0"/>
        <w:autoSpaceDE w:val="0"/>
        <w:widowControl/>
        <w:spacing w:line="3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figs arrived today. They seem to be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you the corrected draft when you come.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saving time. Mummy I hope is well.</w:t>
      </w:r>
    </w:p>
    <w:p>
      <w:pPr>
        <w:autoSpaceDN w:val="0"/>
        <w:autoSpaceDE w:val="0"/>
        <w:widowControl/>
        <w:spacing w:line="220" w:lineRule="exact" w:before="2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11215. Courtesy 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two letters today. It would be honourable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 proper  for you to be present wherever you are needed.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cancer patient will have been attended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me Pyarelal’s address. Annapurna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 rest. But she continues to have fever.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benefited from the change I have made in my diet. My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 has gone up by 1/2 1b. today. I am taking 5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butter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oz. of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take 8 oz. of milk only once in the morning.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make the change you have suggested. I shall try to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>fruit. There are new faces around. Ram Saran Das and his daughter-in-</w:t>
      </w:r>
      <w:r>
        <w:rPr>
          <w:rFonts w:ascii="Times" w:hAnsi="Times" w:eastAsia="Times"/>
          <w:b w:val="0"/>
          <w:i w:val="0"/>
          <w:color w:val="000000"/>
          <w:sz w:val="22"/>
        </w:rPr>
        <w:t>law are here.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ADVAITAKUMAR GOSWAMI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ADVAITAKUMAR,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to advise you.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you, what can I say? Still this much is clear,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gain self-confidence you must leave everything for a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occupation which will enable you to meet all yourexpenses.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man who shoulders his own burden and does not worry others </w:t>
      </w:r>
      <w:r>
        <w:rPr>
          <w:rFonts w:ascii="Times" w:hAnsi="Times" w:eastAsia="Times"/>
          <w:b w:val="0"/>
          <w:i w:val="0"/>
          <w:color w:val="000000"/>
          <w:sz w:val="22"/>
        </w:rPr>
        <w:t>does in a way serve the country.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149.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TELEGRAM TO JAMNALAL BAJAJ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sectPr>
          <w:type w:val="continuous"/>
          <w:pgSz w:w="9360" w:h="12960"/>
          <w:pgMar w:top="514" w:right="1230" w:bottom="498" w:left="1440" w:header="720" w:footer="720" w:gutter="0"/>
          <w:cols w:num="2" w:equalWidth="0">
            <w:col w:w="3436" w:space="0"/>
            <w:col w:w="325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12"/>
        <w:ind w:left="1694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sectPr>
          <w:type w:val="nextColumn"/>
          <w:pgSz w:w="9360" w:h="12960"/>
          <w:pgMar w:top="514" w:right="1230" w:bottom="498" w:left="1440" w:header="720" w:footer="720" w:gutter="0"/>
          <w:cols w:num="2" w:equalWidth="0">
            <w:col w:w="3436" w:space="0"/>
            <w:col w:w="32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>
        <w:trPr>
          <w:trHeight w:hRule="exact" w:val="228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SHANTA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DESIRE.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WILLING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DESIRE.</w:t>
            </w:r>
          </w:p>
        </w:tc>
      </w:tr>
      <w:tr>
        <w:trPr>
          <w:trHeight w:hRule="exact" w:val="4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6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LATER.</w:t>
            </w:r>
          </w:p>
        </w:tc>
      </w:tr>
      <w:tr>
        <w:trPr>
          <w:trHeight w:hRule="exact" w:val="482"/>
        </w:trPr>
        <w:tc>
          <w:tcPr>
            <w:tcW w:type="dxa" w:w="4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81 : 18 AUGUST, 1941 - 8 FEBRUARY, 1942</w:t>
            </w:r>
          </w:p>
        </w:tc>
        <w:tc>
          <w:tcPr>
            <w:tcW w:type="dxa" w:w="1114"/>
            <w:gridSpan w:val="2"/>
            <w:vMerge/>
            <w:tcBorders/>
          </w:tcPr>
          <w:p/>
        </w:tc>
        <w:tc>
          <w:tcPr>
            <w:tcW w:type="dxa" w:w="55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sectPr>
          <w:pgSz w:w="9360" w:h="12960"/>
          <w:pgMar w:top="558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      YOU       NEED       ANY       SERVICE.      WROTE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243</w:t>
      </w:r>
    </w:p>
    <w:p>
      <w:pPr>
        <w:sectPr>
          <w:type w:val="continuous"/>
          <w:pgSz w:w="9360" w:h="12960"/>
          <w:pgMar w:top="558" w:right="1224" w:bottom="498" w:left="1440" w:header="720" w:footer="720" w:gutter="0"/>
          <w:cols w:num="2" w:equalWidth="0">
            <w:col w:w="400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9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FULLY       YESTERDAY.</w:t>
      </w:r>
    </w:p>
    <w:p>
      <w:pPr>
        <w:sectPr>
          <w:type w:val="nextColumn"/>
          <w:pgSz w:w="9360" w:h="12960"/>
          <w:pgMar w:top="558" w:right="1224" w:bottom="498" w:left="1440" w:header="720" w:footer="720" w:gutter="0"/>
          <w:cols w:num="2" w:equalWidth="0">
            <w:col w:w="400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 today. So you see the irregularity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one-sided. And it is a regular irregularity! But we must be thankful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greater irregularity or that there is postal service at all.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the postal system was not what it is today. Between Rajkot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Porbunder we had to send special messengers. So I am satisfied when I </w:t>
      </w:r>
      <w:r>
        <w:rPr>
          <w:rFonts w:ascii="Times" w:hAnsi="Times" w:eastAsia="Times"/>
          <w:b w:val="0"/>
          <w:i w:val="0"/>
          <w:color w:val="000000"/>
          <w:sz w:val="22"/>
        </w:rPr>
        <w:t>get a letter at all. Renunciation of rights brings special happiness.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is lying in bed with slow fever unaccountable.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be free in a few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4059. Courtesy Amrit Kaur. Also G.N. 7368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CHANDEL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CHANDEL,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description of your work is very attractive. The results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which has no selfishness are always good. Do not take any notice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those who are opposing it, but feel pity for them and whenever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 a chance to serve, do whatever you can to help them, e.g., if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sick, try to make them well. This is the one way to conquer hatred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 and anger by patience. We should always reply to unkind words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keeping silent.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195-6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Jamnalal Bajaj”, 24-8-1941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8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V. RAGHAVIAH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RAGHAVIAH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Your preoccupation need not be any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exemption, you having once taken the plunge. I could still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exemption, if you insisted. But for one like you, it is better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satyagraha list at least for the time being.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slur on you. But I would leave the choice to you.</w:t>
      </w:r>
    </w:p>
    <w:p>
      <w:pPr>
        <w:autoSpaceDN w:val="0"/>
        <w:autoSpaceDE w:val="0"/>
        <w:widowControl/>
        <w:spacing w:line="220" w:lineRule="exact" w:before="66" w:after="282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V. R</w:t>
      </w:r>
      <w:r>
        <w:rPr>
          <w:rFonts w:ascii="Times" w:hAnsi="Times" w:eastAsia="Times"/>
          <w:b w:val="0"/>
          <w:i w:val="0"/>
          <w:color w:val="000000"/>
          <w:sz w:val="16"/>
        </w:rPr>
        <w:t>AGHAVIAH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 w:num="2" w:equalWidth="0">
            <w:col w:w="3924" w:space="0"/>
            <w:col w:w="27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230" w:bottom="498" w:left="1440" w:header="720" w:footer="720" w:gutter="0"/>
          <w:cols w:num="2" w:equalWidth="0">
            <w:col w:w="3924" w:space="0"/>
            <w:col w:w="27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10447. Courtesy: K. Linga Raju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S. RADHAKRISHNAN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R[ADHAKRISHNAN],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make yourself irresistible. You may book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 for 21st January next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certain myself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between now and 21st January. Please defer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you can.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note from Shanta. The writing is likely to get faint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you get the note. Please do not trouble yourself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read it. I have given its substance in today’s wire. She is neither willing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Congressman and tribal welfare worker, popularly known as Yenadi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Raghaviah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silver jubilee of the Benares Hindu University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unwilling. She feels one with you. Your wish, therefore will be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and that is as it should be. The question, therefore, is what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good. If you are going to stay there for a sufficiently long time,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benefit a little by going there. I think she should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not there. It may not even be necessary for her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She does have the spirit of devotion in her. What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is whether or no the atmosphere there will make her work.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life she will not look upon anybody else as her guru. You are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and, therefore, you have but to command her. Your stay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 by the time this correspondence comes to an end.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complete peace of mind there and also getting all other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need, do not leave the place. If you decide to stay on,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don’t, send a wire if you want Shanta there. I will send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have exchanged wires with you merely because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left scope for further thinking. It was necessary to think about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Mahesh and Shanta. I have understood that you are sending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sakes and not because you want their services.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>motive is to get their services, we will have to think in a different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special news regarding Sardar today.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my letter of yesterday. Madalasa is fine.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3023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very good indeed if you recover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August. Do not be in the least impatient.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in peace if you recover completely.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Allahabad, but before doing so have a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Amritlal has told me nothing. Is there any man who never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‘bungles’? What else is Churchill doing? And what am I doing?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Deshbandhu Das had flung at me this very word.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rectify our mistake as soon as we discover it, and go ahead.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commit a mistake we should set it right again.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is with you now and she will cheer you up. Yes,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certain. I will not burden you with any fresh responsibility.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by an unnatural effort break off the connection with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break on its own when the time comes. Our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 see that it does not break. I think Shriman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Allahabad.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Prayag. You will be able to attend to several things there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 trouble. But go only after you have fully recovered.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Raihana that I got both her letters. Both call for a reply,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keep quiet. Instead of giving her a slap througha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personally when she comes here. And I will give one to Saroj,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NATVARLAL J. VEPARI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not send me any further material. The report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should be the final one. If either party desire to tell me more,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 in writing and send it to me. After I receive your report,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consider you free from responsibility.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10125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SUSHILA NAYYAR</w:t>
      </w:r>
    </w:p>
    <w:p>
      <w:pPr>
        <w:autoSpaceDN w:val="0"/>
        <w:tabs>
          <w:tab w:pos="4970" w:val="left"/>
        </w:tabs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 was agitated today. Her temperature rose and Dr. Das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 had been to see her yesterday. She was very upset. She was 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 with Varoda.  I had  always  had t he fear that  she would not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 stay in Varoda. She needs company.  She is scared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asked for a male companion.  I sent somebody to sleep there. Her </w:t>
      </w:r>
      <w:r>
        <w:rPr>
          <w:rFonts w:ascii="Times" w:hAnsi="Times" w:eastAsia="Times"/>
          <w:b w:val="0"/>
          <w:i w:val="0"/>
          <w:color w:val="000000"/>
          <w:sz w:val="22"/>
        </w:rPr>
        <w:t>fever shot up at night and she was scared. If her fever continues to rise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Akhil Bharatiya Hindi Sahitya Sammelan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this, I cannot look after her unless I bring her here. She too cannot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Dr. Das is asking for her case history. Hence, you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English whatever you know of it and send it to me. She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till you can take charge of her. I shall get Dr. Das to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finally what I wish will be done. Tari is a difficult patient.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if she will allow my decision to be carried out. This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strangely complicated. You should not be burdened with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shall try to lighten it as much as I can. Right now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her case history. I myself do not have a very clear idea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You mentioned some gland. But where is the gland ? Today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doctor that she felt pain in the lower abdomen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>pressed.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before 11 o’clock. I may write more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arrives. Now the bell too has gone.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from you today. I am increasing my food </w:t>
      </w:r>
      <w:r>
        <w:rPr>
          <w:rFonts w:ascii="Times" w:hAnsi="Times" w:eastAsia="Times"/>
          <w:b w:val="0"/>
          <w:i w:val="0"/>
          <w:color w:val="000000"/>
          <w:sz w:val="22"/>
        </w:rPr>
        <w:t>intake. I prefer to have more butter than milk.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H. L. SHARMA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16th. Today your wire has come. Why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wire? How can I reply by wire? My meaning was clear. We and ours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hope to derive anything out of what we have gifted away.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Draupadi’s argument has no place here. You are right when you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result of your hard work should not be such as to prevent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fruit being used except in one particular way. Why such fear? Why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lack of trust? Remain absorbed in your work and all will be well.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certainly have Dr. Sushila’s assistance. This is a difficult year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her. She is preparing for her M.D.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9"/>
        <w:gridCol w:w="3349"/>
      </w:tblGrid>
      <w:tr>
        <w:trPr>
          <w:trHeight w:hRule="exact" w:val="59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Hindi]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303. Also Pyarelal Papers.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Pyarelal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Rigveda should be here tomorrow.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say anything about your illness. How did the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act? 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isabgol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have not taken the cascara take half a </w:t>
      </w:r>
      <w:r>
        <w:rPr>
          <w:rFonts w:ascii="Times" w:hAnsi="Times" w:eastAsia="Times"/>
          <w:b w:val="0"/>
          <w:i w:val="0"/>
          <w:color w:val="000000"/>
          <w:sz w:val="22"/>
        </w:rPr>
        <w:t>spoonful of the seed as it is. Drink water after to swallow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6488. Courtesy: Mirabehn. Also G.N. 9883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today. Dr. Das was not hurt at all. He </w:t>
      </w:r>
      <w:r>
        <w:rPr>
          <w:rFonts w:ascii="Times" w:hAnsi="Times" w:eastAsia="Times"/>
          <w:b w:val="0"/>
          <w:i w:val="0"/>
          <w:color w:val="000000"/>
          <w:sz w:val="22"/>
        </w:rPr>
        <w:t>only replied to what I had asked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 is contemplating going to the Mahilashram.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come here. She has no faith in my treatment. She is willing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She would not like to be at Sevagram. If she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Mahilashram, Kaka Saheb’s permission will have to be obtained for a </w:t>
      </w:r>
      <w:r>
        <w:rPr>
          <w:rFonts w:ascii="Times" w:hAnsi="Times" w:eastAsia="Times"/>
          <w:b w:val="0"/>
          <w:i w:val="0"/>
          <w:color w:val="000000"/>
          <w:sz w:val="22"/>
        </w:rPr>
        <w:t>room.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in the case of Sardar was all right.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anaesthesia problem was bound to be overcome. I shall stop </w:t>
      </w:r>
      <w:r>
        <w:rPr>
          <w:rFonts w:ascii="Times" w:hAnsi="Times" w:eastAsia="Times"/>
          <w:b w:val="0"/>
          <w:i w:val="0"/>
          <w:color w:val="000000"/>
          <w:sz w:val="22"/>
        </w:rPr>
        <w:t>now as Gosibehn is sitting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Unani medicine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TELEGRAM TO SHRINARAYAN JAINARAYAN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  OBJECTION         IF         PROVINCIAL         PRESIDENT         AGREEABLE.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have not lost hope of seeing swaraj in my life-time.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return I shall see to your chest being kept out of harm’s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met Prakash and invited her. She is not married. </w:t>
      </w:r>
      <w:r>
        <w:rPr>
          <w:rFonts w:ascii="Times" w:hAnsi="Times" w:eastAsia="Times"/>
          <w:b w:val="0"/>
          <w:i w:val="0"/>
          <w:color w:val="000000"/>
          <w:sz w:val="22"/>
        </w:rPr>
        <w:t>The one who was married is Satya. Prakash is in Bettiah.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is leaving today. 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54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Gosibehn is here for A.I.V.I.A. Herewith Keskar’s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Narendra 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Write to M. or anyone you like and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4060. Courtesy: Amrit Kaur. Also G.N. 7369</w:t>
      </w:r>
    </w:p>
    <w:p>
      <w:pPr>
        <w:autoSpaceDN w:val="0"/>
        <w:autoSpaceDE w:val="0"/>
        <w:widowControl/>
        <w:spacing w:line="220" w:lineRule="exact" w:before="19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telegram dated August 25,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allow the Chairman of the Chikhli Municipality to withdraw his resignation </w:t>
      </w:r>
      <w:r>
        <w:rPr>
          <w:rFonts w:ascii="Times" w:hAnsi="Times" w:eastAsia="Times"/>
          <w:b w:val="0"/>
          <w:i w:val="0"/>
          <w:color w:val="000000"/>
          <w:sz w:val="18"/>
        </w:rPr>
        <w:t>temporarily as there was work pending.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V. Keskar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 leader of the Congress Socialist Party. He was then seriously ill in the prison.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S. N. CHATTERJEE</w:t>
      </w:r>
    </w:p>
    <w:p>
      <w:pPr>
        <w:autoSpaceDN w:val="0"/>
        <w:autoSpaceDE w:val="0"/>
        <w:widowControl/>
        <w:spacing w:line="27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SAILEN,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beyond improvement. “Encloser” is wrong;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enclosures. Newspaper is one word, not “news paper”. Not “Hope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decided”, but ‘Hope you have decided’.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decided. Am trying. You should stop the diary. It is a waste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paraphrase of the book you are reading. Keep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2"/>
        <w:gridCol w:w="3372"/>
      </w:tblGrid>
      <w:tr>
        <w:trPr>
          <w:trHeight w:hRule="exact" w:val="1114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2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Dhiren has done well in his Parichay examination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should make up your Hindi.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" w:right="0" w:firstLine="6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 too</w:t>
            </w:r>
          </w:p>
        </w:tc>
      </w:tr>
    </w:tbl>
    <w:p>
      <w:pPr>
        <w:autoSpaceDN w:val="0"/>
        <w:autoSpaceDE w:val="0"/>
        <w:widowControl/>
        <w:spacing w:line="240" w:lineRule="exact" w:before="19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UPPLY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ITABULDI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10321.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MARGARET JONES</w:t>
      </w:r>
    </w:p>
    <w:p>
      <w:pPr>
        <w:autoSpaceDN w:val="0"/>
        <w:autoSpaceDE w:val="0"/>
        <w:widowControl/>
        <w:spacing w:line="27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note. You are right. City people will not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things of permanent value. It is vexing this delay in Mary’s coming.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196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Conducted by the Rashtrabhasha Prachar Samiti, Wardha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17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DHIRUBHAI B. DESAI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serious complaint against you. I am told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saying everywhere that this fight must stop now and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take back the reins of administration in our hands, etc. If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true, should I not be told? If you do hold such views there is no harm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in declaring them. And if you hold them, how can you continue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B. P. C.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unless, of course, the majority of the B. 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C. C. also hold similar views? But in that case I should be informed.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frankly whatever the truth is. If we honestly hold a view,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at all to keep it back.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SUSHILA NAYYAR</w:t>
      </w:r>
    </w:p>
    <w:p>
      <w:pPr>
        <w:autoSpaceDN w:val="0"/>
        <w:tabs>
          <w:tab w:pos="49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not made a mistake at all.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general rule. It was only proper that you went. I only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you asked me. You must also go and see the girl.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go wherever Mahadev desires.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to Sankaran that you are absolutely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stopping milk. I have kept Annapurna completely on fruit juice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soup of leafy vegetables. That also seems to have done her some good.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this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your point about butter. You know I do not like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increase the milk quota. Butter seems to have had some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bowel movement. The weight is increasing. I shall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maintain good health till you come.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01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lunch.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30" w:val="left"/>
              </w:tabs>
              <w:autoSpaceDE w:val="0"/>
              <w:widowControl/>
              <w:spacing w:line="388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Prakash is at Simla. She has met Rajkumari. She was invited for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Bombay Provincial Congress Committee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if your penance is pure, you will return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may be study of Urdu must not be given up,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your Hindi letters. Learn more and more of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>of farming and cow-breeding.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8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289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can keep you going even there. I passed on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N[arendra] Dev’s case. Read the enclosed cutting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anything about it. Perhaps you are the best medium. Sarup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something. The Press reports are so hopelessly one-sided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difficult to know the truth.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my statement on the wretched Indo-Burman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published in the papers you get. If you see Bajpai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was deeply grieved to see him involved in the national dishonour.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know his defence if he has any. I have said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part in the affair.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4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before the arrival of the post. There is no hurry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apples. I have given the permission, acquired no right.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Here is Shah’s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Gandhiji’s instance the addressee had decided to leave Sevagram Ashram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couldn’t control his temper. Finally, however, he did not leave the Ashram.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to the Press”, 24-8-1941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what you like. Perhaps it is better to let them fight 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battle.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had fever yesterday. Annapurna has been having slow </w:t>
      </w:r>
      <w:r>
        <w:rPr>
          <w:rFonts w:ascii="Times" w:hAnsi="Times" w:eastAsia="Times"/>
          <w:b w:val="0"/>
          <w:i w:val="0"/>
          <w:color w:val="000000"/>
          <w:sz w:val="22"/>
        </w:rPr>
        <w:t>fever.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better in spelling as in many other things.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better in health, too.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54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just discovered that Ramdas had already ordered the virus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exterminator. So if you have not ordered, stop.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4061. Courtesy: Amrit Kaur. Also G.N. 7370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S.N. CHATTERJEE</w:t>
      </w:r>
    </w:p>
    <w:p>
      <w:pPr>
        <w:autoSpaceDN w:val="0"/>
        <w:autoSpaceDE w:val="0"/>
        <w:widowControl/>
        <w:spacing w:line="270" w:lineRule="exact" w:before="86" w:after="9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SAILEN,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come away.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sectPr>
          <w:type w:val="continuous"/>
          <w:pgSz w:w="9360" w:h="12960"/>
          <w:pgMar w:top="514" w:right="1224" w:bottom="498" w:left="1440" w:header="720" w:footer="720" w:gutter="0"/>
          <w:cols w:num="2" w:equalWidth="0">
            <w:col w:w="2846" w:space="0"/>
            <w:col w:w="3850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1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therefore return as soon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224" w:bottom="498" w:left="1440" w:header="720" w:footer="720" w:gutter="0"/>
          <w:cols w:num="2" w:equalWidth="0">
            <w:col w:w="2846" w:space="0"/>
            <w:col w:w="38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C.W. 10322.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G. L. KHANOLKAR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KHANOLKAR,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as also your letter. I am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Vijayalakshmibehn as also others and am doing all that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did you come to know of the treatment? Or are you relying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newspaper reports? Keep me posted with all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get. What are you doing in Cawnpore?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Gandhiji’s instance the addressee had gone to Nagpur for training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accountancy.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NATVARLAL J. VEPARI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NATVARLAL,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by your letter of the 25th. From an auditor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plaintiff. Even if I have received complaints against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 am not going to entertain them. So far as I am concerned,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free, having submitted your report. Actually you have done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by auditing the accounts. Why should you feel unhappy?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any marks you like on the papers with you. If you think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hand them over to Bachhraj Co. Or if you wish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them with some lawyer. The Navajivan office will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books every now and then. I will certainly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you have levelled against them, but I must say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inquire into their affairs, nor do I entertain any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 cannot readily believe that they have all conspired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Chandrashankar. Some of your remarks have appeared strange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blame you for them. You have stated what you honestly </w:t>
      </w:r>
      <w:r>
        <w:rPr>
          <w:rFonts w:ascii="Times" w:hAnsi="Times" w:eastAsia="Times"/>
          <w:b w:val="0"/>
          <w:i w:val="0"/>
          <w:color w:val="000000"/>
          <w:sz w:val="22"/>
        </w:rPr>
        <w:t>felt. I have now to sift the truth.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10126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HARSHADA D. DIWANJI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HARSHADA,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ten-rupee note.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observing the rules is excellent. There is not only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yarn to me, but you need not send it to Kakubhai either.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buy it. It will, therefore, suffice if you send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think the yarn is worth.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Abhimanyu’s skein is excellent. The yarn seems to be fine </w:t>
      </w:r>
      <w:r>
        <w:rPr>
          <w:rFonts w:ascii="Times" w:hAnsi="Times" w:eastAsia="Times"/>
          <w:b w:val="0"/>
          <w:i w:val="0"/>
          <w:color w:val="000000"/>
          <w:sz w:val="22"/>
        </w:rPr>
        <w:t>and even.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9955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SHIVANAND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SHIVANAND,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in good detail. Tell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 the death-bed have risen whereas others, [full of life]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juicy berry, have passed away in the space of a yawn. We dance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makes us dance and so, if in spite of our reasonable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depart, we should do so with a smile on our face.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has great work to his credit. As I was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sentence, some visitors arrived.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C.W. 2872. Courtesy: Sharda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the letter you wrote was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moreover, where was the need to send it to the Trustees?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certainly at fault. Students should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What does it matter if they do not supply aniseed?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not get tea you should put up with that. Is this [habit of]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trifles also what you learnt here? Anyway Mahadev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 on your behalf.</w:t>
      </w:r>
    </w:p>
    <w:p>
      <w:pPr>
        <w:autoSpaceDN w:val="0"/>
        <w:tabs>
          <w:tab w:pos="550" w:val="left"/>
          <w:tab w:pos="690" w:val="left"/>
          <w:tab w:pos="1510" w:val="left"/>
          <w:tab w:pos="2150" w:val="left"/>
          <w:tab w:pos="3030" w:val="left"/>
          <w:tab w:pos="3570" w:val="left"/>
          <w:tab w:pos="4230" w:val="left"/>
          <w:tab w:pos="4950" w:val="left"/>
          <w:tab w:pos="6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proper, either, that you should lose heart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There is no slavery there. You are a slave only of your habit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that, I can see that it will be difficult for you tocontinue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should regard yourself forbidden to have tea in Irani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restaurants, for is it not the rule that you will get tea only once a 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Mahadevbhai himself, understand from him what your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>and follow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9382. Also C.W. 6657.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Fulchand Kasturchand Shah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KANCHAN M. SHAH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your postcard mean that your going there has meant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expense and that you need not have gone? If so, you need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assume that you must stay there. You can even return or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or somewhere else. Write to me in detail. Eat some leafy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like amaranth. And I hope you take fruit. You must get clear </w:t>
      </w:r>
      <w:r>
        <w:rPr>
          <w:rFonts w:ascii="Times" w:hAnsi="Times" w:eastAsia="Times"/>
          <w:b w:val="0"/>
          <w:i w:val="0"/>
          <w:color w:val="000000"/>
          <w:sz w:val="22"/>
        </w:rPr>
        <w:t>stools. Have you had good rains?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8272. Also C.W. 7155.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Taribehn would not listen to anyone. She would listen to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namesake Sushila. And Sushila also listens to you.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Tari will be cured only by you. She will not go to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remain here somehow. You alone should give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injections. If you insist, I shall arrange that she takes them now.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on the 13th, are you not ? There is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be released on Saturday. Kanu will be going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A. S. went for the second time because she had to go to Nagpur.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what you say is correct.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getting along very well.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Anasuya’s letter.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P. C. GHOSH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PROFULLA,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late replying to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free from the danger that was suspected. Of course he is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considerably reduced and has to be under observation.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is living at the Ashram. He is as well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had all his teeth extracted. He was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 is still far from well. He is expected here in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did hear of the death of Dr. A. Das. I sent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truly a great and good national servant.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tragedies will occur, we have to bear them. There is little malariain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an indefinite and unclassified fever attacks the inmates now </w:t>
      </w:r>
      <w:r>
        <w:rPr>
          <w:rFonts w:ascii="Times" w:hAnsi="Times" w:eastAsia="Times"/>
          <w:b w:val="0"/>
          <w:i w:val="0"/>
          <w:color w:val="000000"/>
          <w:sz w:val="22"/>
        </w:rPr>
        <w:t>and then. Careful nursing brings it down.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render much service. I shall send Jajuji </w:t>
      </w:r>
      <w:r>
        <w:rPr>
          <w:rFonts w:ascii="Times" w:hAnsi="Times" w:eastAsia="Times"/>
          <w:b w:val="0"/>
          <w:i w:val="0"/>
          <w:color w:val="000000"/>
          <w:sz w:val="22"/>
        </w:rPr>
        <w:t>there. As you know, he is a holy man. He is the soul of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He was a great lawyer, but today he lives like a fakir.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let you have one week. See if you can manage with less.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let me know the date and other details.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Gujarati: M.M.U./II. Also C.W. 8591.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PYARELAL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is coming to take you. He will tell you everything.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written to Mohammed. Sushila has gone to Bombay to acquire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Ratanmoni Chatterji”, 3-8-1941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knowledge. The rest when we meet.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Kanaiyo is going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Prabhakar is having high fever today. He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>quinine injections. I am fine. Do not worry.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134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E. M.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meeting of the A.I.V.I.A. just finished, almost 4.30 p.m.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much better.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109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ANORVILLE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IMILA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original: C.W. 4062. Courtesy: Amrit Kaur. Also G.N. 7371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GURUDEV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the </w:t>
      </w:r>
      <w:r>
        <w:rPr>
          <w:rFonts w:ascii="Times" w:hAnsi="Times" w:eastAsia="Times"/>
          <w:b w:val="0"/>
          <w:i/>
          <w:color w:val="000000"/>
          <w:sz w:val="22"/>
        </w:rPr>
        <w:t>udaya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—rise—of </w:t>
      </w:r>
      <w:r>
        <w:rPr>
          <w:rFonts w:ascii="Times" w:hAnsi="Times" w:eastAsia="Times"/>
          <w:b w:val="0"/>
          <w:i/>
          <w:color w:val="000000"/>
          <w:sz w:val="22"/>
        </w:rPr>
        <w:t>sarva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—all. Gurudev also </w:t>
      </w:r>
      <w:r>
        <w:rPr>
          <w:rFonts w:ascii="Times" w:hAnsi="Times" w:eastAsia="Times"/>
          <w:b w:val="0"/>
          <w:i w:val="0"/>
          <w:color w:val="000000"/>
          <w:sz w:val="22"/>
        </w:rPr>
        <w:t>longed to serve the world through India and breathed his last while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He is gone but his experiment is unfinished. His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are no more but his soul is immortal like ours. Taken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none perishes or dies; none is born. But Gurudev lives 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sense. His activities were universal, mostly altruistic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he will be immortal. Santiniketan, Sriniketan and Visvabharati—all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manifestations of one movement. They were his soul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Deenabandhu left this world followed by Gurudev. Our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should be to maintain these institutions which he is watching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may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30, 1941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Sarvodaya,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1941</w:t>
      </w:r>
    </w:p>
    <w:p>
      <w:pPr>
        <w:autoSpaceDN w:val="0"/>
        <w:autoSpaceDE w:val="0"/>
        <w:widowControl/>
        <w:spacing w:line="292" w:lineRule="exact" w:before="37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TELEGRAM TO JAMNALAL BAJAJ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ARNANDRAY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ANKHAL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    WELCOME         MATAJI.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14" w:right="1224" w:bottom="498" w:left="1440" w:header="720" w:footer="720" w:gutter="0"/>
          <w:cols w:num="2" w:equalWidth="0">
            <w:col w:w="386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0"/>
        <w:ind w:left="1262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30, 1941</w:t>
      </w:r>
    </w:p>
    <w:p>
      <w:pPr>
        <w:autoSpaceDN w:val="0"/>
        <w:autoSpaceDE w:val="0"/>
        <w:widowControl/>
        <w:spacing w:line="266" w:lineRule="exact" w:before="1090" w:after="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224" w:bottom="498" w:left="1440" w:header="720" w:footer="720" w:gutter="0"/>
          <w:cols w:num="2" w:equalWidth="0">
            <w:col w:w="386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247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hurry. You will earn the prize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your century without the b.p. rising beyond its limit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to the then age.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10158</w:t>
      </w:r>
    </w:p>
    <w:p>
      <w:pPr>
        <w:autoSpaceDN w:val="0"/>
        <w:autoSpaceDE w:val="0"/>
        <w:widowControl/>
        <w:spacing w:line="220" w:lineRule="exact" w:before="7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“All well. Come Mataji.” In his letter dated August 26, 1941,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suggested that Anandamayi Devi be invited to Wardha to meet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letter to Tilottama is good.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 now. See that you do not make such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You must always remember that you are staying there as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boarder. When you feel your self-respect hurt, your reaction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insult the other in return but to leave the institution.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happen there. It cannot happen in a philanthropic institution.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we indeed who humiliate ourselves.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calmed down, do not be in a hurry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 help you need, master your subjects and acquire proficiency </w:t>
      </w:r>
      <w:r>
        <w:rPr>
          <w:rFonts w:ascii="Times" w:hAnsi="Times" w:eastAsia="Times"/>
          <w:b w:val="0"/>
          <w:i w:val="0"/>
          <w:color w:val="000000"/>
          <w:sz w:val="22"/>
        </w:rPr>
        <w:t>in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has been released and is here now.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9383. Also C.W. 6658.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Pyarelal has arrived. I gave him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He seems to be in a cheerful mood. We have not talked.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he will come there and also go to Delhi.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Annapurna’s fever is not going. Manu is giving her the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given to Rajkumari. Prabhakar is well. I had thought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the diet was to be continued only up to the 13th,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arriving. I shall carry on with what I am taking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arrival on the 13th, shall make whatever changes you suggest.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2 oz. of butter is having good effect. I am gradually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quota. The bowel movement has considerably improved.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cartoons have been brought by Pyarelal. You will like them.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FOREWORD TO “PRACTICAL NON-VIOLENCE”</w:t>
      </w:r>
    </w:p>
    <w:p>
      <w:pPr>
        <w:autoSpaceDN w:val="0"/>
        <w:autoSpaceDE w:val="0"/>
        <w:widowControl/>
        <w:spacing w:line="240" w:lineRule="exact" w:before="118" w:after="26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simply a coincidence that these essays on “Practical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Non-violence” are being published in pamphlet form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Richard Gregg’s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Discipline for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votary of non-violence should read the two together.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 is like R. Gregg a deep student of non-violence.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brought up in that faith, he never takes anything for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only what he has tested. Thus he has come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by hard thinking. He has in his own life and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its efficacy in a variety of conditions—political, economic,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domestic. His essays have, therefore, a value all their own.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the believer in non-violence in sustaining his faith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honest unbeliever in resolving his doubts.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August 31, 1941 </w:t>
      </w:r>
      <w:r>
        <w:rPr>
          <w:rFonts w:ascii="Times" w:hAnsi="Times" w:eastAsia="Times"/>
          <w:b w:val="0"/>
          <w:i/>
          <w:color w:val="000000"/>
          <w:sz w:val="18"/>
        </w:rPr>
        <w:t>Practical Non-violence</w:t>
      </w:r>
    </w:p>
    <w:p>
      <w:pPr>
        <w:sectPr>
          <w:type w:val="continuous"/>
          <w:pgSz w:w="9360" w:h="12960"/>
          <w:pgMar w:top="726" w:right="1224" w:bottom="498" w:left="1440" w:header="720" w:footer="720" w:gutter="0"/>
          <w:cols w:num="2" w:equalWidth="0">
            <w:col w:w="4298" w:space="0"/>
            <w:col w:w="23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224" w:bottom="498" w:left="1440" w:header="720" w:footer="720" w:gutter="0"/>
          <w:cols w:num="2" w:equalWidth="0">
            <w:col w:w="4298" w:space="0"/>
            <w:col w:w="239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A DIFFICULT PROBLEM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scientifically inclined does not take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granted; he tries to prove it himself. In this way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 his own intellect and also obtains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potentialities of things. Why does an apple fall off the tree, why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fly up? It is said that this question arose in Newton’s mind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law of gravitation. Is the earth flat like a plate?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stationary? Such questions arose in Galileo’s mind and he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earth is spherical like an orange and revolves on its axis. Such </w:t>
      </w:r>
      <w:r>
        <w:rPr>
          <w:rFonts w:ascii="Times" w:hAnsi="Times" w:eastAsia="Times"/>
          <w:b w:val="0"/>
          <w:i w:val="0"/>
          <w:color w:val="000000"/>
          <w:sz w:val="22"/>
        </w:rPr>
        <w:t>discoveries have produced great results.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 should adopt a similar scientific attitude. Newton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Galileo did not ponder over the problem of </w:t>
      </w:r>
      <w:r>
        <w:rPr>
          <w:rFonts w:ascii="Times" w:hAnsi="Times" w:eastAsia="Times"/>
          <w:b w:val="0"/>
          <w:i/>
          <w:color w:val="000000"/>
          <w:sz w:val="22"/>
        </w:rPr>
        <w:t>Daridran-arayana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followed an intellectual quest.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 has however to find a solutionto the problem of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hungry masses. That is why their attitude should be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khadi? Why not mill cloth? Also, why not foreign cloth?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cotton cloth? Why not silk? Why not jute or woollen textiles?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charkha? Why not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? I can go on filling pages with questions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foreword to this pamphlet,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“Forward to “A Discipline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Non-Violence”, 24-8-1941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these but I do not propose to exhaust all the possible questions.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touch upon only one question here. Suppose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for one reason or the other India does not have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textile mills, also suppose that no cloth can be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abroad, can we then provide sufficient khadi to all the Indians?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satisfied with meeting the demand somehow.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Company did this and to some extent this was done even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people were forced to spin and to weave on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This custom was called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to confess with regret that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ancient custom. It was not introduced by the British.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 able to produce enough khadi through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cannot be trained to undertake such inhuman work.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help the spinners earn such wages as would ensure,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hours’ hard labour, wholesome and nutritious food,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comfortable houses and other amenities necessary for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it is proved that khadi cannot succeed under these terms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we should modestly accept the limitations of khadi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restrict our activity.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state my view here. I have adopted khadi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all the above-mentioned capacity. I cannot adduce irrefutable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support of my view. Many of my activities are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faith or intuitively. But they are not conducted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alone; I have tried to place my convictions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foundation while propagating them. I have made and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 possible experiments based on reason and I encourage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to do so. We have not found a solution to the problem 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above; we may perhaps never get it and I know it is a difficult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complex problem. It does involve a lot of statistics as also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economics, psychology, particularly of the Indian mind, and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A mere statistical solution will not do, nor will a mere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because we cannot ignore our most fundamental and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We do not want to spread khadi through coercion.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our work by changing people’s sense of values and habits. Hence </w:t>
      </w:r>
      <w:r>
        <w:rPr>
          <w:rFonts w:ascii="Times" w:hAnsi="Times" w:eastAsia="Times"/>
          <w:b w:val="0"/>
          <w:i w:val="0"/>
          <w:color w:val="000000"/>
          <w:sz w:val="22"/>
        </w:rPr>
        <w:t>our researches should proceed from all angles.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should intensify their efforts to solve this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enough for the day.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14" w:right="121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told you that I do not worry about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getting on. I have resigned myself to your return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delayed. And just now I am glad you are not here.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severe and damp. You know what it is after the rains. This heat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 by the crops but not by you at any rate.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apple today. It was very good.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will be going to Bombay and thence to Delhi. He would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offer C[ivil] D[isobedience].He has visibly increased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Koran. Are you keeping up your practice of Urdu </w:t>
      </w:r>
      <w:r>
        <w:rPr>
          <w:rFonts w:ascii="Times" w:hAnsi="Times" w:eastAsia="Times"/>
          <w:b w:val="0"/>
          <w:i w:val="0"/>
          <w:color w:val="000000"/>
          <w:sz w:val="22"/>
        </w:rPr>
        <w:t>writing? You should, if you are not.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A[mtul] S[alaam] is keeping quite well and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kitchen, etc., etc. Annapurna has not yet got rid of her slow fever.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thought over the League resolutions.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agree with your criticism. Yes, Satyamurti had acted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C.W. 4063. Courtesy: Amrit Kaur. Also G.N. 7372</w:t>
      </w:r>
    </w:p>
    <w:p>
      <w:pPr>
        <w:autoSpaceDN w:val="0"/>
        <w:autoSpaceDE w:val="0"/>
        <w:widowControl/>
        <w:spacing w:line="220" w:lineRule="exact" w:before="10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of the All-India Muslim League, which concluded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on August 26, 1941, passed resolutions on the question of inclusion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the expanded Viceroy’s Executive Council and the National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the political and communal situation in the country, the Indo-Burma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and the Bihar-Sharif riots. The Committee called upon Sir Sultan Ahmed,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member-designate of the Viceroy’s Executive Council, the Nawab of Chhatari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Begum Shah Nawaz, members of the National Defence Council, to resign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 bodies within ten days.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public meeting in Madras on August 27, S. Satyamurti, Deputy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Party in the Central Assembly, had expressed the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should resume office in the provinces.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FARID ANSARI</w:t>
      </w:r>
    </w:p>
    <w:p>
      <w:pPr>
        <w:autoSpaceDN w:val="0"/>
        <w:autoSpaceDE w:val="0"/>
        <w:widowControl/>
        <w:spacing w:line="204" w:lineRule="exact" w:before="8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FARID,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Brijkrishna’s footnote.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written to Satyawati inviting her to come to Sevagram. No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went to Rajkumari’s home for health. He is now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Anandamayi Devi’s Ashram near Dehra [Dun]. He will be returning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21st September. He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Radhabehn has passed, is well and gaining experience as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pathologist.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out of immediate danger but not out of the wood.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 for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you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expect any letter from you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politely get yourself released from the doctors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should like it. I believe that your intestines can be soothed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like mud-packs and changes in diet. I have not much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ayurveda. The vaids do not master their subject. Some of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effective, but I have not observed what the vaids know,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so on. This is only my guess-work. Do what satisfies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expressed my personal view. Anyhow you must get well.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let you spend a whole hour in the lavatory.</w:t>
      </w:r>
    </w:p>
    <w:p>
      <w:pPr>
        <w:autoSpaceDN w:val="0"/>
        <w:autoSpaceDE w:val="0"/>
        <w:widowControl/>
        <w:spacing w:line="220" w:lineRule="exact" w:before="6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6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Vallahbbhaine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251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65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refrained from writing to you. I do not wish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jail just now. I will certainly send you when the time arrives.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being outside you are doing useful work. The time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come. For the present go on doing service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thoughts and improve your health.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31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28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just as well that you did not come.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planned to send Pyarelal. Your studies are of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to me. It is also good that Satya is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Tari has gone to stay near the Mahilashram. She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without her friend. She may accompany you to Delhi.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live only in the Harijan Ashram. That will be too far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will be difficult to get the car. We shall see about it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INDIRA NEHRU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have your letter. I have been getting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It is good that you have not suffered on account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climate. On the contrary it did some good, didn’t it?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trying for Lucknow Jail. Let us wait for the result.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is done about Papu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many times do you meet?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Raja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hope their children are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C.W. 9803.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3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TELEGRAM TO SHIVANAND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ADHWAN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 w:num="2" w:equalWidth="0">
            <w:col w:w="2978" w:space="0"/>
            <w:col w:w="371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7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1941</w:t>
      </w:r>
    </w:p>
    <w:p>
      <w:pPr>
        <w:sectPr>
          <w:type w:val="nextColumn"/>
          <w:pgSz w:w="9360" w:h="12960"/>
          <w:pgMar w:top="726" w:right="1230" w:bottom="498" w:left="1440" w:header="720" w:footer="720" w:gutter="0"/>
          <w:cols w:num="2" w:equalWidth="0">
            <w:col w:w="2978" w:space="0"/>
            <w:col w:w="37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>
        <w:trPr>
          <w:trHeight w:hRule="exact" w:val="2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CONDOLENCES.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FULCHAND’S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LOSE</w:t>
            </w:r>
          </w:p>
        </w:tc>
      </w:tr>
      <w:tr>
        <w:trPr>
          <w:trHeight w:hRule="exact" w:val="2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13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WORKERS.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THOUGH</w:t>
            </w:r>
          </w:p>
        </w:tc>
      </w:tr>
      <w:tr>
        <w:trPr>
          <w:trHeight w:hRule="exact" w:val="2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SHARDA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NEAR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CHAND’S       WORK.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C.W. 10344. Courtesy: Shivanand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well-written Hindi letter to hand.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not have your women’s meeting in Simla? Those who will</w:t>
      </w:r>
    </w:p>
    <w:p>
      <w:pPr>
        <w:autoSpaceDN w:val="0"/>
        <w:autoSpaceDE w:val="0"/>
        <w:widowControl/>
        <w:spacing w:line="226" w:lineRule="exact" w:before="242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Gunottam Hutheesing and his wife, sister of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Fulchand Kasturchand Shah’s widow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are most of them well-to-do, are they not? But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 is better that it takes place in your absence. It will be a tax </w:t>
      </w:r>
      <w:r>
        <w:rPr>
          <w:rFonts w:ascii="Times" w:hAnsi="Times" w:eastAsia="Times"/>
          <w:b w:val="0"/>
          <w:i w:val="0"/>
          <w:color w:val="000000"/>
          <w:sz w:val="22"/>
        </w:rPr>
        <w:t>on your energy, if it is in your presence.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letter to Satyamurti. Please destroy after </w:t>
      </w:r>
      <w:r>
        <w:rPr>
          <w:rFonts w:ascii="Times" w:hAnsi="Times" w:eastAsia="Times"/>
          <w:b w:val="0"/>
          <w:i w:val="0"/>
          <w:color w:val="000000"/>
          <w:sz w:val="22"/>
        </w:rPr>
        <w:t>perusal.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write to Mudie. It is enough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Sarup and Kripalani have seen Sloan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got some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1210" w:val="left"/>
          <w:tab w:pos="623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good. 1 did right in not taking you.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seek an opportunity of going there now to help. But of that later.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4064. Courtesy: Amrit Kaur. Also G.N 7373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from the beginning to the end.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no effect on me. You have seen nothing with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It is all hearsay. One should not suspect a co-worker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stories. If L. bhai had been devoid of character, the fact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known long ago. He would not have been able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goodwill] of so many people. Such a man cannot go on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ceaselessly. I have of course talked to L. bhai. He denies everything.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have trust till you get first-hand evidence.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whatever one wishes. You are certainly of a suspicious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You are not able to weigh evidence. All the same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Narahari, who will do what is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finally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ahimsa requires that we should trust to the last, and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sin cannot be hidden for ever.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394. Courtesy: Bhagwanji P. Pandya</w:t>
      </w:r>
    </w:p>
    <w:p>
      <w:pPr>
        <w:autoSpaceDN w:val="0"/>
        <w:autoSpaceDE w:val="0"/>
        <w:widowControl/>
        <w:spacing w:line="220" w:lineRule="exact" w:before="4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Tennant Sloan, Adviser to the Governor, U.P.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Rathindranath Tagore son of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papers when you are free and see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anything. Return Bhagwanji’s letter to him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think it necessary, meet any of the people whose names he has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9124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DR. NATHUBHAI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ashamed about your Gujarati? We are all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boat. However badly we write it, our mother tongue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dear to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good information and also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well. I am hopeful that I shall be able to convince Sardar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Bring him out of bed first. With so many of you doctors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have to spend one hour in the lavatory? That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>as inviting death.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Durga has not fully recovered. She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belching and has pain in her leg. She is still in Ahmedabad. This is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information if you do not know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of course get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C.W. 1057. Courtesy: Dr. Nathubhai Patel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MRIDULA SARABHAI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and letter. Is it Mahadev who is blessed in </w:t>
      </w:r>
      <w:r>
        <w:rPr>
          <w:rFonts w:ascii="Times" w:hAnsi="Times" w:eastAsia="Times"/>
          <w:b w:val="0"/>
          <w:i w:val="0"/>
          <w:color w:val="000000"/>
          <w:sz w:val="22"/>
        </w:rPr>
        <w:t>having you as secretary or is it you who are blessed in being Mahadev’s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? Who can answer ? Since you have not come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revising your writing and attend to other things.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fall ill now. Why should I worry about Mahadevbhai ? Good doctors </w:t>
      </w:r>
      <w:r>
        <w:rPr>
          <w:rFonts w:ascii="Times" w:hAnsi="Times" w:eastAsia="Times"/>
          <w:b w:val="0"/>
          <w:i w:val="0"/>
          <w:color w:val="000000"/>
          <w:sz w:val="22"/>
        </w:rPr>
        <w:t>and you, too, are there. Now do not let him work so much.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11216. Courtesy : Sarabhai Foundation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Pyarelal is not going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remains to be done. And he has promised to be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Kolaya comes to consult Dr. Das. He is his jail companion.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start tomorrow (Tuesday). The telegram has been sent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knowing about Mahadev’s illness. If you do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well to pay a visit there. Mary Barr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She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80" w:lineRule="exact" w:before="1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weight was up by two lb. yesterday. It is now 102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1bs.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mainly the result of taking more butter. I am eating two oz. [of it].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cream formed when milk is boiled is also butter, is it not ?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anything else? It is difficult to remove butter after churning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buttermilk. There is no difficulty in taking out cream by boiling milk </w:t>
      </w:r>
      <w:r>
        <w:rPr>
          <w:rFonts w:ascii="Times" w:hAnsi="Times" w:eastAsia="Times"/>
          <w:b w:val="0"/>
          <w:i w:val="0"/>
          <w:color w:val="000000"/>
          <w:sz w:val="22"/>
        </w:rPr>
        <w:t>on slow fire.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is free from fever. Akbar is fine. Annapurna’s ailment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yet under control. I have given her very mild doses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megasulpha and sodasulpha. Her tongue is bad; she has no appeme. Her </w:t>
      </w:r>
      <w:r>
        <w:rPr>
          <w:rFonts w:ascii="Times" w:hAnsi="Times" w:eastAsia="Times"/>
          <w:b w:val="0"/>
          <w:i w:val="0"/>
          <w:color w:val="000000"/>
          <w:sz w:val="22"/>
        </w:rPr>
        <w:t>face does not look right.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Barr, who had gone to South Africa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F. MARY BARR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come. And now that you have arrived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never left India. I shall patiently await your arrival at Sevagram.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derived much physical benefit from your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S[outh] A[frica].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Kamala that I forgot to tell her that her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Red Cross, etc., was correct. You are right about her health. Fault </w:t>
      </w:r>
      <w:r>
        <w:rPr>
          <w:rFonts w:ascii="Times" w:hAnsi="Times" w:eastAsia="Times"/>
          <w:b w:val="0"/>
          <w:i w:val="0"/>
          <w:color w:val="000000"/>
          <w:sz w:val="22"/>
        </w:rPr>
        <w:t>is wholly hers. She can easily procure the food she needs.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6082. Also C.W. 3412. Courtesy: F. Mary Barr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K. B. MENON</w:t>
      </w:r>
    </w:p>
    <w:p>
      <w:pPr>
        <w:autoSpaceDN w:val="0"/>
        <w:autoSpaceDE w:val="0"/>
        <w:widowControl/>
        <w:spacing w:line="264" w:lineRule="exact" w:before="108" w:after="0"/>
        <w:ind w:left="49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MENON,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shall try to send you something.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Thakkar Bapa is there to guide you, I am not taxing myself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Jainarayanji.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7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superscription is in the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B. Menon”, 7-5-1941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VALLABHRAM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having good experience. Let it result in your rendering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truly great service of the people.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U</w:t>
      </w:r>
      <w:r>
        <w:rPr>
          <w:rFonts w:ascii="Times" w:hAnsi="Times" w:eastAsia="Times"/>
          <w:b w:val="0"/>
          <w:i w:val="0"/>
          <w:color w:val="000000"/>
          <w:sz w:val="16"/>
        </w:rPr>
        <w:t>TTARKASHI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ARHWAL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2915.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Let Chi. Sarala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over.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good tour. I have not read everything,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some impression. For years conditions in Bengal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describe them to be.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7666. Courtesy: K. M. Munshi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SUSHILA NAYYAR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your letters for two days. Hence, what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write? Besides, I am sending Pyarelal. What more ? Kaka Saheb is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talking. And so, this much is enough for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the days for your arrival. Annapurna is causing anxiety.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is all right.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eldest daughter Sarala Sheth who was a solicitor of the High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of Bombay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I can hear from you will be the day after tomorrow.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matter if you have written on the way. Taribehn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slight temperature. She is still at Sevagram. She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Varoda in a couple of days. I have left it entirely to her.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resumed your work properly.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0"/>
        <w:gridCol w:w="3350"/>
      </w:tblGrid>
      <w:tr>
        <w:trPr>
          <w:trHeight w:hRule="exact" w:val="1128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UMADEVI AGRAWAL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taken the trouble of writing a letter. Kakaji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return now. And with what great and vivid experience!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your place is such that I wish I could send all my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to you, not only Janakidevi and Madalasa. What do you say?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50"/>
        <w:gridCol w:w="3350"/>
      </w:tblGrid>
      <w:tr>
        <w:trPr>
          <w:trHeight w:hRule="exact" w:val="59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344 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 can  imagine  my condition twenty-five years ago.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 in bed and accept service.  At that time mostly I used to do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work and took part in all activities. There was this difference,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Bajaj, addressee’s father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676" w:right="122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I worked almost everyone used to come and join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4401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POKHRAJ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POKHRAJJI,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letter Dr. Hasan sent you. In my view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no reason why the document should not be got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theCommissioner. If the Council’s permission is considered necessary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obtained.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JUGALKISHORE BIRLA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JUGALKISHOREJI,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letter, although I think something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done. There is no particular need for you to come.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leisure. My blessings are to be taken for granted for all </w:t>
      </w:r>
      <w:r>
        <w:rPr>
          <w:rFonts w:ascii="Times" w:hAnsi="Times" w:eastAsia="Times"/>
          <w:b w:val="0"/>
          <w:i w:val="0"/>
          <w:color w:val="000000"/>
          <w:sz w:val="22"/>
        </w:rPr>
        <w:t>noble work.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08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UGALKISHORE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OYAL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JAINARAYAN VYAS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JAINARAYAN,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should not make it a rule that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respect of British India should be [applied]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in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Blank space in the source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My personal opinion remains that those who wish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non-violence should keep clear of the various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entanglements.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10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RAHMAPURI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ODHPUR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EWAR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2/3,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begun to send you business. You know that Ratlam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unconscionable sentences on certain members of the Praja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Parishad. The men are important people. Do you know anybody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any literature, it can be supplied. If you do not know,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worry.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in Hindi. The apples received from [you] were not each </w:t>
      </w:r>
      <w:r>
        <w:rPr>
          <w:rFonts w:ascii="Times" w:hAnsi="Times" w:eastAsia="Times"/>
          <w:b w:val="0"/>
          <w:i w:val="0"/>
          <w:color w:val="000000"/>
          <w:sz w:val="22"/>
        </w:rPr>
        <w:t>wrapped in paper. Should they not have been?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4065. Courtesy: Amrit Kaur. Also G.N. 7374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SHARDA F. SHAH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forget Fulchand.  I feel that his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 by my  side.  What are your plans now?  You  must  not 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 one  minute  in  mourning.  Your  only  thought  should be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the work Fulchand has left behind. And please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can come here without any hesitation whenever you wish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asked whether he could join the Air-Raid Precaution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Consultative Committee appointed by the Government of Jodhpur.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Shivanand”, 1-9-1941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always keep me fully informed.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C.W. 2873. Courtesy: Sharda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MANIBEHN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well in giving me all the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yesterday Jassawala’s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strongly urge your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advised by him. Once the health badly deteriorates,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are likely to fail. I do think you must have a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>Dr. Nathubhai.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fully informed.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56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131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surprising that there is no letter from you for three days.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have arrived. He does not eat well. See to it there.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called </w:t>
      </w:r>
      <w:r>
        <w:rPr>
          <w:rFonts w:ascii="Times" w:hAnsi="Times" w:eastAsia="Times"/>
          <w:b w:val="0"/>
          <w:i/>
          <w:color w:val="000000"/>
          <w:sz w:val="22"/>
        </w:rPr>
        <w:t>Princes and</w:t>
      </w:r>
      <w:r>
        <w:rPr>
          <w:rFonts w:ascii="Times" w:hAnsi="Times" w:eastAsia="Times"/>
          <w:b w:val="0"/>
          <w:i/>
          <w:color w:val="000000"/>
          <w:sz w:val="22"/>
        </w:rPr>
        <w:t>Chiefs and</w:t>
      </w:r>
      <w:r>
        <w:rPr>
          <w:rFonts w:ascii="Times" w:hAnsi="Times" w:eastAsia="Times"/>
          <w:b w:val="0"/>
          <w:i/>
          <w:color w:val="000000"/>
          <w:sz w:val="22"/>
        </w:rPr>
        <w:t>Notable Persons in Kathiawad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Chudgar writes that he had sent the book. If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remembers, let him write to me.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35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E. M. H.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naturopath of Bombay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Mian If[tikhar-ud-din] is here, so is Sarala, Munshiji’s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 send you this merely to acknowledge yours and say all is </w:t>
      </w:r>
      <w:r>
        <w:rPr>
          <w:rFonts w:ascii="Times" w:hAnsi="Times" w:eastAsia="Times"/>
          <w:b w:val="0"/>
          <w:i w:val="0"/>
          <w:color w:val="000000"/>
          <w:sz w:val="22"/>
        </w:rPr>
        <w:t>well. More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4066. Courtesy: Amrit Kaur. Also G.N. 7375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SACHIDANAND KARKAL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SACHIDANAND,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and the other students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guidance from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flatly refuse to submit to coercion and take the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may be. You ought to resent insult to the Congress by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apology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 the teacher’s class till heoffers an apology.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remember every criticism is not an insult. A loyalist can legitimately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though the Congress resists the Br[itish] caravan moves 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ACHIDANAND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ARKAL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5020,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UBLI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8807</w:t>
      </w:r>
    </w:p>
    <w:p>
      <w:pPr>
        <w:autoSpaceDN w:val="0"/>
        <w:autoSpaceDE w:val="0"/>
        <w:widowControl/>
        <w:spacing w:line="292" w:lineRule="exact" w:before="42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106.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letter. I do not wish to hush up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know that I have not hushed up the misdeeds of my own</w:t>
      </w:r>
    </w:p>
    <w:p>
      <w:pPr>
        <w:autoSpaceDN w:val="0"/>
        <w:autoSpaceDE w:val="0"/>
        <w:widowControl/>
        <w:spacing w:line="218" w:lineRule="exact" w:before="41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line is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6" w:right="117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son? Why, then, should I do L.’s? But just as I disbelieved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Manilal produced by Devdas, so also I will not readily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against L. Devdas had not seen anything with his own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you. It was, ultimately, my unbounded trust which melted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he confessed everything. Why may not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L’s case? L. has not concealed the facts about his past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he conceal anything about his present life,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gain by doing so? Still I believe nothing is impossible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am ready to hear you. But you will have to learn to weigh </w:t>
      </w:r>
      <w:r>
        <w:rPr>
          <w:rFonts w:ascii="Times" w:hAnsi="Times" w:eastAsia="Times"/>
          <w:b w:val="0"/>
          <w:i w:val="0"/>
          <w:color w:val="000000"/>
          <w:sz w:val="22"/>
        </w:rPr>
        <w:t>evidence.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original: C.W. 395.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PURATAN J. BUCH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 has sent extracts from your diary casting aspersions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Dada. He has made very serious allegations, or has allowed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 tool in making them. Let me know what you knowand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this. You can show this letter to Bhai Bhagwanji.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you must be keeping well.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9183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fortunate man. Father’s falling into sleep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be nursed by anybody is no occasion for mourning.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see his face before me. He was a very holy man. Console Mother </w:t>
      </w:r>
      <w:r>
        <w:rPr>
          <w:rFonts w:ascii="Times" w:hAnsi="Times" w:eastAsia="Times"/>
          <w:b w:val="0"/>
          <w:i w:val="0"/>
          <w:color w:val="000000"/>
          <w:sz w:val="22"/>
        </w:rPr>
        <w:t>and return soon after finishing your work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10802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PYARELAL AND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590" w:val="left"/>
        </w:tabs>
        <w:autoSpaceDE w:val="0"/>
        <w:widowControl/>
        <w:spacing w:line="258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separate letters today. I sent Annapurna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for a check-up today. The report has not yet been received.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lot of people here today. Mian Iftikhar-ud-din,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Subedar, Amala, Munshi and Dadachanaji. Hence, I can write this only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difficulty.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Kutchi Meman affair is interesting.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Pyarelal start only after settling everything properly.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does not have to go to Panchgani or anywhere else. She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to spare even a single day in Bombay.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K. M. MUNSHI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Sarala arrived safe yesterday. I intended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but so many visitors arrived all at once that I had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 possesses the virtues which her name connotes. She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with all. I hope she will stay up to Wednesday at any rate. None </w:t>
      </w:r>
      <w:r>
        <w:rPr>
          <w:rFonts w:ascii="Times" w:hAnsi="Times" w:eastAsia="Times"/>
          <w:b w:val="0"/>
          <w:i w:val="0"/>
          <w:color w:val="000000"/>
          <w:sz w:val="22"/>
        </w:rPr>
        <w:t>of you should worry about her in any 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Satish Kalelkar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taken out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you from his previous letter. The original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others according to the normal routine. Thinking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his letter, I asked for his permission and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in reply to that. Since the whole of it concerns you,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letter itself. If you wish to write tome anything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>it, please do so.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Satish Kalelkar had complained about the addressee’s speech at Banaras.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the addressee dated September 11, 1941.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0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the extract from Satish’s letter tomorrow, as Kanaiyo,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keeping it is, has gone to Wardha and I do not wish to hold </w:t>
      </w:r>
      <w:r>
        <w:rPr>
          <w:rFonts w:ascii="Times" w:hAnsi="Times" w:eastAsia="Times"/>
          <w:b w:val="0"/>
          <w:i w:val="0"/>
          <w:color w:val="000000"/>
          <w:sz w:val="22"/>
        </w:rPr>
        <w:t>back this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7667. Courtesy: K. M. Munshi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very irregular of late. Mahadev was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pneumonia after all. Pyarelal must be having his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should be all right.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364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E. M. H.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doubt a mistake to have allowed Nirmal Singh to go.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mistakes will happen. It is enough that you are anxious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Parnerkar can have Sailen. He has to be fully trained.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4402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AMRIT KAUR</w:t>
      </w:r>
    </w:p>
    <w:p>
      <w:pPr>
        <w:autoSpaceDN w:val="0"/>
        <w:tabs>
          <w:tab w:pos="4572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5, 1941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during the silent hour, i.e., before dinner 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post.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Agatha nor from Henry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saw H.’s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a magazine which contained the attack. I thought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him. If you want to see the article I can send it to you. And as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H.’s address I wrote to Agatha.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were right in refusing the Hyd. invitation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refusing every other. I sent it to you so that you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send a reply. You were bound to refuse. Before you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must be thoroughly restored. Even as it is, you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>a good account of yourself.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the pamphlet containing 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Pakistan! Two copies have been traced in the library.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anticipate evil. So the answer to your question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deferred till the .evil overtakes us but which shall not. Is that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answer, if it is any? Do you remember your question?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you need do nothing about Narendra Dev.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inquire. I do not know anything about the Dehra Dun offer.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wrote for the transfer of Jayaprakash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health, which is patent. Her application is summarily rejected.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do anything because it is right. They yield only to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violence. We are on that portion of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Narad’s confusion because he had to be corrected. Truly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confound the wisdom of those whom He seeks to destroy.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about Ratlam. I have already written to you about the case.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Henry Solomon Leon Polak; assistant editor of </w:t>
      </w:r>
      <w:r>
        <w:rPr>
          <w:rFonts w:ascii="Times" w:hAnsi="Times" w:eastAsia="Times"/>
          <w:b w:val="0"/>
          <w:i/>
          <w:color w:val="000000"/>
          <w:sz w:val="18"/>
        </w:rPr>
        <w:t>The Transvaal Critic</w:t>
      </w:r>
      <w:r>
        <w:rPr>
          <w:rFonts w:ascii="Times" w:hAnsi="Times" w:eastAsia="Times"/>
          <w:b w:val="0"/>
          <w:i w:val="0"/>
          <w:color w:val="000000"/>
          <w:sz w:val="18"/>
        </w:rPr>
        <w:t>, joined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staff, became its editor in 1906 during Gandhiji’s absence in England.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lived with Gandhiji at Phoenix, and was an ardent supporter of the Indian cause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Mirza Ismail”, 5-10-1941.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Passed by the All-India Muslim League on March 23, 1940;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All-India Muslim League”, 23-3-1940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Kaur”, 2/3-9-1941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too a copy of a letter from Andhra, not necessarily for </w:t>
      </w:r>
      <w:r>
        <w:rPr>
          <w:rFonts w:ascii="Times" w:hAnsi="Times" w:eastAsia="Times"/>
          <w:b w:val="0"/>
          <w:i w:val="0"/>
          <w:color w:val="000000"/>
          <w:sz w:val="22"/>
        </w:rPr>
        <w:t>action but for information to be used on due occasion.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original; C.W. 3677. Courtesy: Amrit Kaur. Also G.N. 6486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INTERVIEW TO H. V. KAMATH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Has the entry of Russia into the war altered its complexion and India’s attitude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thereto?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entry of Russia into the war has not materially altered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complexion of the war. Expression of oral sympathy with Russia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aggression is not wrong but no purpose will be served by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long as we cannot translate it into action. Russia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blame inasmuch as she has allied herself with imperialist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though it may be for the purpose of self-existence only.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Jawaharlalji, who is a close student of international politics,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bars and thus free to express his views, his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would have weighed with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you, Mahatmaji, envisage the emergence of a non-violent new world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in the Atlantic Charter?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I am not able to envisage in the Atlantic Charter the </w:t>
      </w:r>
      <w:r>
        <w:rPr>
          <w:rFonts w:ascii="Times" w:hAnsi="Times" w:eastAsia="Times"/>
          <w:b w:val="0"/>
          <w:i w:val="0"/>
          <w:color w:val="000000"/>
          <w:sz w:val="22"/>
        </w:rPr>
        <w:t>emergence of a non-violent new world order of my conception.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attitude towards the acceptance of office in the Viceroy’s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Council by Congressmen such as Sjt. Aney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Mr. Nalini Ranjan Sircar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approve of the acceptance of office by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Sri Aney and Nalini Babu. Such action on their part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given a handle to the British Government for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in America to the effect that India should now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even well-known ex-Congressmen have joined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>Council.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 satyagraha movement proceeding to your satisfaction? In what way is it</w:t>
      </w:r>
    </w:p>
    <w:p>
      <w:pPr>
        <w:autoSpaceDN w:val="0"/>
        <w:autoSpaceDE w:val="0"/>
        <w:widowControl/>
        <w:spacing w:line="220" w:lineRule="exact" w:before="7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V. Kamath, Organizing Secretary of the All-India Forward Bloc,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>this report for Gandhiji’s approval who revised it in places, though not very materially.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Madhav Srihari Aney who joined as member-in-charge, Overseas Indians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joined as member-in-charge, Education, Health and Lands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the 1930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? Has the policy of non-embarrassment any political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value or significance? What will be your attitude in case the Government conceded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 of freedom of speech? Is there any likelihood of intensification of the struggle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near future?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satyagraha movement is proceeding to my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Pressure on a scale comparable to that of the 1930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being put on the Government, it is true,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different in character from the present one. But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struggle is going on constitutes sufficient moral pressure,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the British Government’s position in America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quite comfortable. The policy of non-embarrassment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consequence of non-violence and in that way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but I do not expect the British Government to reciprocate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chivalrous stand. There is no possibility of the Government conceding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freedom of speech, but if they did so honestly, I am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off the movement.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recognition of free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would mean a large step towards independence. Intensification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 is not likely during the pendency of the war. </w:t>
      </w:r>
      <w:r>
        <w:rPr>
          <w:rFonts w:ascii="Times" w:hAnsi="Times" w:eastAsia="Times"/>
          <w:b w:val="0"/>
          <w:i w:val="0"/>
          <w:color w:val="000000"/>
          <w:sz w:val="22"/>
        </w:rPr>
        <w:t>Intensification will come at the close of the war if it became necessary.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your attitude to the local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mazdoor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struggles?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extend my sympathy to all local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mazdoor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their legitimate demands and such struggles cannot amount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embarrassment of the Government. My attitude cannot be otherwise,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considering that I myself have been the author of such struggles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view of the fact that the word ‘non-violence’ does not appear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Constitution, what is the duty of Congressmen as regards non-violent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the word ‘non-violence’ does not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Constitution, it does in resolutions. Though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a plenary session of the Congress 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 expect Congressmen to abide by the A.I.C.C.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it is not modified or altered by a plenary session.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Acharya Kripalani recently, in reply to Sardar Sardul Singh Caveeshar, said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Forward Bloc is not a part of the Congress organization. The statementon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Kripalaniji’s  part has  created not a little confusion and misunderstanding among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several Congressmen. I personally hold that the position of the Forward Bloc in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is quite similar to that of the Congress Socialist Party. Could you kindly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Dandi March and Salt Satyagraha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64" w:right="122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enlighten me with your opinion on the subject?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the Congress Constitution does not recognize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within the Congress organization, Congressmen who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such groups have every right to remain in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individual capacity if the groups are not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and policy. I never insisted that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subscribe to my interpretation of non-violence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Congress Socialist Party is just as much not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as the Forward Bloc. The Congress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mention of either as being component parts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 Forward Bloc and the Congress Socialist Party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 with each other so far as their being part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is concerned.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you, Mahatmaji, full faith in a Divine Power moulding our destiny?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 have full faith in a Divine Power guiding the destinies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world. It is this living faith that sustains me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crisis.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SARANGADHAR DAS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SARANGADHAR 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resting in Simla. She won’t be back before October.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her gives a piteous tale.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advice. The men whose statements you have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notion of the working of ahimsa. If they had the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they could not have come away alive except by converting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assailants miscalled Police without retaliation. That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>ahimsa of the highest order. This does not come except by long previo-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training. It is rarely seen. But if one cannot exhibit such courage,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 coward. One has not only the right but it is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in a vigorous manner. This again requires great courage.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 exhibited successfully. It should not matter how heavy the odds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Resistance may mean death. It must be faced in preference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resignatio to brutal and indecent treatment.Iti this self-defence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taboo to a Congressman. It is the inherent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of a man to defend honour non-violently if he knows </w:t>
      </w:r>
      <w:r>
        <w:rPr>
          <w:rFonts w:ascii="Times" w:hAnsi="Times" w:eastAsia="Times"/>
          <w:b w:val="0"/>
          <w:i w:val="0"/>
          <w:color w:val="000000"/>
          <w:sz w:val="22"/>
        </w:rPr>
        <w:t>how, otherwise violently. There is no other way. Such a man will soon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learn the virtue of non-violence. But that is only by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clear and emphatic. There is too much of this assaulting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Orissa, assuming the truth of statements that have been sent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If you have assimilated my advice you will act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and deliberate manner. You will be at liberty to publish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a carefully thought out programme as to how to go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me the draft manifesto for approval or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like for a discussion before acting. The matter is too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to be ignored.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10443. Courtesy: Government of Orissa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S. M. MASURKAR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MASURKAR,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the papers referred to by you in your letter of 26th ultimo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try to study them.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to be satisfied yesterday with Prabha’s letter.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compensates for the absence of my very brief letters. And </w:t>
      </w:r>
      <w:r>
        <w:rPr>
          <w:rFonts w:ascii="Times" w:hAnsi="Times" w:eastAsia="Times"/>
          <w:b w:val="0"/>
          <w:i w:val="0"/>
          <w:color w:val="000000"/>
          <w:sz w:val="22"/>
        </w:rPr>
        <w:t>she writes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Bablo’s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heat again here. It has been raining off and on. The sky </w:t>
      </w:r>
      <w:r>
        <w:rPr>
          <w:rFonts w:ascii="Times" w:hAnsi="Times" w:eastAsia="Times"/>
          <w:b w:val="0"/>
          <w:i w:val="0"/>
          <w:color w:val="000000"/>
          <w:sz w:val="22"/>
        </w:rPr>
        <w:t>remains overcast.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happy in her new cottage. She is putting in artistic </w:t>
      </w:r>
      <w:r>
        <w:rPr>
          <w:rFonts w:ascii="Times" w:hAnsi="Times" w:eastAsia="Times"/>
          <w:b w:val="0"/>
          <w:i w:val="0"/>
          <w:color w:val="000000"/>
          <w:sz w:val="22"/>
        </w:rPr>
        <w:t>decorations on the wall—all sacred 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restored but weak. He has to be in Ahmedabad.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is to go to Narandas. Bul is not so easily led as you.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loved to send her. But her heart is in the Frontier work. If she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she has asked for, she might be induced to take up work </w:t>
      </w:r>
      <w:r>
        <w:rPr>
          <w:rFonts w:ascii="Times" w:hAnsi="Times" w:eastAsia="Times"/>
          <w:b w:val="0"/>
          <w:i w:val="0"/>
          <w:color w:val="000000"/>
          <w:sz w:val="22"/>
        </w:rPr>
        <w:t>like what you suggest.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Narayan, son of Mahadev Desai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8"/>
        <w:gridCol w:w="3348"/>
      </w:tblGrid>
      <w:tr>
        <w:trPr>
          <w:trHeight w:hRule="exact" w:val="588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must send you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Sarvodaya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tabs>
          <w:tab w:pos="550" w:val="left"/>
          <w:tab w:pos="6230" w:val="left"/>
        </w:tabs>
        <w:autoSpaceDE w:val="0"/>
        <w:widowControl/>
        <w:spacing w:line="272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the bell going for 11.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receipt of post: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This week I have lost one lb. You will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>if you overtake me—hard task?</w:t>
      </w:r>
    </w:p>
    <w:p>
      <w:pPr>
        <w:autoSpaceDN w:val="0"/>
        <w:tabs>
          <w:tab w:pos="6230" w:val="left"/>
        </w:tabs>
        <w:autoSpaceDE w:val="0"/>
        <w:widowControl/>
        <w:spacing w:line="254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4067. Courtesy: Amrit Kaur. Also G.N. 7376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MIRZA ISMAIL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6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you.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for your amusement if nobody else has already passed it on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430" w:val="left"/>
        </w:tabs>
        <w:autoSpaceDE w:val="0"/>
        <w:widowControl/>
        <w:spacing w:line="25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2185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PURATAN J. BUCH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PURATAN,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over whenever you wish. Tell Vasumatibehn that I </w:t>
      </w:r>
      <w:r>
        <w:rPr>
          <w:rFonts w:ascii="Times" w:hAnsi="Times" w:eastAsia="Times"/>
          <w:b w:val="0"/>
          <w:i w:val="0"/>
          <w:color w:val="000000"/>
          <w:sz w:val="22"/>
        </w:rPr>
        <w:t>got her letter. Let her by all means complete her programme.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61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I am glad.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URATAN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monthly, published under the auspices of the Gandhi Seva Sangh, edited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Kaka Kalelkar and Dada Darmadhikari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is not available.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KUNVARJI K. PAREKH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Sushilabehn. Dr. Mehta had sent me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have your letter. Yes, we have to be careful and if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happen. Dinner parties and banquets on festival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avoided. Live in the open air and avoid over-exertion, and eat </w:t>
      </w:r>
      <w:r>
        <w:rPr>
          <w:rFonts w:ascii="Times" w:hAnsi="Times" w:eastAsia="Times"/>
          <w:b w:val="0"/>
          <w:i w:val="0"/>
          <w:color w:val="000000"/>
          <w:sz w:val="22"/>
        </w:rPr>
        <w:t>enough of fruit and greens.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HETSI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HARMACY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9750. Also C.W. 729.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KANCHAN M. SHAH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truth there is in the accompanying.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Mu[nnalal] claims that it is the plain unvarnished truth. Even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so, there is an agreement between us that you should take no offence.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8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you let yourself be medically examined by Manjulabehn?</w:t>
      </w:r>
    </w:p>
    <w:p>
      <w:pPr>
        <w:autoSpaceDN w:val="0"/>
        <w:autoSpaceDE w:val="0"/>
        <w:widowControl/>
        <w:spacing w:line="240" w:lineRule="exact" w:before="16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8271. Also C.W. 7156.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DHIRUBHAI B.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DHIRUBHAI,</w:t>
      </w:r>
    </w:p>
    <w:p>
      <w:pPr>
        <w:autoSpaceDN w:val="0"/>
        <w:autoSpaceDE w:val="0"/>
        <w:widowControl/>
        <w:spacing w:line="240" w:lineRule="exact" w:before="78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frank. I am satisfied. I don’t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other things I have heard. More about that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written about Bhulabhai’s health. I hope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good spirits.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PYARELAL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do hope to be able to meet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If Mathuradas wishes, you must give him a night.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for Mother. Now that so many days have already gone by,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more may as well be spent. Is it not also your duty to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 some extent ? Also, try to find out whether she wants to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your spectacles, etc. You need not go leaving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half way.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letter from Rajkumari.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out about Chudgar’s book. I do not remember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it among the books you had left outside.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it not be right to say that I have your letter after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days ? I have had two letters from Pyarelal.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letter to K.C. In Urdu guava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amrud.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other mistakes, too, but I do not remember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 through Prithvi Singh.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of the Travancore bank ? Does it give [a higher] interest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more facilities ? Where can that cheque be encashed ?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charging a handsome commission. I shall of course make inquiries.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accommodate both the sisters ? How is it your studies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interrupted ? I shall not let you sit for the examination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fully prepared. There should be no question which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If you cannot be so well prepared by April, then you may sit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 later. I am not in a hurry. The knowledge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is not going to be wasted, and so, if it takes some more time,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it. Because, I also do not wish that you should spoil your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continuously reading night and day in order to pass.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is no better than failing. You have to appear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not for name but for service.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khadi did you sell and where did you sell it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now becoming very crowded. Vijaya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have come. Pannalal has come. Some others will be arriving.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people are eager to come. How can I accommodate them 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size of the kitchen and of the verandah, which is the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Construction work is of course going on. There is nosaying when </w:t>
      </w:r>
      <w:r>
        <w:rPr>
          <w:rFonts w:ascii="Times" w:hAnsi="Times" w:eastAsia="Times"/>
          <w:b w:val="0"/>
          <w:i w:val="0"/>
          <w:color w:val="000000"/>
          <w:sz w:val="22"/>
        </w:rPr>
        <w:t>it will end. Nor can I fix a time for it. Let God do as He wills.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‘nectar’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40" w:lineRule="exact" w:before="80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cough is taking a long time going. Are you talking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much? Can you take a few days’ complete silence? It will work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miracle. The Ratlam papers make heavy reading. I won’t inflict them on </w:t>
      </w:r>
      <w:r>
        <w:rPr>
          <w:rFonts w:ascii="Times" w:hAnsi="Times" w:eastAsia="Times"/>
          <w:b w:val="0"/>
          <w:i w:val="0"/>
          <w:color w:val="000000"/>
          <w:sz w:val="22"/>
        </w:rPr>
        <w:t>you unless I find it absolutely necessary.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apples were not damaged. They might have kept fresher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been wrapped in paper. Don’t you worry about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Prabha. I occupy the Hospital room.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4068. Courtesy: Amrit Kaur. Also G.N. 7377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DR. B. C. LAGU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LAGU,</w:t>
      </w:r>
    </w:p>
    <w:p>
      <w:pPr>
        <w:autoSpaceDN w:val="0"/>
        <w:autoSpaceDE w:val="0"/>
        <w:widowControl/>
        <w:spacing w:line="240" w:lineRule="exact" w:before="78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letter. Lakshmibai will be welcome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Premabai. She won’t mind being crowded. I am trying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scorpion-sting medicine. It seems to have answered in the one case tried.</w:t>
      </w:r>
    </w:p>
    <w:p>
      <w:pPr>
        <w:autoSpaceDN w:val="0"/>
        <w:autoSpaceDE w:val="0"/>
        <w:widowControl/>
        <w:spacing w:line="220" w:lineRule="exact" w:before="66" w:after="3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6"/>
        <w:gridCol w:w="3346"/>
      </w:tblGrid>
      <w:tr>
        <w:trPr>
          <w:trHeight w:hRule="exact" w:val="1384"/>
        </w:trPr>
        <w:tc>
          <w:tcPr>
            <w:tcW w:type="dxa" w:w="43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B. C.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RATHINDRANATH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RATHI,</w:t>
      </w:r>
    </w:p>
    <w:p>
      <w:pPr>
        <w:autoSpaceDN w:val="0"/>
        <w:autoSpaceDE w:val="0"/>
        <w:widowControl/>
        <w:spacing w:line="294" w:lineRule="exact" w:before="6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sent you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yours, I have taken my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acknowledge yours of 1st instant. If you and the others want me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President of Visvabharati,  I must discuss the project with you.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soul is with you all in wishing to keep the triple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</w:t>
      </w:r>
    </w:p>
    <w:p>
      <w:pPr>
        <w:autoSpaceDN w:val="0"/>
        <w:autoSpaceDE w:val="0"/>
        <w:widowControl/>
        <w:spacing w:line="240" w:lineRule="exact" w:before="3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Visvabharati, Santiniketan and Sriniketan.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Gurudev. Just now I am seriously thinking of touring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make up the five lacs if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fails to bring the sum.</w:t>
      </w:r>
    </w:p>
    <w:p>
      <w:pPr>
        <w:autoSpaceDN w:val="0"/>
        <w:autoSpaceDE w:val="0"/>
        <w:widowControl/>
        <w:spacing w:line="280" w:lineRule="exact" w:before="14" w:after="308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 list of what has been sent directly to Santiniketan.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ANTINIKETAN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continuous"/>
          <w:pgSz w:w="9360" w:h="12960"/>
          <w:pgMar w:top="534" w:right="1232" w:bottom="498" w:left="1440" w:header="720" w:footer="720" w:gutter="0"/>
          <w:cols w:num="2" w:equalWidth="0">
            <w:col w:w="4026" w:space="0"/>
            <w:col w:w="26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232" w:bottom="498" w:left="1440" w:header="720" w:footer="720" w:gutter="0"/>
          <w:cols w:num="2" w:equalWidth="0">
            <w:col w:w="4026" w:space="0"/>
            <w:col w:w="26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8752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129. LETTER TO BHAGWANJI P. PANDYA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got Puratan’s also. He is displeased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his five-year-old note without his consent. It is his opinion now, i.e.,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five years’ experience, that Dada is a spotless and simple-hearted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man. Bhai Puratan believes that the allegation against Dada is the result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conspiracy by some Harijans. I share his belief. These people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suffered so much that they have lost their humanity. This is of course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true of all of them. We must bear with all this. But while doing so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be misled into entertaining suspicions against anybody.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Narahari’s criticism. It is a fact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evidence. In doing so you cannot but start whisperings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This would foul the atmosphere. And, moreover,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forgetting your sphere of work. This is bound to interfere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Why do you make yourself a watchman of anyone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It will be enough if others, you and I, all become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watchmen. Supervision is Narahari’s job. If anybody wants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do so to him. You should plug your ears. I have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three monkeys, which I always keep in front of me.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representations of the same monkey. His ears, mouth and eyes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The lesson the figure teaches is that one should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or see or speak of anybody’s defects. The original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is found on a tall pillar in Japan, and was carved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ago. We should engrave this lesson in our hearts.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hear what you have to say when you come here.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at present to send for anybody else. I would send for others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12-5-1941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type w:val="continuous"/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myself am shaken even a little in my mind. But if Narahari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in his view, I would not disregard him and make any inquiry.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with Narahari’s consent, stay for 15 days or more.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come or stay specially for the sake of Nimu. She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to accompany 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396. Courtesy: Bhagwanji P. Pandya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1st. I have already suggested Jajuji’s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You must have received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Jajuji’s other programmes have been suspended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visit. He will be ready to give you eight to ten days. I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get from you the programme drawn up for him.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for a day. He has assured me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[the figure]. If necessary he will go as far as Rangoon.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report that you have had some rain there. Did you have enough?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whom I am not sure, but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be included? Poor thing, she would do what he asks her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do. And that is natural. I had even gone to the extent of arranging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come here while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here. M. is in Delhi now,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will come again in October. After spending a few days here,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intends to go to Rangoon around the 20th. I got your letter afterwards.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about Jajuji is enclosed. It is better that my message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conveyed by Jajuji himself. It is too early just yet.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8543. Courtesy: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40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Narandas Gandhi”, 29-8-1941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Dr. Pranjivandas Mehta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Champa’s father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 Mehta, Dr. Pranjivandas Mehta’s son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Maganlal, youngest son of Dr. Pranjivandas Mehta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is no letter from you today. But, considering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I should not expect a letter from you daily.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left it entirely to you to decide where Pyarelal has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operated upon for his gland. You alone can say where it would be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have it. Your convenience will no doubt be a factor to consider.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get this on Tuesday. You must free yourself from there on Friday.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worry if you are required there for two or three days. But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possible that the operation may not be over by that time and you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able to free yourself from there in time. The earliest it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in Delhi would be on the 16th. Pyarelal can reach there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11th at the earliest. He will have to spend five days there.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he may as well spend those days with Mother. Now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it yourself.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PYARELAL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received  your  letter. I  do not think it advisable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have the operation in Wardha. If facilities are easily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 Delhi, I see no need to have it done in Wardha.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Sushila’s decision in this matter. If she  decides in 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it  does  not  matter if she has to waste two or  three days. But </w:t>
      </w:r>
      <w:r>
        <w:rPr>
          <w:rFonts w:ascii="Times" w:hAnsi="Times" w:eastAsia="Times"/>
          <w:b w:val="0"/>
          <w:i w:val="0"/>
          <w:color w:val="000000"/>
          <w:sz w:val="22"/>
        </w:rPr>
        <w:t>she  would  probably  prefer  Delhi. She can give more   personal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attention there. In my opinion Sushila should reach Delhi by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consider unavoidable the time spent in undergoing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One may take into consideration the effect it may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 would treat it as of very little importance. The main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it may have on me and on you. I do not think it will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this regard. I would not like to detain you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also not like it if you stayed on there or in Delhi without any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64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valid reason. But so far, not a single day has passed like that. Hence,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anxious.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evil thoughts come to mind it means that the mind is empty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abhors a vacuum. So when the mind is not reciting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doing His work, then the Devil takes possession of it. So when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invade the mind, the only way to check their attack is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and to do Rama’s work. It can never fail. Go on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recitation of Ramanama till you succeed. There is no other remedy.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NOTE TO RAMNARAYAN CHAUDHARY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listened to Anjana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pained,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about. I shall break my silence soon after the prayer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three can then sit together and discuss the matter.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proper to talk while out walking.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43"/>
        <w:gridCol w:w="3343"/>
      </w:tblGrid>
      <w:tr>
        <w:trPr>
          <w:trHeight w:hRule="exact" w:val="60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Dekha, Kya Samjha?,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167</w:t>
      </w:r>
    </w:p>
    <w:p>
      <w:pPr>
        <w:autoSpaceDN w:val="0"/>
        <w:autoSpaceDE w:val="0"/>
        <w:widowControl/>
        <w:spacing w:line="240" w:lineRule="exact" w:before="94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health had suddenly deteriorated.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NOTE TO RAMNARAYAN CHAUDHARY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48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I941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Milk 12 ounces</w:t>
      </w:r>
    </w:p>
    <w:p>
      <w:pPr>
        <w:autoSpaceDN w:val="0"/>
        <w:tabs>
          <w:tab w:pos="2170" w:val="left"/>
        </w:tabs>
        <w:autoSpaceDE w:val="0"/>
        <w:widowControl/>
        <w:spacing w:line="264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11 a.m.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5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Ghee _ ounce</w:t>
      </w:r>
    </w:p>
    <w:p>
      <w:pPr>
        <w:autoSpaceDN w:val="0"/>
        <w:autoSpaceDE w:val="0"/>
        <w:widowControl/>
        <w:spacing w:line="240" w:lineRule="exact" w:before="54" w:after="0"/>
        <w:ind w:left="73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as much as can be contained in an 8-ounce bowl.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be seasoned with lemon juice, and not more than 10 </w:t>
      </w:r>
      <w:r>
        <w:rPr>
          <w:rFonts w:ascii="Times" w:hAnsi="Times" w:eastAsia="Times"/>
          <w:b w:val="0"/>
          <w:i w:val="0"/>
          <w:color w:val="000000"/>
          <w:sz w:val="22"/>
        </w:rPr>
        <w:t>grains of salt.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p.m.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ounces of butter-milk, 20 grains of soda bicarb and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>if you feel hungry.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5.20 p.m.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Milk 12 ounces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Vegetables as much as can be contained in an 8-ounce bowl.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Cucumber raw 2 ounces, whenever available.</w:t>
      </w:r>
    </w:p>
    <w:p>
      <w:pPr>
        <w:autoSpaceDN w:val="0"/>
        <w:tabs>
          <w:tab w:pos="21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 if you feel very hungry then take one banana. Mash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chew it properly. This is the maximum quantity. If your bowels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move for three days, take an enema. Give me details every day so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I have to make a change, I may do so. Send them in writing.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Bapu: Maine Kya Dekha, Kya Samjha?, </w:t>
      </w:r>
      <w:r>
        <w:rPr>
          <w:rFonts w:ascii="Times" w:hAnsi="Times" w:eastAsia="Times"/>
          <w:b w:val="0"/>
          <w:i w:val="0"/>
          <w:color w:val="000000"/>
          <w:sz w:val="18"/>
        </w:rPr>
        <w:t>pp. 167-8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M. G. BHAVE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1941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BHAVEJI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1570" w:val="left"/>
          <w:tab w:pos="42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retain the same opinion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before. I am utterly </w:t>
      </w:r>
      <w:r>
        <w:rPr>
          <w:rFonts w:ascii="Times" w:hAnsi="Times" w:eastAsia="Times"/>
          <w:b w:val="0"/>
          <w:i w:val="0"/>
          <w:color w:val="000000"/>
          <w:sz w:val="22"/>
        </w:rPr>
        <w:t>opposed to communalism in everything but much more so in sport.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decided that before shifting to Nalwadi the addressee should try,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Sevagram, Gandhiji’s prescription received along with the note of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Maharashtra Cricket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26, 1941, seeking Gandhiji’s opinion regarding communal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cricket and participation of Hindus therein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7-12-1940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65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 use you like of this opinion.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>ask me to do anything more. I have no time.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R. KRISHNAMURTHY</w:t>
      </w:r>
    </w:p>
    <w:p>
      <w:pPr>
        <w:autoSpaceDN w:val="0"/>
        <w:autoSpaceDE w:val="0"/>
        <w:widowControl/>
        <w:spacing w:line="264" w:lineRule="exact" w:before="128" w:after="0"/>
        <w:ind w:left="480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1941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KRISHNAMURTHY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suggestion that leaders should meet and deliver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judgement.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put words into the mouths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not dumb? As to your suggestion, I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mechanically. God’s will be done.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Kalki</w:t>
      </w:r>
      <w:r>
        <w:rPr>
          <w:rFonts w:ascii="Times" w:hAnsi="Times" w:eastAsia="Times"/>
          <w:b w:val="0"/>
          <w:i w:val="0"/>
          <w:color w:val="000000"/>
          <w:sz w:val="18"/>
        </w:rPr>
        <w:t>, 26-10-1975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in perfect Hindi.</w:t>
      </w:r>
    </w:p>
    <w:p>
      <w:pPr>
        <w:autoSpaceDN w:val="0"/>
        <w:tabs>
          <w:tab w:pos="540" w:val="left"/>
          <w:tab w:pos="126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yesterday—as chirpy as ever. She was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being instructive. What new things could she tell?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is still here. She leaves tomorrow for Allahabad. She tells me 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both keeping well. She herself is pulled down but is otherwise fit.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is better. Rajen Babu came in today with his wife.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met him yet. He is resting in Wardha. He is well though weak.</w:t>
      </w:r>
    </w:p>
    <w:p>
      <w:pPr>
        <w:autoSpaceDN w:val="0"/>
        <w:tabs>
          <w:tab w:pos="540" w:val="left"/>
        </w:tabs>
        <w:autoSpaceDE w:val="0"/>
        <w:widowControl/>
        <w:spacing w:line="224" w:lineRule="exact" w:before="402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Founder-Editor of </w:t>
      </w:r>
      <w:r>
        <w:rPr>
          <w:rFonts w:ascii="Times" w:hAnsi="Times" w:eastAsia="Times"/>
          <w:b w:val="0"/>
          <w:i/>
          <w:color w:val="000000"/>
          <w:sz w:val="18"/>
        </w:rPr>
        <w:t>Kalki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Tamil weekly of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Gandhiji an English translation of an editorial voicing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disappointment at Gandhiji’s decision to keep aloof from the freedom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War was over. It exhorted national leaders to request Gandhiji to revive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autoSpaceDE w:val="0"/>
        <w:widowControl/>
        <w:spacing w:line="220" w:lineRule="exact" w:before="20" w:after="0"/>
        <w:ind w:left="54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 Pandit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won’t be here till he has finished Ahmedabad.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me to send you to Alwar on 1st October.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 refusal. If you were well I would certainly have sent you,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knowing when you will be quite fit. When you return it might be well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someone with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4069. C:ourtesy: Amrit Kaur. Also G.N. 7378</w:t>
      </w:r>
    </w:p>
    <w:p>
      <w:pPr>
        <w:autoSpaceDN w:val="0"/>
        <w:autoSpaceDE w:val="0"/>
        <w:widowControl/>
        <w:spacing w:line="292" w:lineRule="exact" w:before="42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KU[MARAPPA],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Jhaverbhai’s suggestion. Do you think it is feasible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necessary? Confer with Jh.</w:t>
      </w: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analysis of </w:t>
      </w:r>
      <w:r>
        <w:drawing>
          <wp:inline xmlns:a="http://schemas.openxmlformats.org/drawingml/2006/main" xmlns:pic="http://schemas.openxmlformats.org/drawingml/2006/picture">
            <wp:extent cx="2540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 seems to be faulty. I am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inquiring.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10159</w:t>
      </w:r>
    </w:p>
    <w:p>
      <w:pPr>
        <w:autoSpaceDN w:val="0"/>
        <w:autoSpaceDE w:val="0"/>
        <w:widowControl/>
        <w:spacing w:line="292" w:lineRule="exact" w:before="22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LETTER TO LILAVATI ASAR</w:t>
      </w:r>
    </w:p>
    <w:p>
      <w:pPr>
        <w:autoSpaceDN w:val="0"/>
        <w:autoSpaceDE w:val="0"/>
        <w:widowControl/>
        <w:spacing w:line="320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shape himself only by making his way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you have mentioned. Supposing you had all the facilities –a </w:t>
      </w:r>
      <w:r>
        <w:rPr>
          <w:rFonts w:ascii="Times" w:hAnsi="Times" w:eastAsia="Times"/>
          <w:b w:val="0"/>
          <w:i w:val="0"/>
          <w:color w:val="000000"/>
          <w:sz w:val="22"/>
        </w:rPr>
        <w:t>special  teacher for each subject coming to the house to teach, a motor-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to take you to college and  such royal  privileges  as no 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you–what  would  be  the worth of your passing 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 had  never  thought  you would  become  a coward. The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been  having   so far  should   not  go  waste.  Difficulties   vanish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we   suffer  them. If you  have patience,  you  can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superintendent  and  make your  path smooth.  Consult  Mahadev. 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Cream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1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this, if you cannot carry on, I am helpless. Discontinue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studies. But remember that your discontent will only increase.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3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4640" w:val="left"/>
        </w:tabs>
        <w:autoSpaceDE w:val="0"/>
        <w:widowControl/>
        <w:spacing w:line="298" w:lineRule="exact" w:before="256" w:after="0"/>
        <w:ind w:left="150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letter at the Bombay address. I have not let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pass without writing to you. No, I forget. One day did go without it. </w:t>
      </w:r>
      <w:r>
        <w:rPr>
          <w:rFonts w:ascii="Times" w:hAnsi="Times" w:eastAsia="Times"/>
          <w:b w:val="0"/>
          <w:i w:val="0"/>
          <w:color w:val="000000"/>
          <w:sz w:val="22"/>
        </w:rPr>
        <w:t>I just could not write.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is doing very well. She is taking rest. She is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drinking. I am sending her to David tomorrow.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has arrived today. I have not been able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him. He is at the bungalow. Sarup is here. She will be leaving tomorrow.</w:t>
      </w:r>
    </w:p>
    <w:p>
      <w:pPr>
        <w:autoSpaceDN w:val="0"/>
        <w:tabs>
          <w:tab w:pos="560" w:val="left"/>
          <w:tab w:pos="580" w:val="left"/>
          <w:tab w:pos="1460" w:val="left"/>
          <w:tab w:pos="2000" w:val="left"/>
          <w:tab w:pos="3600" w:val="left"/>
          <w:tab w:pos="4540" w:val="left"/>
          <w:tab w:pos="4800" w:val="left"/>
          <w:tab w:pos="5440" w:val="left"/>
          <w:tab w:pos="630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answer to the reproach you have to face.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 will be strengthened if you get angry. But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if you do it good-humouredly. In case you do not know,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lately I had a letter from Nilla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her longing to come back to me. Because, she says, she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only with me. Of course for the one who deliberately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there is no question of correcting the mistake. My loss of one </w:t>
      </w:r>
      <w:r>
        <w:rPr>
          <w:rFonts w:ascii="Times" w:hAnsi="Times" w:eastAsia="Times"/>
          <w:b w:val="0"/>
          <w:i w:val="0"/>
          <w:color w:val="000000"/>
          <w:sz w:val="22"/>
        </w:rPr>
        <w:t>1b. in weight should be treated as only as accidental. My health is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40" w:val="left"/>
          <w:tab w:pos="580" w:val="left"/>
          <w:tab w:pos="5840" w:val="left"/>
        </w:tabs>
        <w:autoSpaceDE w:val="0"/>
        <w:widowControl/>
        <w:spacing w:line="268" w:lineRule="exact" w:before="40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[PS.]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Pyarelal will have reached there and you will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 decision about the operation.</w:t>
      </w:r>
    </w:p>
    <w:p>
      <w:pPr>
        <w:autoSpaceDN w:val="0"/>
        <w:autoSpaceDE w:val="0"/>
        <w:widowControl/>
        <w:spacing w:line="266" w:lineRule="exact" w:before="48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3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48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Nilla Cramcook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LETTER TO KANHAIYALAL 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whatever I can and whatever is possible while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remaining in the background.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T. S. CHOCKALINGAM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CHOCKALIGAM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trouble you to come here as Dr. Subbaroyan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himself.</w:t>
      </w:r>
    </w:p>
    <w:p>
      <w:pPr>
        <w:autoSpaceDN w:val="0"/>
        <w:autoSpaceDE w:val="0"/>
        <w:widowControl/>
        <w:spacing w:line="220" w:lineRule="exact" w:before="66" w:after="322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S. C</w:t>
      </w:r>
      <w:r>
        <w:rPr>
          <w:rFonts w:ascii="Times" w:hAnsi="Times" w:eastAsia="Times"/>
          <w:b w:val="0"/>
          <w:i w:val="0"/>
          <w:color w:val="000000"/>
          <w:sz w:val="16"/>
        </w:rPr>
        <w:t>HOCKALINGAM</w:t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INAMANI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MOUNT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26" w:right="1222" w:bottom="498" w:left="1440" w:header="720" w:footer="720" w:gutter="0"/>
          <w:cols w:num="2" w:equalWidth="0">
            <w:col w:w="3867" w:space="0"/>
            <w:col w:w="28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222" w:bottom="498" w:left="1440" w:header="720" w:footer="720" w:gutter="0"/>
          <w:cols w:num="2" w:equalWidth="0">
            <w:col w:w="3867" w:space="0"/>
            <w:col w:w="28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original; C.W. 2976. Courtesy: T. S. Chockalingam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not yet out of the wood. What is this rheumatism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mouth? Why should you have it at all? There must be deeper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you allowed yourself to be overhauled in Delhi in Hardinge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Hospital. But I suppose Shummy won’t listen to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Bombay as an alternative. Sardar is now under a homoeopath </w:t>
      </w:r>
      <w:r>
        <w:rPr>
          <w:rFonts w:ascii="Times" w:hAnsi="Times" w:eastAsia="Times"/>
          <w:b w:val="0"/>
          <w:i w:val="0"/>
          <w:color w:val="000000"/>
          <w:sz w:val="22"/>
        </w:rPr>
        <w:t>and is better. The chief thing is to get well.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letters from your pupils.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addressee’s letter dated September 7 in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reported the hardships in prison.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Dinamani</w:t>
      </w:r>
      <w:r>
        <w:rPr>
          <w:rFonts w:ascii="Times" w:hAnsi="Times" w:eastAsia="Times"/>
          <w:b w:val="0"/>
          <w:i w:val="0"/>
          <w:color w:val="000000"/>
          <w:sz w:val="18"/>
        </w:rPr>
        <w:t>, a Tamil daily of Madras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type w:val="continuous"/>
          <w:pgSz w:w="9360" w:h="12960"/>
          <w:pgMar w:top="726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Sailen had returned? I have put him on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He has not wasted his time in Nagpur. He has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amenable to discipline.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inquire about the apples.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Annapurna has gone to Nagpur to be examined by Dr. David.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Rajendra Babu has not yet come to Sevagram.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4070. Courtesy: Amrit Kaur. Also G.N. 7379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G. RAMACHANDRA RAO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12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Atheism is a denial of self. No one has succeeded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propagation. Such success as you have attained is due to your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people round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I cannot invite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 I have no time to spare for talks.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An Atheist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ATULANANDA CHAKRABARTI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12" w:lineRule="exact" w:before="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ATULANANDA,</w:t>
      </w:r>
    </w:p>
    <w:p>
      <w:pPr>
        <w:autoSpaceDN w:val="0"/>
        <w:autoSpaceDE w:val="0"/>
        <w:widowControl/>
        <w:spacing w:line="280" w:lineRule="exact" w:before="78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 are ploughing a lonely furrow. You may be sure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have formed an organization  if  that  had served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>An attempt was made but it had to be given up. However let me not</w:t>
      </w:r>
    </w:p>
    <w:p>
      <w:pPr>
        <w:autoSpaceDN w:val="0"/>
        <w:autoSpaceDE w:val="0"/>
        <w:widowControl/>
        <w:spacing w:line="220" w:lineRule="exact" w:before="54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“For one year I have tackled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with the atheistic outlook. . . . The atheistic approach mainly consists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non-recognition of sectarian labels like Hindus, Muslims and Christians. . . 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work so far has been confined to systematic and periodical cosmopolitan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dinners. . . . In the village atmosphere where caste restrictions continue to be rigid,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cosmopolitan dinners are not easy to accomplish. Yet we succeed, because we find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atheistic attitude brings definite cosmopolitan outlook in its wake. . . .”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790" w:val="left"/>
        </w:tabs>
        <w:autoSpaceDE w:val="0"/>
        <w:widowControl/>
        <w:spacing w:line="286" w:lineRule="exact" w:before="8" w:after="322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your faith. You must persevere.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TULANANDA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HAKRABARTI </w:t>
      </w:r>
      <w:r>
        <w:rPr>
          <w:rFonts w:ascii="Times" w:hAnsi="Times" w:eastAsia="Times"/>
          <w:b w:val="0"/>
          <w:i w:val="0"/>
          <w:color w:val="000000"/>
          <w:sz w:val="20"/>
        </w:rPr>
        <w:t>P. 148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ASHBEHARI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34" w:right="1232" w:bottom="498" w:left="1440" w:header="720" w:footer="720" w:gutter="0"/>
          <w:cols w:num="2" w:equalWidth="0">
            <w:col w:w="4144" w:space="0"/>
            <w:col w:w="25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232" w:bottom="498" w:left="1440" w:header="720" w:footer="720" w:gutter="0"/>
          <w:cols w:num="2" w:equalWidth="0">
            <w:col w:w="4144" w:space="0"/>
            <w:col w:w="25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1483.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NALINI RANJAN SIRCAR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NALINI BABU,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was taken aback when I heard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office. I can only hope that your expectations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MY advice whenever you want it will always be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 understand from your letter that though the ban is lifted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rejoined the Congress.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long letter. I can understand your agony.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you forward. If at first you had my support,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 now. Is this not what many people believe?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drive out from your mind the idea that we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foreign help.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examples of China, Russia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cannot apply to us. China, after attaining freedom,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 in order to fight Japan. Russia and England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We may also seek help from a thousand quarters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free, but only if we have gained our freedom with force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“And I see no disgrace in accepting help from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foreign power in order to protect India’s nationalism and unity— that power may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Britain today, and who knows which other power after the War! What is China doing?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Russia taking foreign help? Is not England doing it?”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type w:val="continuous"/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Freedom won through non-violent means will need no help,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the entire world’s. All this is so clear that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understanding it. But if you do have any, please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 over here at least to get your doubt resolved. This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issue. In the context in which you made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all seem proper. The fight about Pakistan is a fight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brothers. One can get reconciled to one brother being- defeated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other; but the one who wins with the help of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will himself become a slave and also make the other a slave.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the British helping today? Where does Pakistan exist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situation? Akhanda Hindustan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other hand, does exist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dream at any rate. He who seeks to realize that dream may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dust particle floating in the sky but after all it is floating.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lifts it above; it does not cast it down. Its exercise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makes it shine brightly in the sky. Whose help can it require?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all the particles get together, that is, recognize their individuality,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themselves will be the sky. Can you conceive a sky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particles? You, therefore, who are out to fight for an Akhanda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can never entertain the idea of seeking external help.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credit. It ill becomes the maturity of your thinking. If I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 would be only wasting time. But what need to argue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wise?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624"/>
        </w:trPr>
        <w:tc>
          <w:tcPr>
            <w:tcW w:type="dxa" w:w="3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Sarala is upset because she has not received any reply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partners. Are you speaking on their behalf or on behalf of you two?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were not speaking on behalf of the partners, please consult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possible and convey their consent. If they are hard-pressed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give it, Sarala will immediately return.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7668. Courtesy: K. M. Munshi</w:t>
      </w:r>
    </w:p>
    <w:p>
      <w:pPr>
        <w:autoSpaceDN w:val="0"/>
        <w:autoSpaceDE w:val="0"/>
        <w:widowControl/>
        <w:spacing w:line="240" w:lineRule="exact" w:before="52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addressee’s speech at Benares, wherein he said: “Men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come from all parts of the country to resist the vivisection of the country. If need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be, we shall seek the help of a friendly power. If necessary we shall stand at the bar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world and ask it to help us to avoid a catastrophe which would destroy the life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400 millions of men.”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Undivided India. The addressee had initiated a movement known as “Akhanda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Hindustan Front”. He had written: “I am a mere particle floating in the sky, while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 sun of the solar system.”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SARASWATI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 live long, and be a pure worker.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Ba’s blessings and mine to you. There is always some trouble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body, that has to be borne. We shall meet some time.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136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YSORE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6181. Also C.W. 3455. Courtesy: Kantilal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INTERVIEW TO “THE HINDU”</w:t>
      </w:r>
    </w:p>
    <w:p>
      <w:pPr>
        <w:autoSpaceDN w:val="0"/>
        <w:autoSpaceDE w:val="0"/>
        <w:widowControl/>
        <w:spacing w:line="264" w:lineRule="exact" w:before="128" w:after="0"/>
        <w:ind w:left="48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1941</w:t>
      </w:r>
    </w:p>
    <w:p>
      <w:pPr>
        <w:autoSpaceDN w:val="0"/>
        <w:autoSpaceDE w:val="0"/>
        <w:widowControl/>
        <w:spacing w:line="240" w:lineRule="exact" w:before="9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interviewed Gandhiji today and asked him a few questions on Mr. Churchill’s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India in his latest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Commons. Gandhiji declined to answer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question. Then I asked him; “I see you  are disinclined to answer  the most important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relevant questions that I put to you. Do you think that this silence of yours is helpful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cause of Indian independence for which the Congress is fighting?” Gandhiji replied: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 believe so I would have come out with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prompting from you.  But I sincerely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 is much more eloquent than any words that I may utter.  After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Kantilal Gandhi, Harilal Gandhi’s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the C.W. copy.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9, 1941, wherein he declared: “The Joint Declaration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qualify in any way the various statements of policy which have been made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about development of constitutional government in India, Burma or other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Empire. We have pledged by the declaration of August 1940 to help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free and equal partnership in the British Commonwealth of Races subject,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to the fulfilment of the obligations arising from our long connection with India </w:t>
      </w:r>
      <w:r>
        <w:rPr>
          <w:rFonts w:ascii="Times" w:hAnsi="Times" w:eastAsia="Times"/>
          <w:b w:val="0"/>
          <w:i w:val="0"/>
          <w:color w:val="000000"/>
          <w:sz w:val="18"/>
        </w:rPr>
        <w:t>and our responsibilities to its many creeds, races and interests.”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is not words that matter. Action is all in all. My action is before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and, if you like, the whole world.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12-9-1941. Also C.W. 4075. Courtesy: Amrit Kaur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left-handed letter! What a tragedy that you cannot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hand! I repeat my suggestion of yesterday. Go to Delhi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for the cure. If you are not cured here you can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Bombay. I am quite clear that Simla is not the place for you just now.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whatever you do, Shummy’s willing co-operation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cottage has become usable. The walls are being filled in.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quite habitable.</w:t>
      </w:r>
    </w:p>
    <w:p>
      <w:pPr>
        <w:autoSpaceDN w:val="0"/>
        <w:autoSpaceDE w:val="0"/>
        <w:widowControl/>
        <w:spacing w:line="280" w:lineRule="exact" w:before="40" w:after="0"/>
        <w:ind w:left="54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M[ahadev] will be still away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wire what you are doing.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4071. Courtesy: Amrit Kaur. Also G. N. 7380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NOTE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1941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2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don’t need A written reply now, do you?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want, I am ready to give one.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MRIDULA SARABHAI</w:t>
      </w:r>
    </w:p>
    <w:p>
      <w:pPr>
        <w:autoSpaceDN w:val="0"/>
        <w:autoSpaceDE w:val="0"/>
        <w:widowControl/>
        <w:spacing w:line="264" w:lineRule="exact" w:before="12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omitted to reply to one of your questions. Suddenly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I remembered it.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4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started on 18th October. Jawaharlal was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31st October. I have no interest in celebrating days. Only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 day should be celebrated, so that it will have its impact.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cheap nowadays to celebrate various days. People’s response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lukewarm. In this condition I don’t venture to call for celebrations.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suggest a programme which may touch the hearts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will surely consent to it. Satyagraha day is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Jawaharlal’s arrest. Think for yourself and guide me.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>with Mahadev and, if possible, with Sardar.</w:t>
      </w:r>
    </w:p>
    <w:p>
      <w:pPr>
        <w:autoSpaceDN w:val="0"/>
        <w:autoSpaceDE w:val="0"/>
        <w:widowControl/>
        <w:spacing w:line="220" w:lineRule="exact" w:before="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52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Hanumanprasadji’s letter through ‘M’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is sad. I am clear in my mind that Raghavadas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of his weakness only by admitting fully the mistakes committed.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such purification he is likely to do only harm. He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man; so without such admission the harm would be greater. One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is owning a mistake openly. For a satyagrahi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So the first thing to do is to find out some nice reliable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talk to him. I got the cutting you sent.</w:t>
      </w:r>
    </w:p>
    <w:p>
      <w:pPr>
        <w:autoSpaceDN w:val="0"/>
        <w:autoSpaceDE w:val="0"/>
        <w:widowControl/>
        <w:spacing w:line="220" w:lineRule="exact" w:before="4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5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C.W. 8047. Courtesy: G. D. Birla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RRISHNACHANDRA,</w:t>
      </w:r>
    </w:p>
    <w:p>
      <w:pPr>
        <w:autoSpaceDN w:val="0"/>
        <w:autoSpaceDE w:val="0"/>
        <w:widowControl/>
        <w:spacing w:line="24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tolerate other people’s shortcomings, just as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This should not be interpreted to mean that we may let anyone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intentionally break the rules. Mark the difference between the two!</w:t>
      </w:r>
    </w:p>
    <w:p>
      <w:pPr>
        <w:autoSpaceDN w:val="0"/>
        <w:autoSpaceDE w:val="0"/>
        <w:widowControl/>
        <w:spacing w:line="220" w:lineRule="exact" w:before="26" w:after="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5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4404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Individual civil disobedience movement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of good news to hand. Nevertheless you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Simla. That is my feeling. Sushila agrees that for rheumatics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and the like are bad places. She does not think much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as usual. The previous apples were wrapped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Prabha had seen them well-packed. Some busybody removed the </w:t>
      </w:r>
      <w:r>
        <w:rPr>
          <w:rFonts w:ascii="Times" w:hAnsi="Times" w:eastAsia="Times"/>
          <w:b w:val="0"/>
          <w:i w:val="0"/>
          <w:color w:val="000000"/>
          <w:sz w:val="22"/>
        </w:rPr>
        <w:t>wrappers. Next time you should send me the number of apples sent.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Bul has received a reply saying the Government would leave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if she gives an undertaking not to enter F[rontier] P[rovince]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tribal territory. She is giving notice that she will 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4072. Courtesy: Amrit Kaur. Also G. N. 7381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PYARELAL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gone to Delhi. I would leave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Dr. Joshi. If he says that considering everything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perform the operation, get it done. I would not insist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think it necessary. Get your teeth thoroughly examined.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have it done there, have it done by Bareto.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you can stay at Nagpur for a day and have your teeth checked.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for the books, etc., you may do whatever you wish.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7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78" w:after="2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came yesterday and gone today. Prabha has [been]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for two or three days just to feed her superstition. Her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child born and she has to attend some ceremony. She returns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23rd. Annapurna has gone with Sushila for treatment.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of tuberculosis. Dr. David however says there is no trace. But </w:t>
      </w:r>
      <w:r>
        <w:rPr>
          <w:rFonts w:ascii="Times" w:hAnsi="Times" w:eastAsia="Times"/>
          <w:b w:val="0"/>
          <w:i w:val="0"/>
          <w:color w:val="000000"/>
          <w:sz w:val="22"/>
        </w:rPr>
        <w:t>she had slow fever and has grown weak.</w:t>
      </w:r>
    </w:p>
    <w:p>
      <w:pPr>
        <w:sectPr>
          <w:pgSz w:w="9360" w:h="12960"/>
          <w:pgMar w:top="726" w:right="1222" w:bottom="49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deputations—Alla Bux </w:t>
      </w:r>
      <w:r>
        <w:rPr>
          <w:rFonts w:ascii="Times" w:hAnsi="Times" w:eastAsia="Times"/>
          <w:b w:val="0"/>
          <w:i w:val="0"/>
          <w:color w:val="000000"/>
          <w:sz w:val="22"/>
        </w:rPr>
        <w:t>from Burma.</w:t>
      </w:r>
    </w:p>
    <w:p>
      <w:pPr>
        <w:sectPr>
          <w:type w:val="continuous"/>
          <w:pgSz w:w="9360" w:h="12960"/>
          <w:pgMar w:top="726" w:right="1222" w:bottom="498" w:left="1440" w:header="720" w:footer="720" w:gutter="0"/>
          <w:cols w:num="2" w:equalWidth="0">
            <w:col w:w="3842" w:space="0"/>
            <w:col w:w="285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Sidhwa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</w:t>
      </w:r>
    </w:p>
    <w:p>
      <w:pPr>
        <w:sectPr>
          <w:type w:val="nextColumn"/>
          <w:pgSz w:w="9360" w:h="12960"/>
          <w:pgMar w:top="726" w:right="1222" w:bottom="498" w:left="1440" w:header="720" w:footer="720" w:gutter="0"/>
          <w:cols w:num="2" w:equalWidth="0">
            <w:col w:w="3842" w:space="0"/>
            <w:col w:w="2855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Munshi’s daughter Sarala who is here for a few days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Prabha’s place. She is a very fine girl. She is one of the three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solicitors in all India. But she is exceedingly simple in her tastes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made friends with everybody. She has come to pass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1080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60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letter. Mr. Hancock, 27th September, 4 p.m.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better.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10" w:right="0" w:firstLine="10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Glad you are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4073. Courtesy: Amrit Kaur. Also G.N. 7382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after Raihana had left. I see no harm in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Kannada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Navanit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Bharatiya Bhasha Sangh.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other members. Wouldn’t you like to give Hindi versions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Kannada articles in </w:t>
      </w:r>
      <w:r>
        <w:rPr>
          <w:rFonts w:ascii="Times" w:hAnsi="Times" w:eastAsia="Times"/>
          <w:b w:val="0"/>
          <w:i/>
          <w:color w:val="000000"/>
          <w:sz w:val="22"/>
        </w:rPr>
        <w:t>Navanit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Draft the resolution which you think should be placed before</w:t>
      </w:r>
    </w:p>
    <w:p>
      <w:pPr>
        <w:autoSpaceDN w:val="0"/>
        <w:autoSpaceDE w:val="0"/>
        <w:widowControl/>
        <w:spacing w:line="220" w:lineRule="exact" w:before="3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Premier of Sind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K. Sidhwa, leader of the Sind Congress Assembly Party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Kaur,” 25-9-1941.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726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Sammelan. Meet Rajen Babu. Ask whatever help you require from </w:t>
      </w:r>
      <w:r>
        <w:rPr>
          <w:rFonts w:ascii="Times" w:hAnsi="Times" w:eastAsia="Times"/>
          <w:b w:val="0"/>
          <w:i w:val="0"/>
          <w:color w:val="000000"/>
          <w:sz w:val="22"/>
        </w:rPr>
        <w:t>me. I am returning the book.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MANU SUBEDAR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1941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SUBEDAR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have again fallen into a trap.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has made no definite proposal. He only wants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two-nation theory and partition the country. We need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him, as we would not to anybody who wanted to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two brothers.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against the Congress have been disproved,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they can be referred to an impartial tribunal.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policy of keeping at a distance from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 and using concessions by either side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extracting more from the other remains, no understanding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A party following such a policy will never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what it gets.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 riots in Sind, Dacca and Ahmedabad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intimidate the Congress. But I am ready to ignore this.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all the points may be referred to an impartial tribunal.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is possible.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please also remember that ultimately the people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decide these questions and bypass us all. I would, therefore,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extricate yourself from this business, or to proceed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certain fundamental principles. It will be enough if you cling to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As long as he does not decide about coming to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ourselves, no discussion is possible.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43"/>
        <w:gridCol w:w="3343"/>
      </w:tblGrid>
      <w:tr>
        <w:trPr>
          <w:trHeight w:hRule="exact" w:val="608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252-3</w:t>
      </w:r>
    </w:p>
    <w:p>
      <w:pPr>
        <w:autoSpaceDN w:val="0"/>
        <w:autoSpaceDE w:val="0"/>
        <w:widowControl/>
        <w:spacing w:line="240" w:lineRule="exact" w:before="36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economist from Bombay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161.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you a copy of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Subedar.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he will come round. Is it not our policy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possible co-operation from men of all temperaments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abilities?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anything just now. Your health must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If homoeopathy helps you, I will begin to have some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 have never been able to put any faith in it. I entrusted a case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 but there was no result. It was Tari’s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this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do wish homeopathy benefits you. I have heard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believed in it, and so did Motilalji and Gurudev. Does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also believe in it? But finally everybody takes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allopathy. All this is beside the point, but let it be. We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only with the result.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7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>ARINE DRIVE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251-2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found a comfortable seat and reached there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trouble. Remain engrossed in your studies. Annapurna should not be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burden on you.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happy that you came at least for a day.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Pyarelal’s letter must have been found. He must have contacted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doctor. The glasses and the teeth must be attended to.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about Mother coming here must not be dismissed.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here when you come, you will be free from worry and 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Mataji. Are children, once they are married, ever of any use to </w:t>
      </w:r>
      <w:r>
        <w:rPr>
          <w:rFonts w:ascii="Times" w:hAnsi="Times" w:eastAsia="Times"/>
          <w:b w:val="0"/>
          <w:i w:val="0"/>
          <w:color w:val="000000"/>
          <w:sz w:val="22"/>
        </w:rPr>
        <w:t>parents 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RAMDAS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0.0" w:type="dxa"/>
      </w:tblPr>
      <w:tblGrid>
        <w:gridCol w:w="3345"/>
        <w:gridCol w:w="3345"/>
      </w:tblGrid>
      <w:tr>
        <w:trPr>
          <w:trHeight w:hRule="exact" w:val="616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2950" w:right="0" w:hanging="11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“V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,(C.P.)]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14, 1941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understand what you say.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this. You have not given your address. What you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Nimu is right. I hope your food arrangement is satisfactory.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yours. I am more and more confirmed in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leave Simla and if you have confidence and if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whole-heartedly, you should come here before being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 flatter myself with the belief that probably my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put you right. Just think this over and if your mind agrees,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proposal dispassionately with S. and decide. If you decide,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quickly. If you come, you will bring someone with you. Wire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and your decision.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K’s book sit on you like a load. Never mind if it takes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Munshi’s daughter still here. She is a very good girl, a</w:t>
      </w:r>
    </w:p>
    <w:p>
      <w:pPr>
        <w:autoSpaceDN w:val="0"/>
        <w:autoSpaceDE w:val="0"/>
        <w:widowControl/>
        <w:spacing w:line="240" w:lineRule="exact" w:before="2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on the letterhead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Sumitra, had undergone an eye operation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children and hard work.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4074. Courtesy: Amrit Kaur. Also G.N. 7383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P. C. GHOSH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PRAFULLA,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now under homoeopathic treatment. He feels better.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take care of himself. He has intestinal spasms. Rajen Babu is </w:t>
      </w:r>
      <w:r>
        <w:rPr>
          <w:rFonts w:ascii="Times" w:hAnsi="Times" w:eastAsia="Times"/>
          <w:b w:val="0"/>
          <w:i w:val="0"/>
          <w:color w:val="000000"/>
          <w:sz w:val="22"/>
        </w:rPr>
        <w:t>here. He is better though still weak. He is free from fever.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Suresh. I do hope he will get quite well. He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himself.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love to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IQBAL KRISHAN KAPOOR</w:t>
      </w:r>
    </w:p>
    <w:p>
      <w:pPr>
        <w:autoSpaceDN w:val="0"/>
        <w:autoSpaceDE w:val="0"/>
        <w:widowControl/>
        <w:spacing w:line="264" w:lineRule="exact" w:before="128" w:after="0"/>
        <w:ind w:left="481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KAPOOR,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case is clear. The order is humiliating.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it not as a satyagrahi under the struggle but as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values his self-respect above so-called freedom.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general instruction is necessary.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275</w:t>
      </w:r>
    </w:p>
    <w:p>
      <w:pPr>
        <w:autoSpaceDN w:val="0"/>
        <w:autoSpaceDE w:val="0"/>
        <w:widowControl/>
        <w:spacing w:line="220" w:lineRule="exact" w:before="4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release after two months’ detention, the addressee was served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“restricting his movements within the limits of the Kotwali police station,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requiring him to attend in person the Kotwali police station once a week to report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and requiring him to refrain from the Congress activities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satyagraha movement”.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SHAUKAT USMANI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SHAUKAT USMANI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being drawn to non-violence.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precludes us from hating anyone however bad he is.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HARILAL M. RANGOONWALA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HARILAL,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written from jail. I have already replied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the letter written after your release. I am glad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the boycott in Rangoon. Let it go on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go to jail again when the Bombay office invites you to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VISHNU NARAYAN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VISHNU NARAYAN,</w:t>
      </w:r>
    </w:p>
    <w:p>
      <w:pPr>
        <w:autoSpaceDN w:val="0"/>
        <w:autoSpaceDE w:val="0"/>
        <w:widowControl/>
        <w:spacing w:line="26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not been forbidden [to use]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only expressed their opinion. You have not been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drill cloth, but are given freedom to use it. I would, therefore,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buy khadi costing the same as drill cloth and get uniforms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 See  that you get strong khadi. If you can win over the peons,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difficulty. Do not force them. Do not inflict khadi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as a  compulsory duty,  but  create  love  of  khadi in them.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spin,  khadi  may  even  be  cheaper.  Even  if  you are  put to </w:t>
      </w:r>
      <w:r>
        <w:rPr>
          <w:rFonts w:ascii="Times" w:hAnsi="Times" w:eastAsia="Times"/>
          <w:b w:val="0"/>
          <w:i w:val="0"/>
          <w:color w:val="000000"/>
          <w:sz w:val="22"/>
        </w:rPr>
        <w:t>some expense, bear it and induce the peons to wear khadi uniforms</w:t>
      </w:r>
    </w:p>
    <w:p>
      <w:pPr>
        <w:autoSpaceDN w:val="0"/>
        <w:autoSpaceDE w:val="0"/>
        <w:widowControl/>
        <w:spacing w:line="240" w:lineRule="exact" w:before="4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Prisoners’ Camp, Baroda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willingly.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Bank values your service, you are likely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no harm.</w:t>
      </w:r>
    </w:p>
    <w:p>
      <w:pPr>
        <w:autoSpaceDN w:val="0"/>
        <w:autoSpaceDE w:val="0"/>
        <w:widowControl/>
        <w:spacing w:line="220" w:lineRule="exact" w:before="6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0"/>
        <w:gridCol w:w="2230"/>
        <w:gridCol w:w="2230"/>
      </w:tblGrid>
      <w:tr>
        <w:trPr>
          <w:trHeight w:hRule="exact" w:val="89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are trying to get paper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Sarvodaya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19327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 now at 3.30 p.m. you must be busy at your hospital.</w:t>
      </w:r>
    </w:p>
    <w:p>
      <w:pPr>
        <w:autoSpaceDN w:val="0"/>
        <w:tabs>
          <w:tab w:pos="59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Ram Saran Das had all of his teeth extracted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fever at all. Yesterday Bareto took out his teeth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He was of the opinion that infection of the gums alone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his fever and his teeth had to be extracted to cure his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 Singh is quite well. His fever is not wholly gone.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separate room. Otherwise he is all right. Ram Narayan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Nagpur tomorrow to have one tooth extracted and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cleaned. He has put on weight. My weight was 101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1b.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Do not worry about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 separate letter to Pyarelal. In case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taken place, he may have even gone away from there.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let him come after he has had his teeth attended to.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 if he wants this done at Nagpur.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0"/>
        <w:gridCol w:w="2230"/>
        <w:gridCol w:w="2230"/>
      </w:tblGrid>
      <w:tr>
        <w:trPr>
          <w:trHeight w:hRule="exact" w:val="88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Annapurna must be fine; also Anasuya?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PRITHVI SINGH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 and the account of your tour. You gained good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I know our faith in ahimsa is rather slender. Had it been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today we would have risen fairly high. I do not believe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be done by speeches. You will not know the power of nectar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description of its qualities. You can know it only by drinking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or by observing its effect on someone drinking it.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that there should be no speeches.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your decision to enroll only the best students.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5650. Also C.W. 2961. Courtesy Prithvi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1941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a wire on Thursday to my letter of yesterday.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being written before the incoming post.</w:t>
      </w:r>
    </w:p>
    <w:p>
      <w:pPr>
        <w:autoSpaceDN w:val="0"/>
        <w:tabs>
          <w:tab w:pos="540" w:val="left"/>
          <w:tab w:pos="460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throw any light on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Jajuji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 for the Charkha Week.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ex-jail-bird (satyagrahi) from U.P. came last night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tuberculosis to see me! Poor Chimanlal could not turn him out,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a bed in his verandah. His is a pathetic case.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him. These unexpected visitors make the running of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difficult. Fortunately the workers rise to the occasion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times and make it possible for me to face difficulties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see Alla Bux and Sidhwa today.</w:t>
      </w:r>
    </w:p>
    <w:p>
      <w:pPr>
        <w:autoSpaceDN w:val="0"/>
        <w:autoSpaceDE w:val="0"/>
        <w:widowControl/>
        <w:spacing w:line="294" w:lineRule="exact" w:before="0" w:after="24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36"/>
        </w:trPr>
        <w:tc>
          <w:tcPr>
            <w:tcW w:type="dxa" w:w="33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260" w:lineRule="exact" w:before="3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fighting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manfully. </w:t>
      </w:r>
      <w:r>
        <w:rPr>
          <w:rFonts w:ascii="Times" w:hAnsi="Times" w:eastAsia="Times"/>
          <w:b w:val="0"/>
          <w:i w:val="0"/>
          <w:color w:val="000000"/>
          <w:sz w:val="22"/>
        </w:rPr>
        <w:t>course what S. says must be followed.</w:t>
      </w:r>
    </w:p>
    <w:p>
      <w:pPr>
        <w:sectPr>
          <w:type w:val="continuous"/>
          <w:pgSz w:w="9360" w:h="12960"/>
          <w:pgMar w:top="514" w:right="1404" w:bottom="498" w:left="1270" w:header="720" w:footer="720" w:gutter="0"/>
          <w:cols w:num="2" w:equalWidth="0">
            <w:col w:w="393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434" w:lineRule="exact" w:before="0" w:after="94"/>
        <w:ind w:left="2282" w:right="0" w:hanging="22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has arrived.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498" w:left="1270" w:header="720" w:footer="720" w:gutter="0"/>
          <w:cols w:num="2" w:equalWidth="0">
            <w:col w:w="393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4076. Courtesy: Amrit Kaur. Also G.N. 7357</w:t>
      </w:r>
    </w:p>
    <w:p>
      <w:pPr>
        <w:autoSpaceDN w:val="0"/>
        <w:autoSpaceDE w:val="0"/>
        <w:widowControl/>
        <w:spacing w:line="240" w:lineRule="exact" w:before="62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Dedas Gandhi”, 20-8-1941 and “Letter to Devdas Gandhi”,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24-8-1941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SHANTIKUMAR MORARJEE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positive that the Indians living in Burma should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against the Agreement signed by the two Governments.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fear in this matter. We can have no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Burma. We may live among them only with their goodwill.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to ascertain their view? And also who is to decide how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ascertained?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4736. Courtesy: Shantikumar 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KANHAIYALAL VAIDYA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regrettable thing. Please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from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what I can within my limits and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At present I do whatever I can while remaining in the background.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pursue satyagraha must put up with suffering. Therein too </w:t>
      </w:r>
      <w:r>
        <w:rPr>
          <w:rFonts w:ascii="Times" w:hAnsi="Times" w:eastAsia="Times"/>
          <w:b w:val="0"/>
          <w:i w:val="0"/>
          <w:color w:val="000000"/>
          <w:sz w:val="22"/>
        </w:rPr>
        <w:t>lies the way to alleviate suffering.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very bad paper. You can’t use both the sides.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submission to the simple drugs is worthy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submissive nature! Do refuse all appointments there too.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apple today. This variety is not so good as the previous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money to engage lawyers to defend the satyagrahis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custody.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Ba told me that one had gone bad and very soft.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of the buyer. I simply pass on the information.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room is being rebuilt. The verandah porch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gate through which the monsoon rains pour 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an extended verandah where we used to sleep.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operations will never cease. And yet the crowding grows. How </w:t>
      </w:r>
      <w:r>
        <w:rPr>
          <w:rFonts w:ascii="Times" w:hAnsi="Times" w:eastAsia="Times"/>
          <w:b w:val="0"/>
          <w:i w:val="0"/>
          <w:color w:val="000000"/>
          <w:sz w:val="22"/>
        </w:rPr>
        <w:t>to limit the crowd is a serious question.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going to be much charkha work done in the village.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4077. Courtesy: Amrit Kaur. Also G.N. 7386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SHARDA G. CHOKHAWALA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Lotus seed and cardamom are well-known tonics.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they solve your problem, so much the better. The chief thing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to diet. There is no illness here worth mentioning. Everything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all right. There is considerable crowding. Nobody here is now afraid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typhoid, since good nursing has saved all cases. You are having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there. Mix with all as sugar mixes in milk. Prabhavati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left. She will return on the 23rd.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10037.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7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Your case is going well. I have been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proceedings. Shivji also keeps me informed. The judges also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strangely. But if you can produce the evidence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everything will be well. Only our people are so weak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 when they will let you down. However, since your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just I am sure that God will protect you. Ba is worrying.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her that going to jail is nothing unusual for us. Jail,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should hold no terrors for us. Looking at the matter from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point of view, I believe you will get some rest in jail.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possibility of your getting imprisonment. Yes,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 different matter if your witnesses turn out to be men of </w:t>
      </w:r>
      <w:r>
        <w:rPr>
          <w:rFonts w:ascii="Times" w:hAnsi="Times" w:eastAsia="Times"/>
          <w:b w:val="0"/>
          <w:i w:val="0"/>
          <w:color w:val="000000"/>
          <w:sz w:val="22"/>
        </w:rPr>
        <w:t>straw.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612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37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after this was completed. You should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hard.</w:t>
      </w:r>
    </w:p>
    <w:p>
      <w:pPr>
        <w:autoSpaceDN w:val="0"/>
        <w:autoSpaceDE w:val="0"/>
        <w:widowControl/>
        <w:spacing w:line="240" w:lineRule="exact" w:before="10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2139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248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could not write yesterday. It was a full court to the very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have been a letter from you today but it has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your brother either ! I am getting on well.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Saran Das is in good shape. Nirmal Singh continues to have fever. His </w:t>
      </w:r>
      <w:r>
        <w:rPr>
          <w:rFonts w:ascii="Times" w:hAnsi="Times" w:eastAsia="Times"/>
          <w:b w:val="0"/>
          <w:i w:val="0"/>
          <w:color w:val="000000"/>
          <w:sz w:val="22"/>
        </w:rPr>
        <w:t>swelling has subsided.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12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LAKSHMI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at any rate are not afraid. What is going to happen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happen. You married a tempestuous man, so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>escape storm?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2139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SURENDRANATH SARKEL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17,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SURENDRA,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is my only advice: tell the court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the truth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WORK FOR EVERYONE</w:t>
      </w:r>
    </w:p>
    <w:p>
      <w:pPr>
        <w:autoSpaceDN w:val="0"/>
        <w:autoSpaceDE w:val="0"/>
        <w:widowControl/>
        <w:spacing w:line="294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message for women and children to this effect: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khadi can be produced if children up to the age of twelve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gave a few hours of their spare time to spinning 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processes of khadi production. I had asked Krishnadas Gandhi to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some figures to prove the above contention. I give below an abstract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findings.</w:t>
      </w:r>
    </w:p>
    <w:p>
      <w:pPr>
        <w:autoSpaceDN w:val="0"/>
        <w:autoSpaceDE w:val="0"/>
        <w:widowControl/>
        <w:spacing w:line="240" w:lineRule="exact" w:before="54" w:after="0"/>
        <w:ind w:left="72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population was estimated at about 35 crores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1931 census. Children in the age-group of eight to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 about 4_ crores and women and girls above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12 numbered about 11 crores. If the children devoted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cleaning, carding and spinning and if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four hours to cleaning, carding, spinning and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enough khadi can be produced. It can be shown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that the children can produce every day yarn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twelve counts that can be woven into 90 lac square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whereas the women can produce every day two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yards of twenty counts in addition to weaving the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 square yards of khadi out of the yarn spun by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has  been  calculated  that the entire process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of  cotton to weaving a  20 counts  square 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involves 18  hours  of  labour  on  the part of one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 of  this half  an hour will go to the cleaning of cotton, two </w:t>
      </w:r>
      <w:r>
        <w:rPr>
          <w:rFonts w:ascii="Times" w:hAnsi="Times" w:eastAsia="Times"/>
          <w:b w:val="0"/>
          <w:i w:val="0"/>
          <w:color w:val="000000"/>
          <w:sz w:val="22"/>
        </w:rPr>
        <w:t>hours for carding, 12 hours for spinning, one hour for</w:t>
      </w:r>
    </w:p>
    <w:p>
      <w:pPr>
        <w:autoSpaceDN w:val="0"/>
        <w:autoSpaceDE w:val="0"/>
        <w:widowControl/>
        <w:spacing w:line="240" w:lineRule="exact" w:before="3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forwarded by the jail authorities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17, 1941.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”Message to People of Ahmedabad”, 8-9-1941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73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unwinding the yarn, one hour for making and fixing the warp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sizing and one and a half hours for actual weaving.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breakdown of the total of 18 hours. It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skill of an average person. An efficient worker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this process in just 15 hours. On a rough estimate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can, with such skill as they have,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30 square yards of khadi for every person in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>by working four hours a day for 300 days in a year.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publishing this abstract is to encourage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an experiment to corroborate it. Any family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all the cloth that it requires by introducing a charkha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 in their home. Suppose there are 35 individuals in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four children in the age-group of 8 to 12 and 11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age of 13. All men, of course, will be busy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Ten out of the eleven women and all the four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three to four hours every day to cleaning, carding,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according to their convenience. One of the ten women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children and will also weave the yarn produced by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nine women will undertake all the work from cleaning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According to the calculations given above, the four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one woman will produce at least three fourths of a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of 10 to 12 counts khadi every day and the 9 women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two square yards of 20 counts khadi every day. If we calculate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300 days in a year, all of them will together produce 225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coarse khadi and 600 square yards of fine khadi. Thus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825 square yards of cloth will be available for the 35 persons 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everyone will get 23_ square yards of cloth.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grows every individual will be able to get 27_ square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so much cloth can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even in less time by using the now improved charkhas and carding-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bows. If every home has a charkha and a loom we can produce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with very little effort. It will create a great contentment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We can only imagine what an impact this can have on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it can inspire all the people. But for oneself one can instantly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this bliss.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Sevagram, </w:t>
      </w:r>
      <w:r>
        <w:rPr>
          <w:rFonts w:ascii="Times" w:hAnsi="Times" w:eastAsia="Times"/>
          <w:b w:val="0"/>
          <w:i/>
          <w:color w:val="000000"/>
          <w:sz w:val="22"/>
        </w:rPr>
        <w:t>Charkha Dwadashi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18, 1941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BLANKETS FOR SOLDIERS</w:t>
      </w:r>
    </w:p>
    <w:p>
      <w:pPr>
        <w:autoSpaceDN w:val="0"/>
        <w:autoSpaceDE w:val="0"/>
        <w:widowControl/>
        <w:spacing w:line="280" w:lineRule="exact" w:before="11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augury that votaries of non-violence often raise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principle. Man advances through such spirit of inquiry,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prerequisite condition to it. The inquiry should not be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who strains at a gnat and swallows a camel. Raising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profit only him who is ever vigilant in major matters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whose practice keeps pace with the progress of the principle.</w:t>
      </w:r>
    </w:p>
    <w:p>
      <w:pPr>
        <w:autoSpaceDN w:val="0"/>
        <w:autoSpaceDE w:val="0"/>
        <w:widowControl/>
        <w:spacing w:line="28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illustrate what I mean. A certain khadi bhandar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for woollen blankets from the military. The bhandar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whether they could accept it replied that they could.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principle raised was whether it did not amount to helping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war.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abstract principle, it will have to be conceded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was a breach. But in that case, we must leave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country engaged in the war. Because we help war in purchasing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food we eat. We do the same when we travel by train or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 stamps. Our use of the currency itself is an aid to war. In fact we </w:t>
      </w:r>
      <w:r>
        <w:rPr>
          <w:rFonts w:ascii="Times" w:hAnsi="Times" w:eastAsia="Times"/>
          <w:b w:val="0"/>
          <w:i w:val="0"/>
          <w:color w:val="000000"/>
          <w:sz w:val="22"/>
        </w:rPr>
        <w:t>are hardly able to do any act which is free from the taint.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no one is able to act upon a great principle,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non-violence, in its entirety. Like the geometrical line,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imagined, but never drawn. In practice, we have to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only such fine lines as we can with our instruments.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which can be called ‘straight’ according to Euclid. And yet,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stood the test of time for thousands of years. It is the same with </w:t>
      </w:r>
      <w:r>
        <w:rPr>
          <w:rFonts w:ascii="Times" w:hAnsi="Times" w:eastAsia="Times"/>
          <w:b w:val="0"/>
          <w:i w:val="0"/>
          <w:color w:val="000000"/>
          <w:sz w:val="22"/>
        </w:rPr>
        <w:t>ahimsa. We must put it into practice as best as we can.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easy for me to forbid the sale of the blankets.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question of only a few thousand rupees, a small amount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whose turnover is in lakhs. But the prohibition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matter of shame for me. I could have done so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concealing my real view of the matter. Where should I draw the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such prohibition should commence? If I were a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merchant, should I decline to sell it to soldiers? Or, if I were a chemist,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I refuse  to sell  quinine  and  other drugs  to them?  If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what c ould be the reason for my doing  so?   Does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 me  from  entertaining  such  customers?  In other  words,  does </w:t>
      </w:r>
      <w:r>
        <w:rPr>
          <w:rFonts w:ascii="Times" w:hAnsi="Times" w:eastAsia="Times"/>
          <w:b w:val="0"/>
          <w:i w:val="0"/>
          <w:color w:val="000000"/>
          <w:sz w:val="22"/>
        </w:rPr>
        <w:t>it require of  me  to look  into  the  occupations of my  customers?  The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3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reply is that provided I deal in goods which conduce to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society, I may not look into the occupations of my customers. This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I may sell my innocuous articles even to soldiers.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18,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UNCERTIFIED KHADI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purchases uncertified khadi is ignorant of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which was conceived as a simple means to remove the poverty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alone can improve India’s economic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win freedom. Therein lies the importance of khadi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to play its role in removing the poverty of the millions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 the control of some organization or State authority.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would be willing to spin for eight hours for a paltry pice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fill their bellies. Khadi made from yarn spun by them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hand-spun but by its use we certainly will not be serving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Charkha Sangh has therefore at once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wages and attempts are being made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condition of other artisans.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sell uncertified khadi are guilty of theft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khadi-artisans. To purchase such khadi is to acquire stolen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atrocious. The Charkha Sangh therefore appeals to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take up some other trade instead of selling [uncertified]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public should purchase khadi from khadi bhandars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Sangh or its certified depots only.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khadi-lovers will agree that khadi, be it dear or cheap,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purchased only through the Charkha Sangh and such khadi </w:t>
      </w:r>
      <w:r>
        <w:rPr>
          <w:rFonts w:ascii="Times" w:hAnsi="Times" w:eastAsia="Times"/>
          <w:b w:val="0"/>
          <w:i w:val="0"/>
          <w:color w:val="000000"/>
          <w:sz w:val="22"/>
        </w:rPr>
        <w:t>alone should be recognized as khadi.</w:t>
      </w:r>
    </w:p>
    <w:p>
      <w:pPr>
        <w:autoSpaceDN w:val="0"/>
        <w:autoSpaceDE w:val="0"/>
        <w:widowControl/>
        <w:spacing w:line="290" w:lineRule="exact" w:before="3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Sevagram, September 18,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Khadi Jagat,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1941</w:t>
      </w:r>
    </w:p>
    <w:p>
      <w:pPr>
        <w:autoSpaceDN w:val="0"/>
        <w:tabs>
          <w:tab w:pos="6430" w:val="left"/>
        </w:tabs>
        <w:autoSpaceDE w:val="0"/>
        <w:widowControl/>
        <w:spacing w:line="294" w:lineRule="exact" w:before="1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to say how you are in my mind. I have said my say,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best how to get well. I am sending the book to Mahmud Khan.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4078. Courtesy: Amrit Kaur. Also G.N. 7387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78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Lilavati’s letter and yours. Today I have the wire.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 wrote to you the day before yesterday. You must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now.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you just now to resign. I had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Rajendra Babu and Kripalani. Both are of the view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at all just now. I will leave no room for the slightest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had not crossed my mind at all. All the same,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short talks with Sarala. I cannot spare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her, but generally during morning walks we go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of others and talk. She has become very friendly with all.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interest in the prayers, too. She also helps me. She will tell you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when she meets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7669.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VALLABHBHAI PATEL</w:t>
      </w:r>
    </w:p>
    <w:p>
      <w:pPr>
        <w:autoSpaceDN w:val="0"/>
        <w:autoSpaceDE w:val="0"/>
        <w:widowControl/>
        <w:spacing w:line="224" w:lineRule="exact" w:before="128" w:after="0"/>
        <w:ind w:left="480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seems best now to go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homoeopathic treatment. Don’t mind if that means some loss of time.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38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patient till you are sure whether or no it is benefiting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met.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does not at all seem clear in his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Valji also it is difficult to judge. He has got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prejudiced. I think he also will come round.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Lilavati. When you have taken her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why need I worry about her? I did not wish to worry you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though. She is hard working and smart. I hope she will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has got a little tired. I hope Bhanumati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So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certain that the girl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survive.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Bhulabhai been released? He seems to be quite ill.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9"/>
        <w:gridCol w:w="3349"/>
      </w:tblGrid>
      <w:tr>
        <w:trPr>
          <w:trHeight w:hRule="exact" w:val="60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ANNAPURNA C. MEHTA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Grow strong and healthy there. I knew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friendly with all. You are of course not likely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become a burden on anybody. I know you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serve others there. I am sure the climate there will suit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Vedchhi from time to time. In any case you will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Read something. Learn Hindi. Learn Urdu also.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9428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18" w:lineRule="exact" w:before="2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 Patel’s second wife and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4640" w:val="left"/>
        </w:tabs>
        <w:autoSpaceDE w:val="0"/>
        <w:widowControl/>
        <w:spacing w:line="278" w:lineRule="exact" w:before="14" w:after="0"/>
        <w:ind w:left="188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LETTER TO PYARELAL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from you ! A </w:t>
      </w:r>
      <w:r>
        <w:rPr>
          <w:rFonts w:ascii="Times" w:hAnsi="Times" w:eastAsia="Times"/>
          <w:b w:val="0"/>
          <w:i/>
          <w:color w:val="000000"/>
          <w:sz w:val="22"/>
        </w:rPr>
        <w:t>tonga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arranged if you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you are coming.</w:t>
      </w:r>
    </w:p>
    <w:p>
      <w:pPr>
        <w:autoSpaceDN w:val="0"/>
        <w:autoSpaceDE w:val="0"/>
        <w:widowControl/>
        <w:spacing w:line="294" w:lineRule="exact" w:before="6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about the teeth. Only Bareto should do it.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it be a burden to me if Mother comes here ? Ba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well with her. She cannot be a burden to anyone here.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freely if her health remains satisfactory. If she suffers in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see. It would be a matter of satisfaction to her that if she was </w:t>
      </w:r>
      <w:r>
        <w:rPr>
          <w:rFonts w:ascii="Times" w:hAnsi="Times" w:eastAsia="Times"/>
          <w:b w:val="0"/>
          <w:i w:val="0"/>
          <w:color w:val="000000"/>
          <w:sz w:val="22"/>
        </w:rPr>
        <w:t>here she could see you oftener.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dejection must go. It should be remembered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it at all.</w:t>
      </w:r>
    </w:p>
    <w:p>
      <w:pPr>
        <w:autoSpaceDN w:val="0"/>
        <w:autoSpaceDE w:val="0"/>
        <w:widowControl/>
        <w:spacing w:line="220" w:lineRule="exact" w:before="46" w:after="2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898"/>
        </w:trPr>
        <w:tc>
          <w:tcPr>
            <w:tcW w:type="dxa" w:w="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[P.S.]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Mira could have gone with Devdas for a day.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SUSHILA NAYYAR</w:t>
      </w:r>
    </w:p>
    <w:p>
      <w:pPr>
        <w:autoSpaceDN w:val="0"/>
        <w:autoSpaceDE w:val="0"/>
        <w:widowControl/>
        <w:spacing w:line="294" w:lineRule="exact" w:before="4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to keep you without a letter for one day.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may or may not be there, and so I am writing to you.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you have been giving good news about the patients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the same about the patients here. Both are well. Nirmal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ganglion has all but subsided. His fever has come down today.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given anything except lime and soda and since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glucose. He asked for tamarind water which I gave.</w:t>
      </w:r>
    </w:p>
    <w:p>
      <w:pPr>
        <w:autoSpaceDN w:val="0"/>
        <w:autoSpaceDE w:val="0"/>
        <w:widowControl/>
        <w:spacing w:line="266" w:lineRule="exact" w:before="3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6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ADDRESS AT GANDHI JAYANTI MEETING</w:t>
      </w:r>
    </w:p>
    <w:p>
      <w:pPr>
        <w:autoSpaceDN w:val="0"/>
        <w:autoSpaceDE w:val="0"/>
        <w:widowControl/>
        <w:spacing w:line="266" w:lineRule="exact" w:before="126" w:after="0"/>
        <w:ind w:left="45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Sevagram to be self-sufficient in its clothing by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the villagers to produce their necessaries of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service should go hand in hand and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Khadi Vidyalaya you are having both, which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university training.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exhorted the villagers to devote themselves more and more to bring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full cleanliness and sanitation. He also appealed for more constructive work specially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khadi which, he reminded them, was the saviour of the poor.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PRAN KRISHNA PADHIARY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19,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me discouraging information.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do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born. I rejoice that some at least will remain true.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encouragement to me. If the sea-deserters form a Ministry,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worry. We shall be stronger for the weak ones falling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resign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he has given valid reasons for not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20-9-1941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 You are having regular ups and downs.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always have an even surface to walk on. Some day you will be entirely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participated in the sacrificial congregational spinning held on the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“Cuttack, September 19, 1941”.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President, Utkal Provincial Congress Committee,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about the move for the formation of a coalition Ministry in the province.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Bodhram Dube, ex-Minister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Provincial Congress Committee and the A.I.C.C.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Apples this time are an inferior type. To look 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extraordinarily good. But some parts are bad. Do not take anybody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task. Next time the variety should be changed. And send them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month. Presently there will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santras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apples will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longer be required.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Premier is still here. Prema goes to jail again in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days’ time.</w:t>
      </w:r>
    </w:p>
    <w:p>
      <w:pPr>
        <w:autoSpaceDN w:val="0"/>
        <w:autoSpaceDE w:val="0"/>
        <w:widowControl/>
        <w:spacing w:line="240" w:lineRule="exact" w:before="1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3678. Courtesy: Amrit Kaur. Also G.N. 6487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perfectly all right to me. Tell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 that I got his letter too. He should get relieved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here. I will see how to fix him up. He will certainly be of use, </w:t>
      </w:r>
      <w:r>
        <w:rPr>
          <w:rFonts w:ascii="Times" w:hAnsi="Times" w:eastAsia="Times"/>
          <w:b w:val="0"/>
          <w:i w:val="0"/>
          <w:color w:val="000000"/>
          <w:sz w:val="22"/>
        </w:rPr>
        <w:t>if he stays here. Show this to Bhai Bhagwanji and send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and frank talks with Khan Bahadur (Alla Bux).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to Karachi. From there he will go to see Maulana.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of the view that the Congress should leave the Assembly.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also, if he is on the Congress side, should do the same.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Sind helping the war effort while not doing so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produce—is producing—a bad impression. Keeping up this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will not benefit the country in any way, neither Sind nor</w:t>
      </w:r>
    </w:p>
    <w:p>
      <w:pPr>
        <w:autoSpaceDN w:val="0"/>
        <w:autoSpaceDE w:val="0"/>
        <w:widowControl/>
        <w:spacing w:line="240" w:lineRule="exact" w:before="3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Oranges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nor the Muslims. Can a wrong step benefit anybody?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war, I would be in favour of the Congress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in Sind. But that is a side issue just now. I will discuss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wish. Here, I have explained how my mind is working,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be able to understand Khan Bahadur correctly.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>is convinced by my reasoning.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8"/>
        <w:gridCol w:w="3348"/>
      </w:tblGrid>
      <w:tr>
        <w:trPr>
          <w:trHeight w:hRule="exact" w:val="60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very good that Annapurna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herself at home there. She is the type who will adjust anywhere she goes.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keep myself in good health even for your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yourself from worry and go on increasing your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Ram Saran Das in Annapurna’s place.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free from fever. He is being given sufficient milk.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extraction of his teeth, his face has changed. The bad breath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gone. He himself feels as though he had got a new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the teeth were taken out, his temperature started going down.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 Singh too has been improving since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ganglion is dissolved. He has not been given milk as yet. He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water today. He himself asked for it. So, there is no patient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Chakrayya, I myself give him food in measured quantities. He 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 I shall not write to Annapurna today.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PYARELAL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my doubts about Dr. Joshi. But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are useful to us. Your reply was of course proper.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the car have to go to Lucknow ? Whatever happens,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anything unfinished there. It does not matter if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>days more have to be spent.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what I wrote about Mother yesterday.</w:t>
      </w:r>
    </w:p>
    <w:p>
      <w:pPr>
        <w:autoSpaceDN w:val="0"/>
        <w:autoSpaceDE w:val="0"/>
        <w:widowControl/>
        <w:spacing w:line="220" w:lineRule="exact" w:before="2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CHL. AMRIT,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give you more than this today. For the first time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arrival I was able to give some time to [Rajendra] Babu.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here are getting on. The Ashram is still filling.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4079. Courtesy: Amrit Kaur. Also G.N. 7388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at length today. There is a pile of letters.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are of course there. The widow of our late colleague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Fulchandbhai has come. There are others too. Rajen Babu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come. The patients are well.</w:t>
      </w:r>
    </w:p>
    <w:p>
      <w:pPr>
        <w:autoSpaceDN w:val="0"/>
        <w:autoSpaceDE w:val="0"/>
        <w:widowControl/>
        <w:spacing w:line="220" w:lineRule="exact" w:before="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994"/>
        </w:trPr>
        <w:tc>
          <w:tcPr>
            <w:tcW w:type="dxa" w:w="3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PRITHVI SINGH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 and so is your question. For the dearth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 do not blame anyone. Everyone works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The problem of khadi is difficult. Even those who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khadi-wearers buy some. The highest consumption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Is not khadi our dharma? Dharma as such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Having said so much, I who am its pioneer cannot be 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perfect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sorry for it. I have done my best.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non-stop plying of the wheel that you suggest is no small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such devotees, aren’t there? Some day khadi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universal.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Russia. We can do nothing. I do not find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three. It is true that much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for the people. The slaughter that is going on does not raise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hair. The civil war mentioned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Bhagawata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imaginary,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 life it is true. When violence increases in the world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wars are bound to take place. Out of this will non-violence be born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truly non-violent people. I believe we are such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how ahimsa will be born. This power is beyond description.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seen only in its impact. God alone  regulates it. My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firmness are based on this faith: See what Russia has done. Once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help from Germany and now from England. Who can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will do if she loses? From the point of view of ahimsa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more but [mute] witnesses of this slaughter. Yes, but when an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arises we should be ready for sacrifice.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Kishorelalbhai will write something on non-violent exercise.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5651. Also C.W. 2962.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9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glorious letter in Hindi—glorious because of your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letters.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6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J[amnalal] came in yesterday much reduced. He had fever when </w:t>
      </w:r>
      <w:r>
        <w:rPr>
          <w:rFonts w:ascii="Times" w:hAnsi="Times" w:eastAsia="Times"/>
          <w:b w:val="0"/>
          <w:i w:val="0"/>
          <w:color w:val="000000"/>
          <w:sz w:val="22"/>
        </w:rPr>
        <w:t>he descended from Nainital.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your report is not bad. But I am not going to be satisfied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fit enough to come down. Everybody is asking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and what is the matter with you. You are right in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the treatment which is doing so much good.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are not to go anywhere else.</w:t>
      </w:r>
    </w:p>
    <w:p>
      <w:pPr>
        <w:autoSpaceDN w:val="0"/>
        <w:autoSpaceDE w:val="0"/>
        <w:widowControl/>
        <w:spacing w:line="242" w:lineRule="exact" w:before="5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forget to tell you that I have given your pen to Mira. She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a pen that would never fail. Her work is all delicate. Her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temple of God. All the four Vedas decorate her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set against a wall on which is painted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Om </w:t>
      </w:r>
      <w:r>
        <w:rPr>
          <w:rFonts w:ascii="Times" w:hAnsi="Times" w:eastAsia="Times"/>
          <w:b w:val="0"/>
          <w:i w:val="0"/>
          <w:color w:val="000000"/>
          <w:sz w:val="22"/>
        </w:rPr>
        <w:t>over two “</w:t>
      </w:r>
      <w:r>
        <w:rPr>
          <w:rFonts w:ascii="Symbol" w:hAnsi="Symbol" w:eastAsia="Symbol"/>
          <w:b w:val="0"/>
          <w:i w:val="0"/>
          <w:color w:val="000000"/>
          <w:sz w:val="22"/>
        </w:rPr>
        <w:t>∑</w:t>
      </w:r>
      <w:r>
        <w:rPr>
          <w:rFonts w:ascii="ChanakyaBold" w:hAnsi="ChanakyaBold" w:eastAsia="ChanakyaBold"/>
          <w:b/>
          <w:i w:val="0"/>
          <w:color w:val="000000"/>
          <w:sz w:val="22"/>
        </w:rPr>
        <w:t>§</w:t>
      </w:r>
      <w:r>
        <w:rPr>
          <w:rFonts w:ascii="Symbol" w:hAnsi="Symbol" w:eastAsia="Symbol"/>
          <w:b w:val="0"/>
          <w:i w:val="0"/>
          <w:color w:val="000000"/>
          <w:sz w:val="22"/>
        </w:rPr>
        <w:t>◊</w:t>
      </w:r>
      <w:r>
        <w:rPr>
          <w:rFonts w:ascii="ChanakyaBold" w:hAnsi="ChanakyaBold" w:eastAsia="ChanakyaBold"/>
          <w:b/>
          <w:i w:val="0"/>
          <w:color w:val="000000"/>
          <w:sz w:val="22"/>
        </w:rPr>
        <w:t>‹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painted by her. To Allah Bux I said he should give up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to live on Congress support. But that he should do if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Maulana of the truth of the position. He said he had seen my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viewpoint. Let us see.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4080. Courtesy: Amrit Kaur. Also G.N. 7389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LETTER TO VIJAYA M. PANCHOLI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9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very greedy. You yourself write only a couple of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an “immediate” reply. Is not this one immediate enough?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postcard only just now. I had your reply in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full description. I remember to have replied to it also.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come over soon.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7141. Also C.W. 4633. Courtesy: Vijaya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Pancholi</w:t>
      </w:r>
    </w:p>
    <w:p>
      <w:pPr>
        <w:autoSpaceDN w:val="0"/>
        <w:autoSpaceDE w:val="0"/>
        <w:widowControl/>
        <w:spacing w:line="240" w:lineRule="exact" w:before="26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Lotuses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ANNAPURNA C. MEHTA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chits. Do drop at least a postcard to Vedchhi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You must come back fully restored.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appetite, you will be all right soon. We are plying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round the clock which will continue till October 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arrived today. He seems to have gone a little thinner. </w:t>
      </w:r>
      <w:r>
        <w:rPr>
          <w:rFonts w:ascii="Times" w:hAnsi="Times" w:eastAsia="Times"/>
          <w:b w:val="0"/>
          <w:i w:val="0"/>
          <w:color w:val="000000"/>
          <w:sz w:val="22"/>
        </w:rPr>
        <w:t>Fulchandbhai’s widow, Shardabehn, and Shivanand have arrived.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4929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ANASUYABEHN SARABHAI</w:t>
      </w:r>
    </w:p>
    <w:p>
      <w:pPr>
        <w:autoSpaceDN w:val="0"/>
        <w:autoSpaceDE w:val="0"/>
        <w:widowControl/>
        <w:spacing w:line="294" w:lineRule="exact" w:before="4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Moore will deliver this letter to you. She had once stayed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She had so adjusted herself that she had become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family. She wants to meet as many persons as possible in her </w:t>
      </w:r>
      <w:r>
        <w:rPr>
          <w:rFonts w:ascii="Times" w:hAnsi="Times" w:eastAsia="Times"/>
          <w:b w:val="0"/>
          <w:i w:val="0"/>
          <w:color w:val="000000"/>
          <w:sz w:val="22"/>
        </w:rPr>
        <w:t>quest for truth. Put her up and let her see all the activities.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134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NASUYABEHN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IRZAPUR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32780</w:t>
      </w:r>
    </w:p>
    <w:p>
      <w:pPr>
        <w:autoSpaceDN w:val="0"/>
        <w:tabs>
          <w:tab w:pos="3250" w:val="left"/>
          <w:tab w:pos="3850" w:val="left"/>
          <w:tab w:pos="6430" w:val="left"/>
        </w:tabs>
        <w:autoSpaceDE w:val="0"/>
        <w:widowControl/>
        <w:spacing w:line="290" w:lineRule="exact" w:before="264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LETTER TO KANTI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(C.P.)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about </w:t>
      </w:r>
      <w:r>
        <w:rPr>
          <w:rFonts w:ascii="Times" w:hAnsi="Times" w:eastAsia="Times"/>
          <w:b w:val="0"/>
          <w:i/>
          <w:color w:val="000000"/>
          <w:sz w:val="22"/>
        </w:rPr>
        <w:t>September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lady Miss Moore was in the Ashram for a considerable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 become  friendly  with everyone.  She  travels 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particularly asked me to give a letter for you. Hence this one.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 her with affection and show her whatever she wishes to see.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11661. Chhaganlal Gandhi Papers.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Sabarmati Sangrahalaya, Ahmedabad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SUSHILA NAYYAR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writes that you have a slight temperature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infection. How can you have a bad throat ? Surely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saying : Physician, heal thyself ! So,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>Annapurna should get well quick.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there any doubt you will be with me for the coming [</w:t>
      </w:r>
      <w:r>
        <w:rPr>
          <w:rFonts w:ascii="Times" w:hAnsi="Times" w:eastAsia="Times"/>
          <w:b w:val="0"/>
          <w:i/>
          <w:color w:val="000000"/>
          <w:sz w:val="22"/>
        </w:rPr>
        <w:t>rentia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baras ?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15th was received after a delay of two days.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just remained in the letter-box of the post office.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on quite well. Today my weight was a little over 103</w:t>
      </w:r>
    </w:p>
    <w:p>
      <w:pPr>
        <w:autoSpaceDN w:val="0"/>
        <w:autoSpaceDE w:val="0"/>
        <w:widowControl/>
        <w:spacing w:line="288" w:lineRule="exact" w:before="6" w:after="0"/>
        <w:ind w:left="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1bs. It means as increase of at least 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1bs. In other ways too,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I am more or less sticking to the time of going to bed.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able wholly to avoid talking while walking.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patients are well. Prabhakar is having something like eczema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hands and legs. Hence, I have kept him on leafy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fruit. That has done him a lot of good.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been decided about Mother 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G. D. BIRLA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leave the place till you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perfectly all right that you interpreted my letter as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you. I however know from my own experience as well as from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0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that one stands to gain a lot by accepting one’s mistakes.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practical wisdom. In account books we proceed after correcting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mistake, if any; the same applies to our moral accounts.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SATYAWATI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SATYAWATI,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want to come but the fact is you do not.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there is between Russia and Poland. And under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should one write about Russia? Russia is not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Not that I do not recognize the worth of what Russia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understand what is now going on. And how can I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 do not understand? If we are successful in achieving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we shall be able to help Russia and all others. Let us all work to </w:t>
      </w:r>
      <w:r>
        <w:rPr>
          <w:rFonts w:ascii="Times" w:hAnsi="Times" w:eastAsia="Times"/>
          <w:b w:val="0"/>
          <w:i w:val="0"/>
          <w:color w:val="000000"/>
          <w:sz w:val="22"/>
        </w:rPr>
        <w:t>see such a time.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not missed a day so far as I know.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is irregular is more than I can say. You should simply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written. Then when you get two letters the same day, your </w:t>
      </w:r>
      <w:r>
        <w:rPr>
          <w:rFonts w:ascii="Times" w:hAnsi="Times" w:eastAsia="Times"/>
          <w:b w:val="0"/>
          <w:i w:val="0"/>
          <w:color w:val="000000"/>
          <w:sz w:val="22"/>
        </w:rPr>
        <w:t>belief is confirmed.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J[amnalalji] is full of the tales of your hospitality and kindness.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delights in describing your 30 servants to five or six inmates, Tofa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counting as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M[ahadev] is due here on 27th with Durga and Bablo.</w:t>
      </w:r>
    </w:p>
    <w:p>
      <w:pPr>
        <w:autoSpaceDN w:val="0"/>
        <w:autoSpaceDE w:val="0"/>
        <w:widowControl/>
        <w:spacing w:line="28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be in Alwar on 1st October.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dog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4" w:right="122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6"/>
        <w:gridCol w:w="3346"/>
      </w:tblGrid>
      <w:tr>
        <w:trPr>
          <w:trHeight w:hRule="exact" w:val="868"/>
        </w:trPr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60" w:lineRule="exact" w:before="3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neither seen Ajanta nor Ellora. Tell Sir Akbar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invited me. And what is the use my going now?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 never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4081. Courtesy: Amrit Kaur. Also G.N. 7390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free from fever. I hope you will remain so.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too that your wife and son will also be entirely free.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Vidyashram is concerned, I am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Annada. I know Dhirendra’s worth. He won’t do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A.I.S.A. Of course he is free to come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60" w:lineRule="exact" w:before="40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Abha I am prepared to have her whenever she comes.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 shall prepare her for her marriage if she proves her worthiness.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draw a line between her and Kanu. If she comes, I can find an </w:t>
      </w:r>
      <w:r>
        <w:rPr>
          <w:rFonts w:ascii="Times" w:hAnsi="Times" w:eastAsia="Times"/>
          <w:b w:val="0"/>
          <w:i w:val="0"/>
          <w:color w:val="000000"/>
          <w:sz w:val="22"/>
        </w:rPr>
        <w:t>escort for her.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10323. Courtesy: Amrita Lal Chatterjee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SAROJINI NAIDU</w:t>
      </w:r>
    </w:p>
    <w:p>
      <w:pPr>
        <w:autoSpaceDN w:val="0"/>
        <w:tabs>
          <w:tab w:pos="4640" w:val="left"/>
        </w:tabs>
        <w:autoSpaceDE w:val="0"/>
        <w:widowControl/>
        <w:spacing w:line="266" w:lineRule="exact" w:before="26" w:after="0"/>
        <w:ind w:left="4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(C.P.),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SWEET SINGER,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be with you in your travail w[hich] is but your anvil to </w:t>
      </w:r>
      <w:r>
        <w:rPr>
          <w:rFonts w:ascii="Times" w:hAnsi="Times" w:eastAsia="Times"/>
          <w:b w:val="0"/>
          <w:i w:val="0"/>
          <w:color w:val="000000"/>
          <w:sz w:val="22"/>
        </w:rPr>
        <w:t>test the gold that is you.</w:t>
      </w:r>
    </w:p>
    <w:p>
      <w:pPr>
        <w:autoSpaceDN w:val="0"/>
        <w:autoSpaceDE w:val="0"/>
        <w:widowControl/>
        <w:spacing w:line="220" w:lineRule="exact" w:before="4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Padmaja Naidu Papers. Courtesy : Nehru Memorial Museum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76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Akbar Hydari, President, Executive Council, Hyderabad (Deccan), 1937-41; </w:t>
      </w:r>
      <w:r>
        <w:rPr>
          <w:rFonts w:ascii="Times" w:hAnsi="Times" w:eastAsia="Times"/>
          <w:b w:val="0"/>
          <w:i w:val="0"/>
          <w:color w:val="000000"/>
          <w:sz w:val="18"/>
        </w:rPr>
        <w:t>later Member, Information and Broadcasting, Viceroy’s Executive Council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not on the rails again. If you cannot judge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fifteen days, I should like you to come here. If you are well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travel, I think it might even be desirable that you should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few days here. Do what suits you. Rajendra Babu is daily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 He comes every day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 is enclosed. From there you may send [it]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Prema Kantak must have seen you. Her work is going on well.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position about Allah Bux? I am convinced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must withdraw. Rajendra Babu suspects something.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57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255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MOOLSHANKAR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MOOLSHANKAR,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hurriedly gone through your English summary.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could have been shorter. I would not speak as in para 31.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‘Hundreds and thousands of Gandhis will emerge’; but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[not] be made to say ‘I will create’.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can have no exception. Two plus two can only be four.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made a mistake, it must be called a mistake. Can there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duty under stress? A mistake committed under stress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pardonable. The moment Yudhishthira uttered a small falsehood,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chariot-wheel came down to earth.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say that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practise ahimsa should prefer violence to cowardice,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providing any exception to the principle.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57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Yudhishthira was a perfectly righteous person, his chariot was believed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move just above the ground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67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KANHAIYALAL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4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through all your letters carefully. Who is your lawyer?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lawyer who is prepared to work in a spirit of service?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 suppose will be filed in Ratlam? In which court will it lie?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hope you will get justice? We should have a key with which to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all this injustice.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may give your name. No more today.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4083. Courtesy: Amrit Kaur. Also G.N. 7392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certainly worth thinking over. I thought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finally came to the conclusion that Jamnalalji’s ability could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only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Though we have a Goseva Sangh,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remains neglected. We have been able to get neither experts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We have only been able to prepare the ground. The work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done, however, only if an experienced man dedicates himself to it.</w:t>
      </w:r>
    </w:p>
    <w:p>
      <w:pPr>
        <w:autoSpaceDN w:val="0"/>
        <w:autoSpaceDE w:val="0"/>
        <w:widowControl/>
        <w:spacing w:line="240" w:lineRule="exact" w:before="54" w:after="0"/>
        <w:ind w:left="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has got going and is getting on the rails.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necessary. Ultimately it is the awakening among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that will solve the problem.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done among sanatanists also, though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no publicity is being given to it. Being a dedicated Harijan worker,</w:t>
      </w:r>
    </w:p>
    <w:p>
      <w:pPr>
        <w:autoSpaceDN w:val="0"/>
        <w:autoSpaceDE w:val="0"/>
        <w:widowControl/>
        <w:spacing w:line="240" w:lineRule="exact" w:before="4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Service of the cow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J[amnalalji] will be able to win over many sanatanists while engaged in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Finally, when you 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clearer to you. Return the letter. There is one special reason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J[amnalalji] wants to cultivate greater purity. He craves for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Service of the cow might satisfy his craving, for the cow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than even the Harijans. If we do not look after her, she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rebel, but die. Harijans, on the other hand, are being taught by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rebel. If we don’t teach them, others are eager to do so. In the Bharatiya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Abdul Haq Saheb had proposed a resolution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Hindi-Urdu should be adopted in place of Hindi-Hindustani.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the resolution, if not this?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VITHALDAS JERAJANI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meant to write to you when I saw your English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Jajuji, but I could not manage it. I have now your Gujarati letter.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in English? We can never pour out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A man like Jawaharlal may be able to do that for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English since his childhood, and he learnt it in England. But let </w:t>
      </w:r>
      <w:r>
        <w:rPr>
          <w:rFonts w:ascii="Times" w:hAnsi="Times" w:eastAsia="Times"/>
          <w:b w:val="0"/>
          <w:i w:val="0"/>
          <w:color w:val="000000"/>
          <w:sz w:val="22"/>
        </w:rPr>
        <w:t>that be.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error in your reasoning. If we wish to open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everywhere, we shall necessarily have to entrust each store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only. We cannot employ another man to help him.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any experience of village stores.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store-keepers, how can they afford assistants? If the man leaves his store,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shut the door and lock it up, and then go out. If he has a son,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perhaps leave it in his charge. In South Africa thousands of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run by our people and by Jews, and they are, each of them,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one person only.  It would  not  be paying  to 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 one  person.   And  in most cases the person  lives  just 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store itself.  If he has to  leave  the  store  for any reason,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 the  door  and   go  out.  The store has stocks hardly worth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500. How can the man, then, afford an assistant? </w:t>
      </w:r>
      <w:r>
        <w:rPr>
          <w:rFonts w:ascii="Times" w:hAnsi="Times" w:eastAsia="Times"/>
          <w:b w:val="0"/>
          <w:i/>
          <w:color w:val="000000"/>
          <w:sz w:val="22"/>
        </w:rPr>
        <w:t>Moreover, we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Akhil Bharatiya Sahitya Parishad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dreaming of ushering in a new age, the age of 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stores open only for reasonable periods, not from six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till twelve at night. In England the stores are closed at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by law. We should follow that practice voluntarily. The English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so. But irrespective of their practice, we should arrange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on the basis of the law of ahimsa. We should, therefore, plan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thing from that point of view.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we should give thought to the question of location,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your view that the science of sales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production. And as the science of khadi production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science of production of other goods, so also is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 different from the science of selling of other goods.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postponed thinking about this matter. The little thought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given to the matter is not enough. Morning is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up. I have now been making the khadi world think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is not being controlled by one man, but we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organized as an institution either. The reason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trained the requisite number of workers. We started no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Now we have started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Let us see how it fares.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your English letter was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by the Council. I think that the time for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come. First, Jajuji, you and I should think about it. Finally,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Council will have to consider the matter. The objection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in your English letter to Jajuji expressing his views seemed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improper to me. If a secretary does his duty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cientiously, he must guide the others. That you did not approve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was a different matter. But so long as we accept a man as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he is bound to guide 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9801</w:t>
      </w:r>
    </w:p>
    <w:p>
      <w:pPr>
        <w:autoSpaceDN w:val="0"/>
        <w:autoSpaceDE w:val="0"/>
        <w:widowControl/>
        <w:spacing w:line="240" w:lineRule="exact" w:before="148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 Vidyalaya at Sevagram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4650" w:val="left"/>
        </w:tabs>
        <w:autoSpaceDE w:val="0"/>
        <w:widowControl/>
        <w:spacing w:line="296" w:lineRule="exact" w:before="0" w:after="0"/>
        <w:ind w:left="15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64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letter from you today. Pyarelal did not come.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08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40" w:lineRule="exact" w:before="16" w:after="20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345"/>
        <w:gridCol w:w="3345"/>
      </w:tblGrid>
      <w:tr>
        <w:trPr>
          <w:trHeight w:hRule="exact" w:val="676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10" w:val="left"/>
              </w:tabs>
              <w:autoSpaceDE w:val="0"/>
              <w:widowControl/>
              <w:spacing w:line="278" w:lineRule="exact" w:before="74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218. LETTER TO PANNALAL JHAVERI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8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anyone have imagined that Nanibehn would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so suddenly ? I cannot forget her ever-smiling face, yet I must.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that dwelt in her body is of course immortal. Our concern was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soul. That remains. Let us emulate her good qualities and character.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268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preach anything to you. Gangabehn too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competent.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5"/>
        <w:gridCol w:w="3345"/>
      </w:tblGrid>
      <w:tr>
        <w:trPr>
          <w:trHeight w:hRule="exact" w:val="63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 – 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AMRIT KAUR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88" w:lineRule="exact" w:before="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24,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hurried note yesterday. I am giving myself time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arrival of the post.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complaint again that Narendra Dev is steadily going </w:t>
      </w:r>
      <w:r>
        <w:rPr>
          <w:rFonts w:ascii="Times" w:hAnsi="Times" w:eastAsia="Times"/>
          <w:b w:val="0"/>
          <w:i w:val="0"/>
          <w:color w:val="000000"/>
          <w:sz w:val="22"/>
        </w:rPr>
        <w:t>down. If you think it worth while, you may write again. I am writing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period is inferred from the contents. Nanibehn, the addressee’s wife, passed </w:t>
      </w:r>
      <w:r>
        <w:rPr>
          <w:rFonts w:ascii="Times" w:hAnsi="Times" w:eastAsia="Times"/>
          <w:b w:val="0"/>
          <w:i w:val="0"/>
          <w:color w:val="000000"/>
          <w:sz w:val="18"/>
        </w:rPr>
        <w:t>away on September 23, 1941.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0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Sarup too to do what she can.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this news of his release was 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receipt for Rs. 100 which will go to the A[ndrews]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you are declared entirely free.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Submissiveness is both a virtue and a vice.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the quality each time. Are you satisfied?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J[amnalal he] was not looking well. He does not feel it </w:t>
      </w:r>
      <w:r>
        <w:rPr>
          <w:rFonts w:ascii="Times" w:hAnsi="Times" w:eastAsia="Times"/>
          <w:b w:val="0"/>
          <w:i w:val="0"/>
          <w:color w:val="000000"/>
          <w:sz w:val="22"/>
        </w:rPr>
        <w:t>either. The Nainital visit took it out of him.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3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write to me about your Conference taking a village.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possible to find someone. We shall discuss when you return.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cottage is undergoing extensions.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press. The Maharajah’s order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only next month which will be done.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820" w:val="left"/>
          <w:tab w:pos="6220" w:val="left"/>
        </w:tabs>
        <w:autoSpaceDE w:val="0"/>
        <w:widowControl/>
        <w:spacing w:line="252" w:lineRule="exact" w:before="44" w:after="0"/>
        <w:ind w:left="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returning today or the day after. Prabha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Vijaya will be coming in for a few days, so will Vasumati.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been transferred to Nagpur. So Nimu and children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a few days. And so the Ashram remains full. There are one or </w:t>
      </w:r>
      <w:r>
        <w:rPr>
          <w:rFonts w:ascii="Times" w:hAnsi="Times" w:eastAsia="Times"/>
          <w:b w:val="0"/>
          <w:i w:val="0"/>
          <w:color w:val="000000"/>
          <w:sz w:val="22"/>
        </w:rPr>
        <w:t>two new arrivals.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clean bill of health.</w:t>
      </w:r>
    </w:p>
    <w:p>
      <w:pPr>
        <w:autoSpaceDN w:val="0"/>
        <w:autoSpaceDE w:val="0"/>
        <w:widowControl/>
        <w:spacing w:line="294" w:lineRule="exact" w:before="0" w:after="24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67"/>
        <w:gridCol w:w="3367"/>
      </w:tblGrid>
      <w:tr>
        <w:trPr>
          <w:trHeight w:hRule="exact" w:val="56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4082. Courtesy: Amrit Kaur. Also G.N. 7391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220. LETTER TO SARANGADHAR DAS</w:t>
      </w:r>
    </w:p>
    <w:p>
      <w:pPr>
        <w:autoSpaceDN w:val="0"/>
        <w:autoSpaceDE w:val="0"/>
        <w:widowControl/>
        <w:spacing w:line="264" w:lineRule="exact" w:before="108" w:after="16"/>
        <w:ind w:left="4752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7"/>
        <w:gridCol w:w="3367"/>
      </w:tblGrid>
      <w:tr>
        <w:trPr>
          <w:trHeight w:hRule="exact" w:val="768"/>
        </w:trPr>
        <w:tc>
          <w:tcPr>
            <w:tcW w:type="dxa" w:w="4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SARANGADHAR DAS,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 your time before publishing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backed by considered plan.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It is he who is to be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67"/>
        <w:gridCol w:w="3367"/>
      </w:tblGrid>
      <w:tr>
        <w:trPr>
          <w:trHeight w:hRule="exact" w:val="56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10444. Courtesy: Government of Orissa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54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Narendra Dev was released unconditionally on September 23.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Sarangadhar Das”, 6-9-1941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ANNAPURNA C. MEHTA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heart. What does it matter if the fever has not left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completely? It is bound to leave you some day. The real cause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diagnosed, and hence this delay. You will certainly improve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there. And also resolve in your mind that you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to become a burden on others.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worth thinking over. Put up the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Lakshmibai has given me a description of Surgaon. Whatever we do,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after careful thinking.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8484. Also C.W. 7157.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Sarala is leaving today. I feel sad sending her back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does not feel happy to leave. she has become deeply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all—including the children. Sarala will sever her relationship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Chandravadan. She will do that only to please you and me,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it honestly. She has not been convinced—is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convinced—that it is her moral duty to sever that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other  considerations.  I wish to call Chandravadan,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 if  you  two are  agreeable.  Sarala  and  I t alked about many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21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too. She has permitted me to report to you everything.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that when either or both of you come here. Encourage her to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whenever she feels inclined to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7670.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1941</w:t>
      </w:r>
    </w:p>
    <w:p>
      <w:pPr>
        <w:autoSpaceDN w:val="0"/>
        <w:autoSpaceDE w:val="0"/>
        <w:widowControl/>
        <w:spacing w:line="212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told me about your blood-pressure. It is a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need rest. If you go and hide yourself somewhere,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on your feet once again. Don’t ignore the warning.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6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anything for Mahadev, for he will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225. LETTER TO D. B.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12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feel the same way as you do, but I cannot be positive.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change my mind after hearing the other party.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an open mind. We will do what we think necessary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should not be scared of what Saksena writes.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everybody to come on the 4th. But it will be better if you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all those whose presence you consider necessary. It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Rajendra Babu will be the two such persons.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invite Satyanarayana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specially to attend.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10953</w:t>
      </w:r>
    </w:p>
    <w:p>
      <w:pPr>
        <w:autoSpaceDN w:val="0"/>
        <w:autoSpaceDE w:val="0"/>
        <w:widowControl/>
        <w:spacing w:line="240" w:lineRule="exact" w:before="66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Satyanarayana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you today. I am not happy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getting interrupted for one reason or another. But neither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>nor anyone else can do anything about it. It must be as God wills.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has also been a burden to some extent. I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would not get any fever there. She will no doubt recover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treatment. But I shall be anxious until that happens.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discuss Mother with Pyarelal. Difficulties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if things do not turn out the way you write. Mother herself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that she will not be a burden to me. However, we shall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shall not insist in any way. I shall be fully prepared.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fine. All the patients are well. Chakrayya had a fit of epilepsy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6" w:lineRule="exact" w:before="3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have to be brought for Doctor and the others.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right to discontinue lemons. You will have to give rice or</w:t>
      </w:r>
    </w:p>
    <w:p>
      <w:pPr>
        <w:autoSpaceDN w:val="0"/>
        <w:autoSpaceDE w:val="0"/>
        <w:widowControl/>
        <w:spacing w:line="248" w:lineRule="exact" w:before="22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khichri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amount of milk may be reduced. Jaggery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porridge. Doctor and the others will have to be given this.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clearly thought out before acting. Some bananas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procured.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0"/>
        <w:gridCol w:w="2230"/>
        <w:gridCol w:w="2230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Ask Gajanan about the palm gur.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4405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Rice and dal cooked together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0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228.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1941</w:t>
      </w:r>
    </w:p>
    <w:p>
      <w:pPr>
        <w:autoSpaceDN w:val="0"/>
        <w:autoSpaceDE w:val="0"/>
        <w:widowControl/>
        <w:spacing w:line="260" w:lineRule="exact" w:before="42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uncertified dealers are issuing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Week. This is wholly unauthorized and harmful to khadi. I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the public to beware of unauthorized dealers in khadi.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25-9-1941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TELEGRAM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1941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MRITNIWAS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            INADVISABLE          INVITE          SIRCAR.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7864.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25,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wrote to you about Mr. Hancock.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as written by you. I hope he won’t run up on 27th.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 that appointment and filled the day with others.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Raja Saheb. You will be quite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 check upon the loot. I know how difficult it all is.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a deliverance for him and to you all who are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witnesses to the tortures he is suffering.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post leaves here daily at the appointed time evidently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two at a time.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extraordinarily well.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of going out for the Andrews Memorial about the</w:t>
      </w:r>
    </w:p>
    <w:p>
      <w:pPr>
        <w:autoSpaceDN w:val="0"/>
        <w:autoSpaceDE w:val="0"/>
        <w:widowControl/>
        <w:spacing w:line="240" w:lineRule="exact" w:before="3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G. D. Birla”, 25-9-1941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14-9-1941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middle of October. Nothing is fixed yet. But the idea is taking shape.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4084. Courtesy: Amrit Kaur. Also G.N. 7393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Jhaveri has passed away. This seems incredible,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those acts of God which nobody can comprehend.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Allah Bux. I have of course told him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Maulana’s decision. But I have also told him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that, if he is convinced of the necessity of leaving,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Maulana also and, resigning his office, go into the wilderness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Congress. There is no breach of promise or anything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But let us leave it alone. When you come, we shall have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the pros and cons of the suggestion.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Sind is not new. But the old view has grown stronger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to be applicable to all provinces. I am in no hurry.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can be acted upon only if most of us accept it. “Most”</w:t>
      </w:r>
      <w:r>
        <w:rPr>
          <w:rFonts w:ascii="Times" w:hAnsi="Times" w:eastAsia="Times"/>
          <w:b w:val="0"/>
          <w:i w:val="0"/>
          <w:color w:val="000000"/>
          <w:sz w:val="22"/>
        </w:rPr>
        <w:t>includes Maulana also.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give, within reasonable limits, the time required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 to cure you. I have heard much about the water at Hajira,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know about Deolali. Hajira may possibly agree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failing, you can try nature cure. But we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>meet and have a brief discussion.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girl’s illness is getting prolonged. It seems from </w:t>
      </w:r>
      <w:r>
        <w:rPr>
          <w:rFonts w:ascii="Times" w:hAnsi="Times" w:eastAsia="Times"/>
          <w:b w:val="0"/>
          <w:i w:val="0"/>
          <w:color w:val="000000"/>
          <w:sz w:val="22"/>
        </w:rPr>
        <w:t>Manibehn’s letter that she may even survive.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is all right. Jamnalalji’s problem cannot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been solved.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Bhulabhai will get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Mani.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I will have to undertake a tour to collect contributions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Deenabandhu Memorial Fund. I intend to start it in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>of October.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Patro—2.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255-6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SUSHILA NAYYAR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Pyarelal did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I presume he will be coming today.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say I am doing very well. The patients are all fine.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treatment for Chakrayya still eludes us. Prabhakar’s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peculiar. He is not having fever. He does not suffer from itch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being given food. However, he continues to be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craving, and has discharges frequently. If you can think of a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this, let me know.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adjusted your routine for studying.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After visiting Bombay it somehow seems that this time I met no-</w:t>
      </w:r>
      <w:r>
        <w:rPr>
          <w:rFonts w:ascii="Times" w:hAnsi="Times" w:eastAsia="Times"/>
          <w:b w:val="0"/>
          <w:i w:val="0"/>
          <w:color w:val="000000"/>
          <w:sz w:val="22"/>
        </w:rPr>
        <w:t>one of importance there.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climate there 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tour in connection with Deenabandhu Memorial Fund in </w:t>
      </w:r>
      <w:r>
        <w:rPr>
          <w:rFonts w:ascii="Times" w:hAnsi="Times" w:eastAsia="Times"/>
          <w:b w:val="0"/>
          <w:i w:val="0"/>
          <w:color w:val="000000"/>
          <w:sz w:val="22"/>
        </w:rPr>
        <w:t>October.</w:t>
      </w:r>
    </w:p>
    <w:p>
      <w:pPr>
        <w:autoSpaceDN w:val="0"/>
        <w:autoSpaceDE w:val="0"/>
        <w:widowControl/>
        <w:spacing w:line="240" w:lineRule="exact" w:before="48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clean forgot the matter concerning Sircar. Today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would have reached in time. I believe he as well as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lose if we invite him. If his love is true it would endure.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not be able to understand his acceptance of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Therefore from every point of view it would be better if he</w:t>
      </w:r>
    </w:p>
    <w:p>
      <w:pPr>
        <w:autoSpaceDN w:val="0"/>
        <w:autoSpaceDE w:val="0"/>
        <w:widowControl/>
        <w:spacing w:line="240" w:lineRule="exact" w:before="3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to G. D. Birla”, 25-9-1941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receive public acclamation, but continued to lend prestige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administration in the eyes of the public. It is true that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everyone but there is always a limit.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improving.``</w:t>
      </w:r>
    </w:p>
    <w:p>
      <w:pPr>
        <w:autoSpaceDN w:val="0"/>
        <w:autoSpaceDE w:val="0"/>
        <w:widowControl/>
        <w:spacing w:line="220" w:lineRule="exact" w:before="6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64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tour for the Deenabandhu Memorial [Fund] I intend </w:t>
      </w:r>
      <w:r>
        <w:rPr>
          <w:rFonts w:ascii="Times" w:hAnsi="Times" w:eastAsia="Times"/>
          <w:b w:val="0"/>
          <w:i w:val="0"/>
          <w:color w:val="000000"/>
          <w:sz w:val="22"/>
        </w:rPr>
        <w:t>to set out in the middle of October, Should I start from Delhi—Pilani?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8049.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PRABHAVATI JAKATDAR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Jakatdarji I write in English but to you I shall write in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pained to hear of Father’s condition. I congratulate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>bravery.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 use you think proper of the money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Whether any money can be spared from here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come. I hope your work will prosper and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order to the work in the office.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7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RABHAVATIBAI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AKATDAR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AMRIT KAUR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letters. You should accept the proffered nomination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Education Board.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Raja affair is being smoothed.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M[ahadev] is definitely coming tomorrow only to leave for Alwar </w:t>
      </w:r>
      <w:r>
        <w:rPr>
          <w:rFonts w:ascii="Times" w:hAnsi="Times" w:eastAsia="Times"/>
          <w:b w:val="0"/>
          <w:i w:val="0"/>
          <w:color w:val="000000"/>
          <w:sz w:val="22"/>
        </w:rPr>
        <w:t>on 29th. There is a rush to the Ashram. I simply can not stop it.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told you that Surendra was arrested and being tried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well.</w:t>
      </w:r>
    </w:p>
    <w:p>
      <w:pPr>
        <w:autoSpaceDN w:val="0"/>
        <w:tabs>
          <w:tab w:pos="540" w:val="left"/>
        </w:tabs>
        <w:autoSpaceDE w:val="0"/>
        <w:widowControl/>
        <w:spacing w:line="270" w:lineRule="exact" w:before="3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be able to report yourself here by 15th October.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be here in my absence.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926"/>
        </w:trPr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P[yarelal] came in yesterday.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4085. Courtesy: Amrit 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GHULAM RASOOL QURESHI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much delighted to know that spinning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 is being conducted vigorously How is Kanjibhai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betel-leaf-chewing?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10771. Courtesy: Ghulam Rasool Qureshi</w:t>
      </w:r>
    </w:p>
    <w:p>
      <w:pPr>
        <w:autoSpaceDN w:val="0"/>
        <w:autoSpaceDE w:val="0"/>
        <w:widowControl/>
        <w:spacing w:line="220" w:lineRule="exact" w:before="60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“24-9-41” written in someone else’s hand which is evidently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slip since the postmark carries the date “26-9-41” and this is substantiated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Mahadev Desai’s expected arrival the next 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Amrita Lal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0" w:after="0"/>
        <w:ind w:left="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Chatterjee”, 22-9-1941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Kanaiyalal Desai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already know my mind from what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yesterday. It is not so hot here as you think. The nights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pleasant. Of course, there are mosquitoes at the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mosquitoes if you stay at Sevagram and sleep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sky. And all other facilities are also available. It will be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spend two or three days here. The idea about Deolali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appeal to me. Hajira, of course, is well known.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Satyamurti writes and suggests that they should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Assembly. I don’t like the idea at all. Let me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3"/>
        <w:gridCol w:w="3343"/>
      </w:tblGrid>
      <w:tr>
        <w:trPr>
          <w:trHeight w:hRule="exact" w:val="60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SHANTIKUMAR MORARJEE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copy of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Chief Minister of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conveyed my views to him. He has sent me a cordial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copies of his two statements before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Delegation. You have presumably seen these letters. I think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done if we have people working there too.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4737. Courtesy: Shantikumar Morarjee</w:t>
      </w:r>
    </w:p>
    <w:p>
      <w:pPr>
        <w:autoSpaceDN w:val="0"/>
        <w:autoSpaceDE w:val="0"/>
        <w:widowControl/>
        <w:spacing w:line="220" w:lineRule="exact" w:before="8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residence at Wardha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Indo-Burman Agreement;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24-8-1941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23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SUSHILA NAYYAR</w:t>
      </w:r>
    </w:p>
    <w:p>
      <w:pPr>
        <w:autoSpaceDN w:val="0"/>
        <w:autoSpaceDE w:val="0"/>
        <w:widowControl/>
        <w:spacing w:line="294" w:lineRule="exact" w:before="4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 sent through Pyarelal.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your routine of study is settled shall I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studying well.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discussing Mother. How can she be a burden to me ?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Annapurna, I suggest that you should keep her on a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If T.B. is not suspected then her fever may come down by a diet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fruit and leafy vegetables. But this is the suggestion of a quack.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feel is right. I do not worry in the least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who is left in your charge.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letter is about Punjab.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coming tomorrow. He will leave here on the 29th and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 on his way to Alwar.</w:t>
      </w:r>
    </w:p>
    <w:p>
      <w:pPr>
        <w:autoSpaceDN w:val="0"/>
        <w:autoSpaceDE w:val="0"/>
        <w:widowControl/>
        <w:spacing w:line="266" w:lineRule="exact" w:before="3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agreement with your scheme.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six such organizations, they are bound to do some good. I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present we cannot dispense with the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At the same time my opinion is that our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such that the boys who reach the high school stage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adequate knowledge which would enable them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or jobs when they leave school. The main point is that I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and it can be given practical shape.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36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health. Take as much exercise as your body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discomfort.</w:t>
      </w:r>
    </w:p>
    <w:p>
      <w:pPr>
        <w:autoSpaceDN w:val="0"/>
        <w:autoSpaceDE w:val="0"/>
        <w:widowControl/>
        <w:spacing w:line="240" w:lineRule="exact" w:before="1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8050. Courtesy: G. D. Birla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345"/>
        <w:gridCol w:w="3345"/>
      </w:tblGrid>
      <w:tr>
        <w:trPr>
          <w:trHeight w:hRule="exact" w:val="61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90" w:val="left"/>
              </w:tabs>
              <w:autoSpaceDE w:val="0"/>
              <w:widowControl/>
              <w:spacing w:line="278" w:lineRule="exact" w:before="1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241. LETTER TO SUSHILA NAYYAR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you get into panic like that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Annapurna’s parents scared her. In this way, if they just arrive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sorry. When you spare no effort from your side,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can one expect ? You should write to her father. He is a very good man.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Anasuya with you only if you can bear the burden.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and Bablo have arrived. Durgabehn’s pain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thigh has become chronic.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910" w:val="left"/>
        </w:tabs>
        <w:autoSpaceDE w:val="0"/>
        <w:widowControl/>
        <w:spacing w:line="292" w:lineRule="exact" w:before="1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>[P.S.]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went down by 1 1b. this time. Less intake of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 reason. I am taking butter with some hesitation.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could also be a reason.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AMRIT KAUR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1941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no time. I am sending you one letter.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Cousins’s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4252. Courtesy: Amrit Kaur. Also G.N. 7884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arrival of Mahadev Desai in the preceding item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Durga Desai and Bablo in this;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Lal Chatterjee”, 22-9-1941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form of a postscript to Prabhavati’s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27, 1941.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Cousins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0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little note. I have answered all your three questions.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the Women’s Tagore Memorial Committee and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For Hancock let it be 4 p.m. on 11th October. I did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exact date. I am glad you are definitely on the mend.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apples have come. Have not tasted them. Let it be once a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pleased with this performance.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4086. Courtesy: Amrit Kaur. Also G.N. 7395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LETTER TO SIR ROBERT E. HOLLAND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ROBERT,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departing note. Of course I shall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your note and your letters from time to time.</w:t>
      </w:r>
    </w:p>
    <w:p>
      <w:pPr>
        <w:autoSpaceDN w:val="0"/>
        <w:autoSpaceDE w:val="0"/>
        <w:widowControl/>
        <w:spacing w:line="220" w:lineRule="exact" w:before="66" w:after="322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44" w:lineRule="exact" w:before="22" w:after="0"/>
        <w:ind w:left="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R. E.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1180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RUMMOND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5667</w:t>
      </w:r>
    </w:p>
    <w:p>
      <w:pPr>
        <w:sectPr>
          <w:type w:val="continuous"/>
          <w:pgSz w:w="9360" w:h="12960"/>
          <w:pgMar w:top="726" w:right="1404" w:bottom="498" w:left="1270" w:header="720" w:footer="720" w:gutter="0"/>
          <w:cols w:num="2" w:equalWidth="0">
            <w:col w:w="4077" w:space="0"/>
            <w:col w:w="26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98" w:left="1270" w:header="720" w:footer="720" w:gutter="0"/>
          <w:cols w:num="2" w:equalWidth="0">
            <w:col w:w="4077" w:space="0"/>
            <w:col w:w="260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KU[MARAPPA],</w:t>
      </w:r>
    </w:p>
    <w:p>
      <w:pPr>
        <w:autoSpaceDN w:val="0"/>
        <w:autoSpaceDE w:val="0"/>
        <w:widowControl/>
        <w:spacing w:line="24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written something to Shankerlal.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 his  health has taken a sudden turn for the worse.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cease all correspondence with him.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620"/>
        </w:trPr>
        <w:tc>
          <w:tcPr>
            <w:tcW w:type="dxa" w:w="4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130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10156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62"/>
        </w:trPr>
        <w:tc>
          <w:tcPr>
            <w:tcW w:type="dxa" w:w="2229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MAGANLAL P. MEHTA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learnt, by chance, only the day before yesterday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failed. You have not failed only in one subject. This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lack aptitude for law. This is true of many people.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great men who were deficient in certain capacities.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mathematician. One should follow the path indicated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gifts. I would, therefore, urge you to give up your ambition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examination and to devote yourself exclusively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Whatever little knowledge of law you have acquired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 you. I do wish, of course, that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if you are disinclined to that labour, I will not insist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should also like you to be tested thoroughly by an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and you should then agree to learn whatever subject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 aptitude for. I wish, too, that you should come here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and take the children to Rangoon. Urmi is pining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all the time. She has now got tired of Sevagram. Appa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happy here from the very beginning. In these circumstances,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not progress. From every point of view, therefore,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come over here, have a discussion and then go to Rangoon.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1019. Courtesy: Manjula M. Mehta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not going to worry at all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Annapurna.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Ultimately, it is I who will have to think about Mother. Pyarelal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vacillating. If there is a difference of view, he is more in favour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her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Mother does come, I would like to shift to the old hut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hospital which I am using. I would return to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Mother  can  stay. Sankaran  will no doubt serve her well. </w:t>
      </w:r>
      <w:r>
        <w:rPr>
          <w:rFonts w:ascii="Times" w:hAnsi="Times" w:eastAsia="Times"/>
          <w:b w:val="0"/>
          <w:i w:val="0"/>
          <w:color w:val="000000"/>
          <w:sz w:val="22"/>
        </w:rPr>
        <w:t>Mother can  separately  cook  for herself  whatever  she  wants.  Pyarelal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56" w:right="121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Mother can help in the hospital. What do you think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? Consult Mother also.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 </w:t>
      </w:r>
      <w:r>
        <w:rPr>
          <w:rFonts w:ascii="Times" w:hAnsi="Times" w:eastAsia="Times"/>
          <w:b w:val="0"/>
          <w:i w:val="0"/>
          <w:color w:val="000000"/>
          <w:sz w:val="22"/>
        </w:rPr>
        <w:t>turned out to be expensive. How can I bear the thought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it was made at home from 64 1bs. of milk 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LILAVATI ASAR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have more information from M.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concentrate on your studies. I do not forbid you to come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study while here. And it is necessary to study.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that you made up your mind to come only after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examination. I can arrange for your independent stay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Prabhavati has arrived. Rajkumari has not come yet.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HHATRALAYA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40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PANNALAL JHAVERI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40" w:lineRule="exact" w:before="54" w:after="168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letter. If you are not already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here, both you and Gangabehn should be right away.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lighten your heart.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43"/>
        <w:gridCol w:w="3343"/>
      </w:tblGrid>
      <w:tr>
        <w:trPr>
          <w:trHeight w:hRule="exact" w:val="58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 – 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33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RATHINDRANATH TAGORE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RATHI,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of 14th instant.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Dr. Abanindra Babu has been elected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congratulations. I would only have accepted the responsibility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escaped it. At my time of life the natural desire is to </w:t>
      </w:r>
      <w:r>
        <w:rPr>
          <w:rFonts w:ascii="Times" w:hAnsi="Times" w:eastAsia="Times"/>
          <w:b w:val="0"/>
          <w:i w:val="0"/>
          <w:color w:val="000000"/>
          <w:sz w:val="22"/>
        </w:rPr>
        <w:t>lessen the burdens, not to add to them.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myself no rest till the five lacs are collected.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travelling so far as I can but I dare not, if the full amount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It is a debt I owe both to Gurudev’s and Deenabandhu’s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glad when you are free to come here.</w:t>
      </w:r>
    </w:p>
    <w:p>
      <w:pPr>
        <w:autoSpaceDN w:val="0"/>
        <w:autoSpaceDE w:val="0"/>
        <w:widowControl/>
        <w:spacing w:line="220" w:lineRule="exact" w:before="86" w:after="282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7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2292</w:t>
      </w:r>
    </w:p>
    <w:p>
      <w:pPr>
        <w:sectPr>
          <w:type w:val="continuous"/>
          <w:pgSz w:w="9360" w:h="12960"/>
          <w:pgMar w:top="676" w:right="1230" w:bottom="498" w:left="1440" w:header="720" w:footer="720" w:gutter="0"/>
          <w:cols w:num="2" w:equalWidth="0">
            <w:col w:w="4087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76" w:right="1230" w:bottom="498" w:left="1440" w:header="720" w:footer="720" w:gutter="0"/>
          <w:cols w:num="2" w:equalWidth="0">
            <w:col w:w="4087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We can easily accept the Kapurthala terms. If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man can be obtained you can open a bhandar there.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[not]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 produce its own khadi? I suppose there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for it.</w:t>
      </w:r>
    </w:p>
    <w:p>
      <w:pPr>
        <w:autoSpaceDN w:val="0"/>
        <w:tabs>
          <w:tab w:pos="150" w:val="left"/>
          <w:tab w:pos="550" w:val="left"/>
          <w:tab w:pos="4400" w:val="left"/>
          <w:tab w:pos="4830" w:val="left"/>
        </w:tabs>
        <w:autoSpaceDE w:val="0"/>
        <w:widowControl/>
        <w:spacing w:line="240" w:lineRule="auto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J[amnalalji] is getting on. His mind is still weak.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shouldered a big burden in the shape of a Cow Service Sangh.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meeting is going on today. I have to attend tomorrow.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care to join? It is again specially woman’s work. She spins,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milks, she bears, she keeps the house. Daughter </w:t>
      </w:r>
      <w:r>
        <w:drawing>
          <wp:inline xmlns:a="http://schemas.openxmlformats.org/drawingml/2006/main" xmlns:pic="http://schemas.openxmlformats.org/drawingml/2006/picture">
            <wp:extent cx="2794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milk-maid.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redirected two packets. Bul’s letter I have destroyed.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another letter. I think the thing will end favourably.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3679. Courtesy: Amrit Kaur. Also G.N. 6488</w:t>
      </w:r>
    </w:p>
    <w:p>
      <w:pPr>
        <w:autoSpaceDN w:val="0"/>
        <w:autoSpaceDE w:val="0"/>
        <w:widowControl/>
        <w:spacing w:line="220" w:lineRule="exact" w:before="3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Visvabharati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Letters to Rajkumari Amrit Kaur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67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LETTER TO SECRETARY, HINDU MAHASABHA, </w:t>
      </w:r>
      <w:r>
        <w:rPr>
          <w:rFonts w:ascii="Times" w:hAnsi="Times" w:eastAsia="Times"/>
          <w:b w:val="0"/>
          <w:i/>
          <w:color w:val="000000"/>
          <w:sz w:val="24"/>
        </w:rPr>
        <w:t>SHIMOGA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AHASABHA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 STATE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SECRETARY,</w:t>
      </w:r>
    </w:p>
    <w:p>
      <w:pPr>
        <w:autoSpaceDN w:val="0"/>
        <w:autoSpaceDE w:val="0"/>
        <w:widowControl/>
        <w:spacing w:line="294" w:lineRule="exact" w:before="6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signature is indecipherable.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In the national flag used in Ganapati processions. It </w:t>
      </w:r>
      <w:r>
        <w:rPr>
          <w:rFonts w:ascii="Times" w:hAnsi="Times" w:eastAsia="Times"/>
          <w:b w:val="0"/>
          <w:i w:val="0"/>
          <w:color w:val="000000"/>
          <w:sz w:val="22"/>
        </w:rPr>
        <w:t>is wrong to use the national flag on temples.</w:t>
      </w:r>
    </w:p>
    <w:p>
      <w:pPr>
        <w:autoSpaceDN w:val="0"/>
        <w:autoSpaceDE w:val="0"/>
        <w:widowControl/>
        <w:spacing w:line="280" w:lineRule="exact" w:before="40" w:after="0"/>
        <w:ind w:left="0" w:right="36" w:firstLine="42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 is a national organization in that it is open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distinction of race or creed. The Congress has as much or as </w:t>
      </w:r>
      <w:r>
        <w:rPr>
          <w:rFonts w:ascii="Times" w:hAnsi="Times" w:eastAsia="Times"/>
          <w:b w:val="0"/>
          <w:i w:val="0"/>
          <w:color w:val="000000"/>
          <w:sz w:val="22"/>
        </w:rPr>
        <w:t>little to do with Hindu festivals as with any other.</w:t>
      </w:r>
    </w:p>
    <w:p>
      <w:pPr>
        <w:autoSpaceDN w:val="0"/>
        <w:autoSpaceDE w:val="0"/>
        <w:widowControl/>
        <w:spacing w:line="220" w:lineRule="exact" w:before="6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6839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JIVARAJ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80" w:lineRule="exact" w:before="42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personally concerned, the feeling grows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possession of land and property is a nuisance and a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travel should have as little luggage as possible and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get rid of my superfluous baggage.</w:t>
      </w:r>
    </w:p>
    <w:p>
      <w:pPr>
        <w:autoSpaceDN w:val="0"/>
        <w:autoSpaceDE w:val="0"/>
        <w:widowControl/>
        <w:spacing w:line="240" w:lineRule="exact" w:before="2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7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DEVDAS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daily read about you. The Chief Justice has given you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publicity. Sir Tej has deservedly praised you. Some of your replies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wonderfully effective. Shivnathbhai keeps me informed about you.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cast a spell on him. Ba hears everything about you. Munnalal reads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reports to her with great interest. She is no more afraid of [your]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103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INDUSTAN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UILDING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ANNAPURNA C. MEHTA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are regaining confidence.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fully restored. Go on learning new things while there.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are lightening Grandmother’s burden. Do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work. Everything is going on quite well here. We remember you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Jhaveri died all of a sudden of heart failure.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worker.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DHIRUBHAI B.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DHIRUBHAI,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 Ask Father not even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 me. Whenhis health is  restored,  he  may  come  here  instead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writing to me. Meanwhile it is enough that I go on writing to him.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had mentioned about your resignation from the presiden-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tship. I had omitted to reply. I too consider your resignation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Father, and also Sardar, about your successor.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suggested by the two of them.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a complaint against one Sharma? I too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its copy. Let me know all about it and do the needful.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402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1941</w:t>
      </w:r>
    </w:p>
    <w:p>
      <w:pPr>
        <w:autoSpaceDN w:val="0"/>
        <w:tabs>
          <w:tab w:pos="580" w:val="left"/>
        </w:tabs>
        <w:autoSpaceDE w:val="0"/>
        <w:widowControl/>
        <w:spacing w:line="25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have to tour, I would prefer to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In all likelihood the touring will be put off.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 Even if I have to go, I shall of course be careful.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appears to have turned the corner. A great hurdle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overcome if her fever goes. Chakrayya has been invited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Lakshmipati. He will keep him at his own mansion. I am sending him </w:t>
      </w:r>
      <w:r>
        <w:rPr>
          <w:rFonts w:ascii="Times" w:hAnsi="Times" w:eastAsia="Times"/>
          <w:b w:val="0"/>
          <w:i w:val="0"/>
          <w:color w:val="000000"/>
          <w:sz w:val="22"/>
        </w:rPr>
        <w:t>there tomorrow.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Prabhakar. I am myself looking after him. </w:t>
      </w:r>
      <w:r>
        <w:rPr>
          <w:rFonts w:ascii="Times" w:hAnsi="Times" w:eastAsia="Times"/>
          <w:b w:val="0"/>
          <w:i w:val="0"/>
          <w:color w:val="000000"/>
          <w:sz w:val="22"/>
        </w:rPr>
        <w:t>Your advice will help.</w:t>
      </w:r>
    </w:p>
    <w:p>
      <w:pPr>
        <w:autoSpaceDN w:val="0"/>
        <w:autoSpaceDE w:val="0"/>
        <w:widowControl/>
        <w:spacing w:line="294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cutting for Annapurna.</w:t>
      </w:r>
    </w:p>
    <w:p>
      <w:pPr>
        <w:autoSpaceDN w:val="0"/>
        <w:autoSpaceDE w:val="0"/>
        <w:widowControl/>
        <w:spacing w:line="266" w:lineRule="exact" w:before="30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GUARD AGAINST CREDIT</w:t>
      </w:r>
    </w:p>
    <w:p>
      <w:pPr>
        <w:autoSpaceDN w:val="0"/>
        <w:autoSpaceDE w:val="0"/>
        <w:widowControl/>
        <w:spacing w:line="260" w:lineRule="exact" w:before="78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business of khadi, as in any other, I know that we sell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increase the sales but ultimately suffer losses.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law in South Africa I used to examine the accounts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businessmen who were my clients. They used to provide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for bad debts.  As a result they would charge a very high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profit. Some of them would go bankrupt.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Navajivan, Young  India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>shown me that  we  escaped  losses because we never sold on credit. Nor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this policy adversely affect the number of our subscribers.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benefit of this policy was that only those subscribed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who cared for them. There can however be no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khadi and other kinds of business. Khadi is an altruistic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conceived as service to the starving millions. Then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sell khadi on credit?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conviction therefore is that under no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no person should we sell khadi on credit. If we firmly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we shall spare ourselves much unnecessary expenditure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bring down the price of khadi. And simultaneously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give our customers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general rule of the Charkha Sangh that no bhandar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shall release goods on credit. I am afraid everyone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observe this rule hundred per cent. I submit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enunciation of a rule whose importance we cannot appreciate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I hope, therefore, that all khadi workers will clearly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policy of not giving credit and then follow it unfailingly.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I have also read the letter to Pyarelal.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be going with the late fee. Today there was a Goseva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Nalwadi which took three hours. I returned from there at 5.30 p.m.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I had my meal. I am writing this after prayer.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be offering satyagraha tomorrow. Today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like mad. I did not think it was proper to postpone it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here. His work will always be there. So, I decided on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prepare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Krishnachandra”, 12-5-1941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VIJAYALAKSHMI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SARUP,</w:t>
      </w:r>
    </w:p>
    <w:p>
      <w:pPr>
        <w:autoSpaceDN w:val="0"/>
        <w:autoSpaceDE w:val="0"/>
        <w:widowControl/>
        <w:spacing w:line="294" w:lineRule="exact" w:before="2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about the Vice- Chancellorship.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people may say about the Lucknow Jail, what happened was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best. People will always complain. We must put up with it.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haven’t seen the papers concerning the Chunar Jail.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send them. Be that as it may, my opinion about that Jail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about other jails. Hunger-strikes are permissible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is at stake. This can be minimized by keeping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We must understand the limitations of hunger-strike. After a few </w:t>
      </w:r>
      <w:r>
        <w:rPr>
          <w:rFonts w:ascii="Times" w:hAnsi="Times" w:eastAsia="Times"/>
          <w:b w:val="0"/>
          <w:i w:val="0"/>
          <w:color w:val="000000"/>
          <w:sz w:val="22"/>
        </w:rPr>
        <w:t>other prisoners are released I shall certainly send for them.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may go to Dehra Dun on the 5th.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have answered all your questions.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A NOTE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1941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yarn to Bibi Sultana. She will sell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it fetches will go to the Deenabandhu Memorial.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Urdu: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between pp. 48 and 49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SPEECH AT GOSEVA SANGH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ALWADI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1941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adopt a simple and brief constitution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so many categories of members. All the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 one category and there should be no patrons at all.  Those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 will  do  so  not  for the sake of  name.  Some  of 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contribute anonymously  and may  not  even like  to  disclose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stand to gain by having various categories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The members are not going to have any privileges.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to render service, not to enjoy privileges. Even ten or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capable of rendering concrete service would suffice.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must be bound by the condition to use only cow’s milk, ghee,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leather made from dead cattle. In this no laxity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A small committee to carry on the work of the society may </w:t>
      </w:r>
      <w:r>
        <w:rPr>
          <w:rFonts w:ascii="Times" w:hAnsi="Times" w:eastAsia="Times"/>
          <w:b w:val="0"/>
          <w:i w:val="0"/>
          <w:color w:val="000000"/>
          <w:sz w:val="22"/>
        </w:rPr>
        <w:t>be formed.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formed the opinion, even while in South Africa,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up the lure of buffalo’s milk and ghee.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protection of the buffalo also. It cannot be that everybody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buffalo’s milk but there is real danger of people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milk. If, therefore, we do not protect the cow, both the buffalo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cow are sure to be doomed.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fault is—this is a fault found in all men, but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among Indians—that we grab what is easily available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go what is difficult to obtain. People find khadi,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the like inexpensive and convenient. They prefer </w:t>
      </w:r>
      <w:r>
        <w:rPr>
          <w:rFonts w:ascii="Times" w:hAnsi="Times" w:eastAsia="Times"/>
          <w:b w:val="0"/>
          <w:i w:val="0"/>
          <w:color w:val="000000"/>
          <w:sz w:val="22"/>
        </w:rPr>
        <w:t>buffalo milk because it is sweet and cheap.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Since the times of the Vedas we have been glorifying the cow—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buffalo. Had the cow not been so glorified,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 and along with it the buffalo. I have studied the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the cows and buffaloes in India. Both are in plenty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them is making any progress. So long as it pays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milkman keeps the cow or the buffalo after which he sells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butcher. The butcher utilizes the proceeds for purchasing more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cow-protectionwallahs purchase these cows or buffaloes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 from the butcher’s knife. A couple of cows are saved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but it spells disaster for the cow in general. The correct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lies in forgetting the cow already sold and in investing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improving the breed, raising its value and in teaching cattle-keepers </w:t>
      </w:r>
      <w:r>
        <w:rPr>
          <w:rFonts w:ascii="Times" w:hAnsi="Times" w:eastAsia="Times"/>
          <w:b w:val="0"/>
          <w:i w:val="0"/>
          <w:color w:val="000000"/>
          <w:sz w:val="22"/>
        </w:rPr>
        <w:t>their dharma.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fear that the buffalo will become extinct if all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milk and ghee. As I have already told you this will hardly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it did there would be no harm. The buffalo will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jungle. What we must protect is the cow and, because the milk of both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useful, the buffalo will also be saved along with the cow. But if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following the scientific method everybody,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cow-protection,  sets  about acting  according  to his  own fancy,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  and the buffalo  are sure to he  doomed.  It was 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our ignorance that so many other things in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 met  their  doom.  We  can  realize our duty towards the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world and discharge it by wisely pursuing our dharma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cow. At the root of cow-protection is the realization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towards the sub-human species. But our service to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only in name and all of us are therefore tending to forget 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Statistically speaking, India has one-fourth of the world’s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But the plight of our cattle is worse than that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population, bad as it is.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serves the cow must take cow’s milk only and not goat’s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milk. I take goat’s milk out of my helplessness. But the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Cow-protection Society must take only cow’s milk and ghee and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leather made from dead cows and buffaloes. Where even cows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buffaloes are being slaughtered, how can one get leather made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dead goats? Mankind has till this day taken it for granted that the goat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born only to be butchered. Today being Dussehra, in Calcutta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thousands of goats must have been sacrificed to Goddess Kali.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Ghee should not present any problem for the rich. Just as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carry with them some lavender, Eau de Cologne and a toothbrush,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similarly they should also have cow’s ghee or else they should not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cow-protection. The problem of milk is not as simple as that of ghee.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Almora cow’s milk is not available at any cost. The same condition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Orissa. We can make milk by dissolving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water.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Horlicks powder because it is a good thing and easily digestible.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we not make a similar powder here? We should acquire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scientific knowledge and make it locally so that powder milk could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available even at the top of the Himalayas.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Jamnalal’s health is not so good that he can be allowed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again. If he falls ill after going there I shall not be able to bear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going to be a prolonged one. When the time comes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myself ask him to leave everything and go to jail. But today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not to send him to jail. What should be his field of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He placed before me a few suggestions such as Harijan [work],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cow-protection, etc. Of them I liked cow-protection.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this work from its inception and whatever work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been done has not been wasted. It was by and large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own understanding and advice. Now it will be run </w:t>
      </w:r>
      <w:r>
        <w:rPr>
          <w:rFonts w:ascii="Times" w:hAnsi="Times" w:eastAsia="Times"/>
          <w:b w:val="0"/>
          <w:i w:val="0"/>
          <w:color w:val="000000"/>
          <w:sz w:val="22"/>
        </w:rPr>
        <w:t>under Jamnalalji’s guidance.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is service to the dumb creation. Today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are weak but tomorrow they can become strong and make progress on</w:t>
      </w:r>
    </w:p>
    <w:p>
      <w:pPr>
        <w:autoSpaceDN w:val="0"/>
        <w:autoSpaceDE w:val="0"/>
        <w:widowControl/>
        <w:spacing w:line="240" w:lineRule="exact" w:before="2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Milk boiled to solid form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own, for they possess all the human faculties. If tomorrow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and take possession of temples, I shall dance [for joy]. But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such strength. She can be strong and healthy only if we feed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always be a docile animal. You may hit or even kill her,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revolt against you. Who is then going to protect her? Jamnalal’s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craving will be satisfied by serving the cow.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this work entirely to him and he will run it with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as well as his altruistic disposition.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is a stupendous task. We will have to study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in a dispassionate manner. We must bring together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studied this subject from the modern scientific angle.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band of efficient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go where demanded.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Ananda wishes to come he may, though he can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Thana itself. He should decide about the area of his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his energy there. In this way, let us take the map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divide it into ten or hundred divisions. The person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division will send in his report. There are a number of goshalas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should be inspected and run on proper lines. If an expert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anywhere we should be in a position to send 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a man of purity to become a servant of the cow.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of ability alone will not do. I see no need of touring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work. It should be possible to do a lot of work while stationed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place. To begin with, from now on we can supply cow’s milk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 itself to those who are prepared to use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will go with late fee. Your long letter. I have not missed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days you mention. But the post here is a curious thing. These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drawbacks of village life. I revel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quite right in not paying anything to the Sammelan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never appreciated their activity. My No has been sent already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reasons of my 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[see]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be done about Suman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Let him write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Letters to Rajkumari Amrit Kaur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Ramnath ‘Suman’, a Hindi poet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Jajuji.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out I would like you to look after Sevagram. But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if you are quite fit. But if you are not, you can certainly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till after my return. I would [leave]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entirely to you. If I 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I can finish the tour under twenty days or even a month. </w:t>
      </w:r>
      <w:r>
        <w:rPr>
          <w:rFonts w:ascii="Times" w:hAnsi="Times" w:eastAsia="Times"/>
          <w:b w:val="0"/>
          <w:i w:val="0"/>
          <w:color w:val="000000"/>
          <w:sz w:val="22"/>
        </w:rPr>
        <w:t>Much will depend upon my health and invitations.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away your pen for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Mira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and that you had specially put it in my rack for use by me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moment I had no other. So on your return we shall fix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her and get back what I have given her. Just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>using Lilavati’s and the one Mira has returned.</w:t>
      </w:r>
    </w:p>
    <w:p>
      <w:pPr>
        <w:autoSpaceDN w:val="0"/>
        <w:autoSpaceDE w:val="0"/>
        <w:widowControl/>
        <w:spacing w:line="260" w:lineRule="exact" w:before="40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meeting of new Goseva Sangh at Nalwadi.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business-like because of Jamnalalji. It was begun punctually and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in time.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</w:t>
      </w:r>
      <w:r>
        <w:rPr>
          <w:rFonts w:ascii="Times" w:hAnsi="Times" w:eastAsia="Times"/>
          <w:b w:val="0"/>
          <w:i w:val="0"/>
          <w:color w:val="000000"/>
          <w:sz w:val="18"/>
        </w:rPr>
        <w:t>4087. Courtesy: Amrit Kaur. Also G.N. 7357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CABLE TO HAJEE E. M. PARUK, NATAL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8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1941</w:t>
      </w:r>
    </w:p>
    <w:p>
      <w:pPr>
        <w:autoSpaceDN w:val="0"/>
        <w:autoSpaceDE w:val="0"/>
        <w:widowControl/>
        <w:spacing w:line="266" w:lineRule="exact" w:before="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M. P</w:t>
      </w:r>
      <w:r>
        <w:rPr>
          <w:rFonts w:ascii="Times" w:hAnsi="Times" w:eastAsia="Times"/>
          <w:b w:val="0"/>
          <w:i w:val="0"/>
          <w:color w:val="000000"/>
          <w:sz w:val="16"/>
        </w:rPr>
        <w:t>ARUK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74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   SUCCESS.     HOPE    INTERNAL    DISSENSIONS    COMPOSED.</w:t>
      </w:r>
    </w:p>
    <w:p>
      <w:pPr>
        <w:autoSpaceDN w:val="0"/>
        <w:autoSpaceDE w:val="0"/>
        <w:widowControl/>
        <w:spacing w:line="266" w:lineRule="exact" w:before="60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National Archives of India</w:t>
      </w:r>
    </w:p>
    <w:p>
      <w:pPr>
        <w:autoSpaceDN w:val="0"/>
        <w:autoSpaceDE w:val="0"/>
        <w:widowControl/>
        <w:spacing w:line="240" w:lineRule="exact" w:before="72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Letters to Rajkumari Amrit Kaur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Kaur”, 21-9-1941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sugar-mill owner, became President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1940 when a group led by A. I. Kajee revived the NIC, refusing to recognize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amalgamation of the NIC and the Colonial-born and Indian Settlers Association in </w:t>
      </w:r>
      <w:r>
        <w:rPr>
          <w:rFonts w:ascii="Times" w:hAnsi="Times" w:eastAsia="Times"/>
          <w:b w:val="0"/>
          <w:i w:val="0"/>
          <w:color w:val="000000"/>
          <w:sz w:val="18"/>
        </w:rPr>
        <w:t>1939 to form the Natal Indian Association.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long letter posted this morning with late fee. It was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last night.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brief note today. So you got three letters at a time.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all your questions, I have sent an appointment for 11th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Hancock. He has now sent a long wire for a wire to be sent to his paper.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cope with such work? I am trying.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4088. Courtesy: Amrit Kaur. Also G.N. 7397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2230"/>
        <w:gridCol w:w="2230"/>
        <w:gridCol w:w="2230"/>
      </w:tblGrid>
      <w:tr>
        <w:trPr>
          <w:trHeight w:hRule="exact" w:val="73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266.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telegraphs to me about your illness. I am glad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his release. May God give you peace and restore you. His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done, not ours.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10332.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DODDAMATHI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DODDAMATHI,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wire. I am glad about your decision.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your mother. May God bless her.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10331. Courtesy: Government of Mysore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were displayed at the Mysore Pavilion,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Darshan, New Delhi, 1969-70.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TAYYEBULLA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TAYYEBULLA,</w:t>
      </w:r>
    </w:p>
    <w:p>
      <w:pPr>
        <w:autoSpaceDN w:val="0"/>
        <w:autoSpaceDE w:val="0"/>
        <w:widowControl/>
        <w:spacing w:line="240" w:lineRule="exact" w:before="78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and Sarma’s letters. Someone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[to] Assam. My regards to you both and the others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courted arrest today. It was a beautiful sight.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to the outskirts of Sevagram. Even after that we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procession. The village people washed his feet at every step, did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thus the procession went on to Barbadi.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an account of the proceedings will go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worked the whole night. Then he slept by my side for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while and then went with a smiling face.</w:t>
      </w:r>
    </w:p>
    <w:p>
      <w:pPr>
        <w:autoSpaceDN w:val="0"/>
        <w:autoSpaceDE w:val="0"/>
        <w:widowControl/>
        <w:spacing w:line="294" w:lineRule="exact" w:before="0" w:after="248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herewith his letter and other enclosures.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916"/>
        </w:trPr>
        <w:tc>
          <w:tcPr>
            <w:tcW w:type="dxa" w:w="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[P.S.]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70" w:val="left"/>
              </w:tabs>
              <w:autoSpaceDE w:val="0"/>
              <w:widowControl/>
              <w:spacing w:line="446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received my letter of yesterday sent with late fee.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MESSAGE TO STATES’ PEOPLE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strong and decided views on the relationship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people. I am convinced that, in the new world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bound to follow the insensate butchery, dignified by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war, the Princes will have place only if they become true servants of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3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deriving their power not from the sword but from the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consent of the people.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fixed view, I advise the people of the States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patience and prepare themselves for the responsibilities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devolve on them, willy-nilly, by assiduously doing mute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submission to active and acute tyranny,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so many accounts coming to me. This the victims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in the best manner they can. The only best manner I know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non-violence, otherwise called conscious and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self-suffering. But cases of individual torture and degradation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my notice. If they are true and if the tortured persons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way of non-violence, they will resist the tortures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violence they can summon from within and die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torture and the degradation. That violent resistance will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as non-violence, even as the resistance of a mouse to a ferocious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 will count. I have in mind an unarmed man under torture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company of torturers. No man, however weak in body,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to resist and the capacity to die bravely, need feel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odds, however heavy.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Princes to accept my claims to be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As such, I would like to tell them that the way to read the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times is to realize the utter helplessness of the sword. The Biblical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is going to prove true sooner than we had expected: “For all </w:t>
      </w:r>
      <w:r>
        <w:rPr>
          <w:rFonts w:ascii="Times" w:hAnsi="Times" w:eastAsia="Times"/>
          <w:b w:val="0"/>
          <w:i w:val="0"/>
          <w:color w:val="000000"/>
          <w:sz w:val="22"/>
        </w:rPr>
        <w:t>they that take the sword shall perish by the sword.”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3-10-1941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TELEGRAM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2, 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5"/>
        <w:gridCol w:w="1115"/>
        <w:gridCol w:w="1115"/>
        <w:gridCol w:w="1115"/>
        <w:gridCol w:w="1115"/>
        <w:gridCol w:w="1115"/>
      </w:tblGrid>
      <w:tr>
        <w:trPr>
          <w:trHeight w:hRule="exact" w:val="2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SUNDAY.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GOD’S       WILL       OUR      LAW.      WIRE      CONDITION.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248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critically ill;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you have escaped death. I was afraid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survive. Don’t you think, therefore, that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>escaped. Don’t worry about anything. Let Bombay sink into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if it will.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Janaka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feel the least concerned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Janakapuri was burning, why should we prove ourselves weaker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Janaka? Shouldn’t we do better than he? How we can do that, only God </w:t>
      </w:r>
      <w:r>
        <w:rPr>
          <w:rFonts w:ascii="Times" w:hAnsi="Times" w:eastAsia="Times"/>
          <w:b w:val="0"/>
          <w:i w:val="0"/>
          <w:color w:val="000000"/>
          <w:sz w:val="22"/>
        </w:rPr>
        <w:t>knows. But Janaka himself has shown us how we can be like him.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181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LETTER TO TARAMATI M.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60" w:lineRule="exact" w:before="42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is your burden. Jamnalalji is going there. He will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or two days. Tell Mathuradas that I think of him the whole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have patience and mediate on God. He should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And you, especially, should not at all get frightened.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are in God’s hands But as long as one is alive one must serve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repeat God’s name.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181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be preparing to come here. Mathuradas is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You had better send someone to him. I have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Radha. I am thinking of sending Jamnalalji. I hope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along all right.</w:t>
      </w:r>
    </w:p>
    <w:p>
      <w:pPr>
        <w:autoSpaceDN w:val="0"/>
        <w:autoSpaceDE w:val="0"/>
        <w:widowControl/>
        <w:spacing w:line="240" w:lineRule="exact" w:before="42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Mayor of Bombay.</w:t>
      </w:r>
    </w:p>
    <w:p>
      <w:pPr>
        <w:autoSpaceDN w:val="0"/>
        <w:autoSpaceDE w:val="0"/>
        <w:widowControl/>
        <w:spacing w:line="220" w:lineRule="exact" w:before="20" w:after="0"/>
        <w:ind w:left="54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Sita’s father, a king known for his perfect non-attachment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Mathuradas Trikumji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has been recently formed. It is a new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for Jamnalalji.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66" w:lineRule="exact" w:before="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will start tomorrow. From there he will go to Mathuradas.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will have to be forced to travel second </w:t>
      </w:r>
      <w:r>
        <w:rPr>
          <w:rFonts w:ascii="Times" w:hAnsi="Times" w:eastAsia="Times"/>
          <w:b w:val="0"/>
          <w:i w:val="0"/>
          <w:color w:val="000000"/>
          <w:sz w:val="22"/>
        </w:rPr>
        <w:t>class. What is the progress concerning Andrews [Memorial Fund]?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MADALASA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in good health. If you have any problem,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It has now become impossible for Dr. Das to go there and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hope, however, that nothing much remains to be done.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care of your diet. Do not eat dal, spices and things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You may satisfy your palate later. Just now observe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the baby.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60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 will not get the letter sent with Marybehn. It is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censor. Perhaps you may get it belatedly.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everything has become irregular. Things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still. The surprising thing is that even this much order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Our little troubles don’t count at all when thousands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massacred every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us keep good health.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become our neighbour now. At present he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be calm. His health also has improved a little.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4922</w:t>
      </w:r>
    </w:p>
    <w:p>
      <w:pPr>
        <w:autoSpaceDN w:val="0"/>
        <w:tabs>
          <w:tab w:pos="4960" w:val="left"/>
        </w:tabs>
        <w:autoSpaceDE w:val="0"/>
        <w:widowControl/>
        <w:spacing w:line="276" w:lineRule="exact" w:before="338" w:after="0"/>
        <w:ind w:left="150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tabs>
          <w:tab w:pos="580" w:val="left"/>
        </w:tabs>
        <w:autoSpaceDE w:val="0"/>
        <w:widowControl/>
        <w:spacing w:line="272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Today the Ashram is teeming with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just keep coming. The spinning-wheels are plying. I too gave an </w:t>
      </w:r>
      <w:r>
        <w:rPr>
          <w:rFonts w:ascii="Times" w:hAnsi="Times" w:eastAsia="Times"/>
          <w:b w:val="0"/>
          <w:i w:val="0"/>
          <w:color w:val="000000"/>
          <w:sz w:val="22"/>
        </w:rPr>
        <w:t>hour to it.</w:t>
      </w:r>
    </w:p>
    <w:p>
      <w:pPr>
        <w:autoSpaceDN w:val="0"/>
        <w:autoSpaceDE w:val="0"/>
        <w:widowControl/>
        <w:spacing w:line="280" w:lineRule="exact" w:before="40" w:after="0"/>
        <w:ind w:left="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Mother. Now it is for you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Even if this building is handed over for the hospital, Mother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stay in your room. What does she herself desire ? Is she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? Is she enthusiastic ? Discuss it with her and write to 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done, we have to think of what will be convenient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What inconvenience can it cause me ? If I think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the Ashram as an inconvenience, then Mother too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Ultimately, she has to come here. Hence, while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do not assume that she may be a burden to me.</w:t>
      </w:r>
    </w:p>
    <w:p>
      <w:pPr>
        <w:autoSpaceDN w:val="0"/>
        <w:autoSpaceDE w:val="0"/>
        <w:widowControl/>
        <w:spacing w:line="266" w:lineRule="exact" w:before="3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PRITHVI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80" w:lineRule="exact" w:before="7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Ahimsa was born along with man. Hitler too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his own people. This is ahimsa though in a very limited measure.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  is  the  very  nature  of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 man  comes 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 weariness or accepts  it willingly,  as  we  are  trying to  do.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our endeavour in comparison with the achievement of a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58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a drop in the ocean. But the drop also has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ocean, so it is no small thing. The rest when you come 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5652. Also C.W. 2963. Courtesy: Prithvi </w:t>
      </w: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LETTER TO BRIJKRISHNA CHANDIWALA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wearing the dhoti sent by you. Remain cheerful.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think it would be good if Feroze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he himself wants to stay on I have no objection.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talk more when you come over tomorrow.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Madalasa is well.</w:t>
      </w:r>
    </w:p>
    <w:p>
      <w:pPr>
        <w:autoSpaceDN w:val="0"/>
        <w:tabs>
          <w:tab w:pos="5950" w:val="left"/>
        </w:tabs>
        <w:autoSpaceDE w:val="0"/>
        <w:widowControl/>
        <w:spacing w:line="286" w:lineRule="exact" w:before="0" w:after="0"/>
        <w:ind w:left="5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G. D. BIRLA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8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Jamnalal leaves everything to you.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be taken to other places too. I do not want to go to</w:t>
      </w:r>
    </w:p>
    <w:p>
      <w:pPr>
        <w:autoSpaceDN w:val="0"/>
        <w:autoSpaceDE w:val="0"/>
        <w:widowControl/>
        <w:spacing w:line="220" w:lineRule="exact" w:before="4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attained perfection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Prabhavati’s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Feroze Gandhi who was expected to come the next day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3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may go if I am invited. I should be taken only to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we hope to collect funds. Jamnalal thinks that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when rich people stay in their homes. I do not insist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[my tour] in the middle of this month either from Delhi or Pilani.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right. You will meet Mahadev and decide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SPEECH AT GANDHI JAYANTI MEETING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mean or insignificant the work may be, God values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provided it is done for service and without any hope of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sweepers’ work is more valuable if it is done selflessly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motive of serving.</w:t>
      </w:r>
    </w:p>
    <w:p>
      <w:pPr>
        <w:autoSpaceDN w:val="0"/>
        <w:autoSpaceDE w:val="0"/>
        <w:widowControl/>
        <w:spacing w:line="240" w:lineRule="exact" w:before="108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appealed to the audience to help in cow-protection work,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preserving the cow which was now perishing due to neglect. The evil, if not checked,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would, he said, result in serious deterioration of the agricultural wealth of the country.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he appealed to them to develop charkha and spinning.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value my Jayanti Day, but I call it ‘Charkha Jayanti’.</w:t>
      </w:r>
    </w:p>
    <w:p>
      <w:pPr>
        <w:autoSpaceDN w:val="0"/>
        <w:autoSpaceDE w:val="0"/>
        <w:widowControl/>
        <w:spacing w:line="240" w:lineRule="exact" w:before="108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 villagers that he would come every night amongst them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prayer, provided they liked it, as this would establish increased contact with them,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 punctual and regular.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3-10-1941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TELEGRAM TO RAGHUNANDAN SARAN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         HOSPITAL           SERVE           POOR.</w:t>
      </w:r>
    </w:p>
    <w:p>
      <w:pPr>
        <w:autoSpaceDN w:val="0"/>
        <w:autoSpaceDE w:val="0"/>
        <w:widowControl/>
        <w:spacing w:line="240" w:lineRule="exact" w:before="14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distributed prizes for the best cows exhibited by the villagers.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October 2, 1941, seeking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blessings on the occasion of the opening of a charitable Ayurvedic hospital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Lok Sevak Sangh.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Education Board;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 Kaur”,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26-9-1941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STATEMENT IN COURT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pleasure for me to appear before this court for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except the natural pleasure one derives from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duty. But for the peremptory call of duty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reappeared before this court.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meditation for which jail life provides an ample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convinced me more than ever of the correctness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offer civil disobedience in vindication of the right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to the extent of inviting those who listen to oppose the war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shape or form.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rivers of blood that are daily flowing in this war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parallel in barbarity and ferocity should convince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sceptic of the utter immorality of the war.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hypnotism which hardens even the sense of perception, there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difficulty in preceiving the crime against humanity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war means.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strike the balance between the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 right can only belong to the party that washes its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of blood-guiltiness and dares the aggressor by accepting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>of self–suffering through non-violent action to do his worst.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seemingly the Congress fight is in defence of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against association with all wars or at least this war, it is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 effort to convince the world of the immeasurable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over the violent resistance even in a cause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just.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attribute ineffectiveness to the studied mildness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action. Actions appearing insignificant have led before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astounding results. Those of us who are privileged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have a living faith that our civil disobedience will lead to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fraught with the greatest benefit to mankind.</w:t>
      </w:r>
    </w:p>
    <w:p>
      <w:pPr>
        <w:autoSpaceDN w:val="0"/>
        <w:autoSpaceDE w:val="0"/>
        <w:widowControl/>
        <w:spacing w:line="27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 4-10-1941</w:t>
      </w:r>
    </w:p>
    <w:p>
      <w:pPr>
        <w:autoSpaceDN w:val="0"/>
        <w:autoSpaceDE w:val="0"/>
        <w:widowControl/>
        <w:spacing w:line="220" w:lineRule="exact" w:before="6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Drafted by Gandhiji for Pyarelal who filed this after the charge was framed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 for offering individual satyagraha. He was awarded 12 months’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Rammanohar Lohia”, 11-5-1941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0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Yours. I repeat that you should accept the nomination.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you, my touring is uncertain. I agree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completely restored or otherwise, too, if you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Simla climate, you should stay away during my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you feel the benefit, you should prolong your stay till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restored.</w:t>
      </w:r>
    </w:p>
    <w:p>
      <w:pPr>
        <w:autoSpaceDN w:val="0"/>
        <w:tabs>
          <w:tab w:pos="540" w:val="left"/>
        </w:tabs>
        <w:autoSpaceDE w:val="0"/>
        <w:widowControl/>
        <w:spacing w:line="270" w:lineRule="exact" w:before="3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P.’s trial was finished this morning. Judgment will be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afternoon. Madalasa gave birth to a son. All are happy.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Frorn the original: C.W. 4089. Courtesy: Amrit Kaur. Also G.N. 7398</w:t>
      </w:r>
    </w:p>
    <w:p>
      <w:pPr>
        <w:autoSpaceDN w:val="0"/>
        <w:autoSpaceDE w:val="0"/>
        <w:widowControl/>
        <w:spacing w:line="292" w:lineRule="exact" w:before="34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S. AMBUJAMMAL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1"/>
        <w:gridCol w:w="1671"/>
        <w:gridCol w:w="1671"/>
        <w:gridCol w:w="1671"/>
      </w:tblGrid>
      <w:tr>
        <w:trPr>
          <w:trHeight w:hRule="exact" w:val="578"/>
        </w:trPr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AMBUJAM,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3, 1941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using your cheque for Deenabandhu Memorial.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news about Kichi and his wife. I never expected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courage from Mother. The weather in Sevagram has been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inquiring about the box you left with me. I sent it to Bombay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then, and forgot all about it. I am glad you reminded me.</w:t>
      </w:r>
    </w:p>
    <w:p>
      <w:pPr>
        <w:autoSpaceDN w:val="0"/>
        <w:autoSpaceDE w:val="0"/>
        <w:widowControl/>
        <w:spacing w:line="294" w:lineRule="exact" w:before="0" w:after="14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26"/>
        </w:trPr>
        <w:tc>
          <w:tcPr>
            <w:tcW w:type="dxa" w:w="4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MBUJAM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MMAL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96 M</w:t>
      </w:r>
      <w:r>
        <w:rPr>
          <w:rFonts w:ascii="Times" w:hAnsi="Times" w:eastAsia="Times"/>
          <w:b w:val="0"/>
          <w:i w:val="0"/>
          <w:color w:val="000000"/>
          <w:sz w:val="16"/>
        </w:rPr>
        <w:t>OWBRAY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LWARPET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9617. Courtesy: S. Ambujammal</w:t>
      </w:r>
    </w:p>
    <w:p>
      <w:pPr>
        <w:autoSpaceDN w:val="0"/>
        <w:autoSpaceDE w:val="0"/>
        <w:widowControl/>
        <w:spacing w:line="240" w:lineRule="exact" w:before="76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in Devanagari script.</w:t>
      </w:r>
    </w:p>
    <w:p>
      <w:pPr>
        <w:autoSpaceDN w:val="0"/>
        <w:autoSpaceDE w:val="0"/>
        <w:widowControl/>
        <w:spacing w:line="220" w:lineRule="exact" w:before="20" w:after="0"/>
        <w:ind w:left="54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Tamil script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at the bend tomorrow Saturday at 5 p.m. when a tonga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waiting for you to take you to Madalasa.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0"/>
        <w:gridCol w:w="3350"/>
      </w:tblGrid>
      <w:tr>
        <w:trPr>
          <w:trHeight w:hRule="exact" w:val="870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80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Better come here at 5 p.m. and you will go with Rajen Babu.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6489. Courtesy: Mirabehn. Also G.N. 9884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KAMALADEVI CHATTOPADHYAYA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6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KAMALADEVI,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yesterday. It was received earlier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reaching the post the day it is received. I am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home after a long absence. You can come on Sunday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next. You will be more comfortable at the Bungalow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directly to the Ashram if you will prefer. We shall talk at </w:t>
      </w:r>
      <w:r>
        <w:rPr>
          <w:rFonts w:ascii="Times" w:hAnsi="Times" w:eastAsia="Times"/>
          <w:b w:val="0"/>
          <w:i w:val="0"/>
          <w:color w:val="000000"/>
          <w:sz w:val="22"/>
        </w:rPr>
        <w:t>4.00 p.m. on either date.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quite well.</w:t>
      </w:r>
    </w:p>
    <w:p>
      <w:pPr>
        <w:autoSpaceDN w:val="0"/>
        <w:autoSpaceDE w:val="0"/>
        <w:widowControl/>
        <w:spacing w:line="294" w:lineRule="exact" w:before="0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Kamaladevi Chattopadhyaya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NOTE TO ANAND T. HINGORANI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learn the art of not feeling pained at anything.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feeling of pleasure. The more you cultivate that </w:t>
      </w:r>
      <w:r>
        <w:rPr>
          <w:rFonts w:ascii="Times" w:hAnsi="Times" w:eastAsia="Times"/>
          <w:b w:val="0"/>
          <w:i w:val="0"/>
          <w:color w:val="000000"/>
          <w:sz w:val="22"/>
        </w:rPr>
        <w:t>equimindedness, the better instrument you will be of service.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 Hingorani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noted by the addressee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22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MADALASA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78" w:after="0"/>
        <w:ind w:left="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after I had written to you yesterday.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reply to your letter. You have gone through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doctor is going to visit you. Won’t you forgive me?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over here to let me have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cheerful.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 of your diet. The doctor who goes there will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46"/>
        <w:gridCol w:w="3346"/>
      </w:tblGrid>
      <w:tr>
        <w:trPr>
          <w:trHeight w:hRule="exact" w:val="60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MRIDULA SARABHAI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written in a very small hand.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send it by air mail ?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definitely coming. Then I shall discuss your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 scared. You and I want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through sweetness. We want to combat ill-will with love, anger </w:t>
      </w:r>
      <w:r>
        <w:rPr>
          <w:rFonts w:ascii="Times" w:hAnsi="Times" w:eastAsia="Times"/>
          <w:b w:val="0"/>
          <w:i w:val="0"/>
          <w:color w:val="000000"/>
          <w:sz w:val="22"/>
        </w:rPr>
        <w:t>with poise.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Shanti Sangh affair should be organized. I shall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 Come whenever you wish.</w:t>
      </w:r>
    </w:p>
    <w:p>
      <w:pPr>
        <w:autoSpaceDN w:val="0"/>
        <w:tabs>
          <w:tab w:pos="58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not be reaching here before the 7th.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delayed further.</w:t>
      </w:r>
    </w:p>
    <w:p>
      <w:pPr>
        <w:autoSpaceDN w:val="0"/>
        <w:autoSpaceDE w:val="0"/>
        <w:widowControl/>
        <w:spacing w:line="220" w:lineRule="exact" w:before="4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11219. Courtesy : Sarabhai Foundation</w:t>
      </w:r>
    </w:p>
    <w:p>
      <w:pPr>
        <w:autoSpaceDN w:val="0"/>
        <w:autoSpaceDE w:val="0"/>
        <w:widowControl/>
        <w:spacing w:line="240" w:lineRule="exact" w:before="98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 safe first delivery after some initial fears.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292.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Pyarelal has written from prison.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the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Annapurna. There is no need now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because she has now almost recovered. And she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brother would not let her go anywhere. He insists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regain her health only at Simla.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copy of Pyarelal’s statement. The rest later.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was in the morning. The judgement will be given at 3 o’clock.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news, I shall include it in this letter.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[P.S.]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certain about Lakshmipati. Let us see when he </w:t>
      </w:r>
      <w:r>
        <w:rPr>
          <w:rFonts w:ascii="Times" w:hAnsi="Times" w:eastAsia="Times"/>
          <w:b w:val="0"/>
          <w:i w:val="0"/>
          <w:color w:val="000000"/>
          <w:sz w:val="22"/>
        </w:rPr>
        <w:t>builds the house. If he does build one he plans to do it near the hill.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TELEGRAM TO PROPRIETOR,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HITIASHI AUSHADHALAYA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THANKS.        BLESSINGS.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LETTER TO D. D. SATHYE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SATHYE,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in mind your suggestions. I am considering what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 can only take what people give.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Chhotubhai’s suggestion cannot be worked. We need no groups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suggested. Everyone has to satisfy the lowest test. Nor is Diwakar’s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practicable. Some districts will give more some less. This is a voluntary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under reply was dated October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3, </w:t>
      </w:r>
      <w:r>
        <w:rPr>
          <w:rFonts w:ascii="Times" w:hAnsi="Times" w:eastAsia="Times"/>
          <w:b w:val="0"/>
          <w:i w:val="0"/>
          <w:color w:val="000000"/>
          <w:sz w:val="18"/>
        </w:rPr>
        <w:t>1941.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 should be wholly satisfied, if only true men and women went,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how few they are.</w:t>
      </w:r>
    </w:p>
    <w:p>
      <w:pPr>
        <w:autoSpaceDN w:val="0"/>
        <w:autoSpaceDE w:val="0"/>
        <w:widowControl/>
        <w:spacing w:line="278" w:lineRule="exact" w:before="0" w:after="0"/>
        <w:ind w:left="5328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7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D. D. Sathye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R. ACHYUTHAN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tabs>
          <w:tab w:pos="54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ACHYUTHAN,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frank letter. Much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arises from ignorance pure and simple. Give my regard to all.</w:t>
      </w:r>
    </w:p>
    <w:p>
      <w:pPr>
        <w:autoSpaceDN w:val="0"/>
        <w:autoSpaceDE w:val="0"/>
        <w:widowControl/>
        <w:spacing w:line="278" w:lineRule="exact" w:before="0" w:after="274"/>
        <w:ind w:left="5616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CHYUTHAN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ETENU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AJAHMUNDRY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sectPr>
          <w:type w:val="continuous"/>
          <w:pgSz w:w="9360" w:h="12960"/>
          <w:pgMar w:top="524" w:right="1404" w:bottom="498" w:left="1270" w:header="720" w:footer="720" w:gutter="0"/>
          <w:cols w:num="2" w:equalWidth="0">
            <w:col w:w="4042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nextColumn"/>
          <w:pgSz w:w="9360" w:h="12960"/>
          <w:pgMar w:top="524" w:right="1404" w:bottom="498" w:left="1270" w:header="720" w:footer="720" w:gutter="0"/>
          <w:cols w:num="2" w:equalWidth="0">
            <w:col w:w="4042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10851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AMRIT KAUR</w:t>
      </w:r>
    </w:p>
    <w:p>
      <w:pPr>
        <w:autoSpaceDN w:val="0"/>
        <w:autoSpaceDE w:val="0"/>
        <w:widowControl/>
        <w:spacing w:line="244" w:lineRule="exact" w:before="128" w:after="0"/>
        <w:ind w:left="514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autoSpaceDE w:val="0"/>
        <w:widowControl/>
        <w:spacing w:line="212" w:lineRule="exact" w:before="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pain. I suppose it will come and go till at last it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in the effort, if we do not feed it. That is nature’s way. And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following it, I am sure. No fried chips or anything of the sort.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tell me about this exposition of the Bible.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>met ma[n]y Seventh-day Adventists, I can understand his zeal.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the propriety of your joining the Goseva Sangh.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resign from the Ed[ucation] Board if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220" w:val="left"/>
        </w:tabs>
        <w:autoSpaceDE w:val="0"/>
        <w:widowControl/>
        <w:spacing w:line="214" w:lineRule="exact" w:before="52" w:after="0"/>
        <w:ind w:left="54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4090. Courtesy: Amrit Kaur. Also G.N. 7399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47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meet soon now. However, I wish to write about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writes and tells me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appear for mill-owners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against workers. I cannot believe this. But how can Mani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mistake? At first, therefore, I thought of writing to.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however, I feel that there was no need for me to write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there. You yourself can solve the problem. If Mani is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tell him that, if at all, he should appear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He cannot appear on behalf of the mill-owners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 other point is that, so far as I understand, 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resume practice. He has dedicated himself to national service.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 a brief in special circumstances. But if he starts practice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lawyer, his conduct would deserve the severest condemnation.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he was not to resume practice.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Congress in order to clarify his position from a moral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But in all other respects he is a Congressman. I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leaving the Congress he had, like me, become more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He seemed frank and straightforward to me,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to an appeal to the heart and of self-sacrifice, and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correct his error. If you share this impression, send for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to him. We should treat him as a Congressman for all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purposes.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Maulana wants . . .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 see no such need. Rajendra Babu does not see any,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Professor. I think you also do not see any. Am I right? Or do I </w:t>
      </w:r>
      <w:r>
        <w:rPr>
          <w:rFonts w:ascii="Times" w:hAnsi="Times" w:eastAsia="Times"/>
          <w:b w:val="0"/>
          <w:i w:val="0"/>
          <w:color w:val="000000"/>
          <w:sz w:val="22"/>
        </w:rPr>
        <w:t>stand corrected?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16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4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know Madalasa has given birth to a son? She is fine.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258-9</w:t>
      </w:r>
    </w:p>
    <w:p>
      <w:pPr>
        <w:autoSpaceDN w:val="0"/>
        <w:autoSpaceDE w:val="0"/>
        <w:widowControl/>
        <w:spacing w:line="218" w:lineRule="exact" w:before="36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3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NOTE TO NARANDAS GANDHI</w:t>
      </w:r>
    </w:p>
    <w:p>
      <w:pPr>
        <w:sectPr>
          <w:pgSz w:w="9360" w:h="12960"/>
          <w:pgMar w:top="65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this short and succinet draft</w:t>
      </w:r>
    </w:p>
    <w:p>
      <w:pPr>
        <w:sectPr>
          <w:type w:val="continuous"/>
          <w:pgSz w:w="9360" w:h="12960"/>
          <w:pgMar w:top="656" w:right="1404" w:bottom="498" w:left="1270" w:header="720" w:footer="720" w:gutter="0"/>
          <w:cols w:num="2" w:equalWidth="0">
            <w:col w:w="3618" w:space="0"/>
            <w:col w:w="3068" w:space="0"/>
          </w:cols>
          <w:docGrid w:linePitch="360"/>
        </w:sectPr>
      </w:pPr>
    </w:p>
    <w:p>
      <w:pPr>
        <w:autoSpaceDN w:val="0"/>
        <w:tabs>
          <w:tab w:pos="1522" w:val="left"/>
        </w:tabs>
        <w:autoSpaceDE w:val="0"/>
        <w:widowControl/>
        <w:spacing w:line="276" w:lineRule="exact" w:before="0" w:after="0"/>
        <w:ind w:left="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4, 1941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secure the approval of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94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56" w:right="1404" w:bottom="498" w:left="1270" w:header="720" w:footer="720" w:gutter="0"/>
          <w:cols w:num="2" w:equalWidth="0">
            <w:col w:w="361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the previous one, too.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by you seems all tight. It is enclosed. I have signed my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draft itself.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there succeeded very well indeed. Dhiru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great help. By the 2nd, you will perhaps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one lakh. The Iord’s will prevails. Kanaiyo left yesterday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complete his training in photography. Abha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Everything is left to her father.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8593. Courtesy: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300.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another letter from Pyarelal. Send back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you yesterday, or a copy of it or the portion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deal. I thought I would remember everything. But now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forgotten something.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went off well this time. Jamnalalji  also sat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for an  hour  in  the court and  talked. Ba also  sat  there and  talked. He</w:t>
      </w:r>
    </w:p>
    <w:p>
      <w:pPr>
        <w:autoSpaceDN w:val="0"/>
        <w:autoSpaceDE w:val="0"/>
        <w:widowControl/>
        <w:spacing w:line="220" w:lineRule="exact" w:before="448" w:after="0"/>
        <w:ind w:left="5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constitution of the Kathiawar Khadi Board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most  probably  be taken  to  Nagpur  today.  The  patients Nirmal </w:t>
      </w:r>
      <w:r>
        <w:rPr>
          <w:rFonts w:ascii="Times" w:hAnsi="Times" w:eastAsia="Times"/>
          <w:b w:val="0"/>
          <w:i w:val="0"/>
          <w:color w:val="000000"/>
          <w:sz w:val="22"/>
        </w:rPr>
        <w:t>Singh and Ram Saran Das have recovered and left for Punjab yesterday.</w:t>
      </w:r>
    </w:p>
    <w:p>
      <w:pPr>
        <w:autoSpaceDN w:val="0"/>
        <w:autoSpaceDE w:val="0"/>
        <w:widowControl/>
        <w:spacing w:line="266" w:lineRule="exact" w:before="3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Whatever happens, you belong to Sevagram.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whether you are bodily in Sevagram or elsewhere.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please. You must shed the nervousness too about being 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 have decided not to worry or to worry as little as I do, say, </w:t>
      </w:r>
      <w:r>
        <w:rPr>
          <w:rFonts w:ascii="Times" w:hAnsi="Times" w:eastAsia="Times"/>
          <w:b w:val="0"/>
          <w:i w:val="0"/>
          <w:color w:val="000000"/>
          <w:sz w:val="22"/>
        </w:rPr>
        <w:t>about Ba or, say, Ramsarandas.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began to be chilly from yesterday.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4091. Courtesy: Amrit Kaur. Also G.N. 7400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MIRZA ISMAIL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28th ultimo. I had your previous letter too.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for both.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copy of Polak’s letter is important. He has developed of late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attitude on Indian affairs. It is not less unfortunate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held. What he considers unreal is altogether real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may be unreal. I hold it to be dangerous. But it is too real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with contempt. C[ivil] D[isobedience] may be unreal.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resent anybody calling it unreal. Sir Tej Bahadur’s wrath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unreal. It is symptomatic of the Indian temper. I know nobody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this war to be India’s war. The utter disregard of the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of politically-minded India is a dangerous reality.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heartily share Polak’s hope that you may be used by God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bringing peace between the two communities. Polak has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knew before as well as I do, that the Princes are not free agents.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will but the British will, they have no status but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may give them from moment to moment. To say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agreement to which the Princes are party is as much as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 British should be party.</w:t>
      </w:r>
    </w:p>
    <w:p>
      <w:pPr>
        <w:autoSpaceDN w:val="0"/>
        <w:autoSpaceDE w:val="0"/>
        <w:widowControl/>
        <w:spacing w:line="260" w:lineRule="exact" w:before="40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this to Polak, if you think it will serve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have simply given you my reaction to Polak’s, if only in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your considerateness in sending me the copy.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no difficulty in deciphering my writing.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and the family.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303. LETTER TO L. KRISHNASWAMI BHARATI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KRISHNASWAMI,</w:t>
      </w:r>
    </w:p>
    <w:p>
      <w:pPr>
        <w:autoSpaceDN w:val="0"/>
        <w:autoSpaceDE w:val="0"/>
        <w:widowControl/>
        <w:spacing w:line="294" w:lineRule="exact" w:before="2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full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mentioned by you, the wisest course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your name from the list of satyagrahis. It would mean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reflection on you. In this long struggle every true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have an ample chance. And I shall be more than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work the constructive programme with a scientist’s zeal.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backing of that programme, C.D. means nothing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1034"/>
        </w:trPr>
        <w:tc>
          <w:tcPr>
            <w:tcW w:type="dxa" w:w="4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RISHNASWAMI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DVOCATE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ADURA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9268. Courtesy: L. Krishnaswami Bharati</w:t>
      </w:r>
    </w:p>
    <w:p>
      <w:pPr>
        <w:autoSpaceDN w:val="0"/>
        <w:autoSpaceDE w:val="0"/>
        <w:widowControl/>
        <w:spacing w:line="220" w:lineRule="exact" w:before="92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September 27, 1941, the addressee who had been just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expressed inability to reoffer himself for arrest in the near future in view of his </w:t>
      </w:r>
      <w:r>
        <w:rPr>
          <w:rFonts w:ascii="Times" w:hAnsi="Times" w:eastAsia="Times"/>
          <w:b w:val="0"/>
          <w:i w:val="0"/>
          <w:color w:val="000000"/>
          <w:sz w:val="18"/>
        </w:rPr>
        <w:t>family circumstances.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ANNADA BABU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your seeking satisfaction, for he has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satisfaction was relevant because if he had been wrong,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guilty of prevarication and I could not be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 him as before. If you do not see this point, pursue it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shut you off without giving you satisfaction.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MAGANLAL P. MEHTA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clean letter. May your self-confidence bear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>may you pass the examination.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46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>
        <w:trPr>
          <w:trHeight w:hRule="exact" w:val="29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photostat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Gujarati: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1020.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Courtesy: Manjula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All right, go to Nasik for a while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here. All I want is that you should get well. Fortune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on a man any time if he but remains alive. It will be a great thing </w:t>
      </w:r>
      <w:r>
        <w:rPr>
          <w:rFonts w:ascii="Times" w:hAnsi="Times" w:eastAsia="Times"/>
          <w:b w:val="0"/>
          <w:i w:val="0"/>
          <w:color w:val="000000"/>
          <w:sz w:val="22"/>
        </w:rPr>
        <w:t>if Mathuradas survives. Madalasa and her baby are fine. I have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letter dated September 28, had requested Gandhiji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accounts of Khadi Pratishthan with particular reference to the use of A.I.S.A. </w:t>
      </w:r>
      <w:r>
        <w:rPr>
          <w:rFonts w:ascii="Times" w:hAnsi="Times" w:eastAsia="Times"/>
          <w:b w:val="0"/>
          <w:i w:val="0"/>
          <w:color w:val="000000"/>
          <w:sz w:val="18"/>
        </w:rPr>
        <w:t>money by Satis Chandra Das Gupta.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2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gone to inquire after them. You must have received my letter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43"/>
        <w:gridCol w:w="3343"/>
      </w:tblGrid>
      <w:tr>
        <w:trPr>
          <w:trHeight w:hRule="exact" w:val="60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259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POPATLAL CHUDGAR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POPATLAL,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chanced upon your letter as I was going through all the files.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sign on it indicating my having acknowledged it.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 impression that I had asked Bhai Kishorelal to send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acknowledgement. If he has not done so, please do not think,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letter was ignored. I have read it. The suggestions made in it </w:t>
      </w:r>
      <w:r>
        <w:rPr>
          <w:rFonts w:ascii="Times" w:hAnsi="Times" w:eastAsia="Times"/>
          <w:b w:val="0"/>
          <w:i w:val="0"/>
          <w:color w:val="000000"/>
          <w:sz w:val="22"/>
        </w:rPr>
        <w:t>do not seem to me practical at present.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74"/>
        </w:trPr>
        <w:tc>
          <w:tcPr>
            <w:tcW w:type="dxa" w:w="4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OPATLAL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HUDGAR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KATHIAWAR</w:t>
      </w:r>
    </w:p>
    <w:p>
      <w:pPr>
        <w:autoSpaceDN w:val="0"/>
        <w:autoSpaceDE w:val="0"/>
        <w:widowControl/>
        <w:spacing w:line="240" w:lineRule="exact" w:before="1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KHWAJA KHURSHED ALAM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KHWAJA SAHEB,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Salesmen in khadi stores work on very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There are very few Muslims of this class willing to work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It is something that cannot be helped. Muslims are also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available. I do not like your threat.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this question through the Press. The question is pertinent.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 is clear.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4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has reached me in time. Why you should get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at a time I do not understand. But let us not forget that this is but </w:t>
      </w:r>
      <w:r>
        <w:rPr>
          <w:rFonts w:ascii="Times" w:hAnsi="Times" w:eastAsia="Times"/>
          <w:b w:val="0"/>
          <w:i w:val="0"/>
          <w:color w:val="000000"/>
          <w:sz w:val="22"/>
        </w:rPr>
        <w:t>a small village.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work out your karma and that cheerfully.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winter will set in early this year. So many additions are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cottage that you will hardly recognize it when you return.</w:t>
      </w:r>
    </w:p>
    <w:p>
      <w:pPr>
        <w:autoSpaceDN w:val="0"/>
        <w:autoSpaceDE w:val="0"/>
        <w:widowControl/>
        <w:spacing w:line="294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7"/>
        <w:gridCol w:w="3347"/>
      </w:tblGrid>
      <w:tr>
        <w:trPr>
          <w:trHeight w:hRule="exact" w:val="61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M[ahadev] does not reach here before 19th. He is at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>Mussoorie.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Raja Saheb is better.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4092. Courtesy: Amrit Kaur. Also G.N. 7401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AMRITLAL,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Kanubhai is in Calcutta. You can send Abha with him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likes. I have already written to you about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all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10324. Courtesy: Amrita Lal Chatterjee</w:t>
      </w:r>
    </w:p>
    <w:p>
      <w:pPr>
        <w:autoSpaceDN w:val="0"/>
        <w:autoSpaceDE w:val="0"/>
        <w:widowControl/>
        <w:spacing w:line="240" w:lineRule="exact" w:before="1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Amrita Lal Chatterjee”, 22-9-1941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56" w:right="122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MARGARET JONES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autoSpaceDE w:val="0"/>
        <w:widowControl/>
        <w:spacing w:line="212" w:lineRule="exact" w:before="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80" w:lineRule="exact" w:before="78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giving me your long letter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Mary. I had no doubt about your passing with distinction.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finish your course equally well. Of course you will write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Bapu— 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p.197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CHANDAN S. KALELKAR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autoSpaceDE w:val="0"/>
        <w:widowControl/>
        <w:spacing w:line="212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40" w:val="left"/>
          <w:tab w:pos="1800" w:val="left"/>
        </w:tabs>
        <w:autoSpaceDE w:val="0"/>
        <w:widowControl/>
        <w:spacing w:line="28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your union bring good to the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to you both.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6266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92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topped the list of successful candidates for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examination in midwifery.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F. Mary Barr the addressee had asked if it would not be better if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her diary only when there was something worth while to write about.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married to Satish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18"/>
        </w:rPr>
        <w:t>Shanker Kalelkar.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tabs>
          <w:tab w:pos="590" w:val="left"/>
        </w:tabs>
        <w:autoSpaceDE w:val="0"/>
        <w:widowControl/>
        <w:spacing w:line="258" w:lineRule="exact" w:before="46" w:after="2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from you today. There is nothing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from here. I am doing very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105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2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CHAKRAYYA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that you had an attack of giddiness. I think it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on your mind. So it is good that you wrote everything.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reason to be sorry about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about partiality is correct. None else is at fault </w:t>
      </w:r>
      <w:r>
        <w:rPr>
          <w:rFonts w:ascii="Times" w:hAnsi="Times" w:eastAsia="Times"/>
          <w:b w:val="0"/>
          <w:i w:val="0"/>
          <w:color w:val="000000"/>
          <w:sz w:val="22"/>
        </w:rPr>
        <w:t>except Ba and myself. Ba has not been able to give up [the feeling of]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‘mine’ and ‘thine’, and I cannot leave Ba. Hence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stopped. But there are many good qualities in Ba,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forget. It is difficult to free oneself from ‘mine’ and ‘thine’.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change that has taken place in Ba’s life is no small thing.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did Ba attain such purity? Her simplicity, patience,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a high order. Hencc Ba’s partiality deserves to be tolerated.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venom in her partiality.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unfair to Krishnachandra and Shakaribehn.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does nothing for his own sake. He gave up his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studies, and he labours in the Ashram. If he tried to save five annas,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himself. He will not be partial to anyone. lt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he is frightened and is exploited by someone. So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Shakaribehn. If I relieve her from work, she would stay away,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She is like that. You should understand that all of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imperfect; even then we try to be good. Your duty is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at your own faults and be tolerant of others’. This rule is for us all. You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0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seen the figure of three monkeys on my desk, haven’t you?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monkey has closed his ears, another his eyes and the third one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mouth. The suggestion is, hear no evil, see no evil, speak no evil. I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would be satisfied with this. Read this letter again and again.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soon.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9112. Also C.W. 9180. Courtesy: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Chakrayya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C. RAJAGOPALACHARI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40" w:lineRule="exact" w:before="78" w:after="24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Prakasam’s wire tells me you, he and Gopal Reddy are freed.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yesterday. Before this reaches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him. For him it can truly be said misfortunes have [not]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single. I hope he has your philosophy to say that fortune and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 are one and the same 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66"/>
        </w:trPr>
        <w:tc>
          <w:tcPr>
            <w:tcW w:type="dxa" w:w="4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AJAGOPALACHARI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AZULULLAH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HYAGARAJANAGAR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10900. Courtesy: C. R. Narasimhan. AIso G.N. 2081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ANNAPURNA C.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get impatient. Even from your sick-bed </w:t>
      </w:r>
      <w:r>
        <w:rPr>
          <w:rFonts w:ascii="Times" w:hAnsi="Times" w:eastAsia="Times"/>
          <w:b w:val="0"/>
          <w:i w:val="0"/>
          <w:color w:val="000000"/>
          <w:sz w:val="22"/>
        </w:rPr>
        <w:t>you can do plenty of service, in fact you are doing some.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a friend like Anasuya with you. Write to Vedchhi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only cheering letters. Be resolved that you will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fully restored.</w:t>
      </w:r>
    </w:p>
    <w:p>
      <w:pPr>
        <w:autoSpaceDN w:val="0"/>
        <w:tabs>
          <w:tab w:pos="54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Vijayabehn, Vasumatibehn, Pannalalbhai, have all arrived today. </w:t>
      </w:r>
      <w:r>
        <w:rPr>
          <w:rFonts w:ascii="Times" w:hAnsi="Times" w:eastAsia="Times"/>
          <w:b w:val="0"/>
          <w:i w:val="0"/>
          <w:color w:val="000000"/>
          <w:sz w:val="22"/>
        </w:rPr>
        <w:t>More are expected. This is how things are going on here.</w:t>
      </w:r>
    </w:p>
    <w:p>
      <w:pPr>
        <w:autoSpaceDN w:val="0"/>
        <w:autoSpaceDE w:val="0"/>
        <w:widowControl/>
        <w:spacing w:line="240" w:lineRule="exact" w:before="2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released on October 6, 1941.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Whose two sons had just then died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letter to K.C. In Urdu guava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amrud.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other mistakes, too, but I do not remember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 through Prithvi Singh.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of the Travancore bank ? Does it give [a higher] interest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more facilities ? Where can that cheque be encashed ?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charging a handsome commission. I shall of course make inquiries.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accommodate both the sisters ? How is it your studies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interrupted ? I shall not let you sit for the examination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fully prepared. There should be no question which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If you cannot be so well prepared by April, then you may sit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examination later. I am not in a hurry. The knowledge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is not going to be wasted, and so, if it takes some more time,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it. Because, I also do not wish that you should spoil your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continuously reading night and day in order to pass.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is no better than failing. You have to appear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not for name but for service.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khadi did you sell and where did you sell it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now becoming very crowded. Vijaya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have come. Pannalal has come. Some others will be arriving.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people are eager to come. How can I accommodate them 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size of the kitchen and of the verandah, which is the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Construction work is of course going on. There is nosaying when </w:t>
      </w:r>
      <w:r>
        <w:rPr>
          <w:rFonts w:ascii="Times" w:hAnsi="Times" w:eastAsia="Times"/>
          <w:b w:val="0"/>
          <w:i w:val="0"/>
          <w:color w:val="000000"/>
          <w:sz w:val="22"/>
        </w:rPr>
        <w:t>it will end. Nor can I fix a time for it. Let God do as He wills.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‘nectar’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LETTER TO MATHURADAS TRIKUMJI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 have been saved from the jaws of death.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haunted by the fear. So now you have definitely been saved,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? Do not worry at all. Let Bombay be sunk in the back 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Mithila was burning, King Janaka was not perturbed in the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lag behind Janaka ? Why should we not outdo him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that can be done, God alone knows. But he has shown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like him.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must be happy. There is a telegram from Harkisan.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him separately. He has done creditable work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nephew. Because you gave me detailed information at once, I also </w:t>
      </w:r>
      <w:r>
        <w:rPr>
          <w:rFonts w:ascii="Times" w:hAnsi="Times" w:eastAsia="Times"/>
          <w:b w:val="0"/>
          <w:i w:val="0"/>
          <w:color w:val="000000"/>
          <w:sz w:val="22"/>
        </w:rPr>
        <w:t>caused a stir.</w:t>
      </w:r>
    </w:p>
    <w:p>
      <w:pPr>
        <w:autoSpaceDN w:val="0"/>
        <w:autoSpaceDE w:val="0"/>
        <w:widowControl/>
        <w:spacing w:line="266" w:lineRule="exact" w:before="308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40" w:val="left"/>
          <w:tab w:pos="4480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to attend A.I.S.A.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post.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better. Stokes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 boxful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apples. They are quite good, though some were damaged in transit.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Vijaya, Vasumati and Pannalal came in today. others coming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applying. The Ashram is growing smaller and smaller. Can you </w:t>
      </w:r>
      <w:r>
        <w:rPr>
          <w:rFonts w:ascii="Times" w:hAnsi="Times" w:eastAsia="Times"/>
          <w:b w:val="0"/>
          <w:i w:val="0"/>
          <w:color w:val="000000"/>
          <w:sz w:val="22"/>
        </w:rPr>
        <w:t>grow smaller? Anyway the Ashram is.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does not come before 19th.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Kamaladevi Chattopadhyaya coming on Thursday.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4093. C:ourtesy: Amrit Kaur. Also G.N. 7402</w:t>
      </w:r>
    </w:p>
    <w:p>
      <w:pPr>
        <w:autoSpaceDN w:val="0"/>
        <w:autoSpaceDE w:val="0"/>
        <w:widowControl/>
        <w:spacing w:line="240" w:lineRule="exact" w:before="24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the letter appears in “Letter to Mathurdas Trikumji”,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2-10-1941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Samuel Stokes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SPEECH AT A. I. S. A.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must speak on one or two fundamental questions.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 have read Pandit Jawaharlal’s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language generally tends to be strong. But I feel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letter. We must pay attention to its purport. He is discontented.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 why we have not been able to do more work. He feels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enough consideration to the matter. I would not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We have been giving consideration to the matter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even today we are seized of it. But I must admit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adequate. This is the point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His very name evokes thoughts of awakening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inspiration. Jawaharlal has always recognized the importance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he went to jail he has come to feel more acutely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give due thought to his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coming in from all sides shows that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sharply increased. It has risen so much that we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meet it. The demand for charkhas too is so great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cope with it! What can we do? In many places, the money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which was a few hundred rupees, is now a few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You may have heard that in Ranchi, Bihar, while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 the last Jayanti was of the order of Rs. 600, it has now risen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10,000. What I say is that we must go on producing as much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can. We should not let ourselves be deterred by the fear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be sold. We must never allow ourselves to think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cannot be sold. Yes, we may not have enough capital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increase the production of khadi. In that case we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to find the capital.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carefully consider what should be our technique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written saying that a lot of yarn has piled up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how he is to get it woven. We must have the resources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yarn woven or exchanged for khadi. We must be able to accept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that comes and supply in exchange such khadi in such </w:t>
      </w:r>
      <w:r>
        <w:rPr>
          <w:rFonts w:ascii="Times" w:hAnsi="Times" w:eastAsia="Times"/>
          <w:b w:val="0"/>
          <w:i w:val="0"/>
          <w:color w:val="000000"/>
          <w:sz w:val="22"/>
        </w:rPr>
        <w:t>quantities as we can.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also so improve the quality of our yarn that even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weavers may be able to weave it. It is said that we cannot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yarn of the strength of mill yarn. This is to some extent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does  not satisfy me.  May be  we  cannot  compete  with mills in </w:t>
      </w:r>
      <w:r>
        <w:rPr>
          <w:rFonts w:ascii="Times" w:hAnsi="Times" w:eastAsia="Times"/>
          <w:b w:val="0"/>
          <w:i w:val="0"/>
          <w:color w:val="000000"/>
          <w:sz w:val="22"/>
        </w:rPr>
        <w:t>the quality of the yarn. Even so the difference should not be too great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should gradually diminish. Today our yarn leaves much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We have not made the progress that is desired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There is much work that we have to do. We must discover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the people ways of producing good and strong yarn.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into the subject is needed. We have not paid sufficient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matter. We have been slack.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decentralize our work.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Yarn should be woven where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able to do so much since middle-class people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Now if they will also take up weaving we can 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round us and take them forward. We should make efforts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also.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demand for charkhas is on the increase everywhere. This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more and more people are taking to spinning. For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that we cannot send charkhas to every place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manufactured locally. I am beginning to think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solve the problem. It can be made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charkha has its place and it will remain.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everywhere. It would be well if we could provide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But the plying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devoting special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attention. It is also possible we may not be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sufficient quantities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yarn can be produced as with any other charkha.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ply and easy to make. It can be made even without the aid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carpenter. The making of the spindle for it may present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much. For even if a spindle is a little crooked, it can serve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make millions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a little difficulty in the beginning in making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it even as I had in making them interested in khadi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overcome. We have to put a spur to the work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self-reliance in khadi. This can be done only through the </w:t>
      </w:r>
      <w:r>
        <w:rPr>
          <w:rFonts w:ascii="Times" w:hAnsi="Times" w:eastAsia="Times"/>
          <w:b w:val="0"/>
          <w:i/>
          <w:color w:val="000000"/>
          <w:sz w:val="22"/>
        </w:rPr>
        <w:t>dhanush takli.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agree with the suggestion that charkhas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manufactured in a few factories and then sent out to every place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If we thus centralize the charkha it will be finished. Everything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connected with the charkha should be made where the spinning is done.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suggested that every home should have a </w:t>
      </w:r>
      <w:r>
        <w:rPr>
          <w:rFonts w:ascii="Times" w:hAnsi="Times" w:eastAsia="Times"/>
          <w:b w:val="0"/>
          <w:i/>
          <w:color w:val="000000"/>
          <w:sz w:val="22"/>
        </w:rPr>
        <w:t>dhanush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in it. Till we have fully gone into the thing we should not indulge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 mere intellectual discussion of the problem. Only he has a right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any discussion on the matter who has plied a </w:t>
      </w:r>
      <w:r>
        <w:rPr>
          <w:rFonts w:ascii="Times" w:hAnsi="Times" w:eastAsia="Times"/>
          <w:b w:val="0"/>
          <w:i/>
          <w:color w:val="000000"/>
          <w:sz w:val="22"/>
        </w:rPr>
        <w:t>dhanush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takli  </w:t>
      </w:r>
      <w:r>
        <w:rPr>
          <w:rFonts w:ascii="Times" w:hAnsi="Times" w:eastAsia="Times"/>
          <w:b w:val="0"/>
          <w:i w:val="0"/>
          <w:color w:val="000000"/>
          <w:sz w:val="22"/>
        </w:rPr>
        <w:t>for  nine  hours  every  day  for a month.  He will  have  a 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 express  a  view.  I  therefore  suggest  that you  should 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takli. </w:t>
      </w:r>
      <w:r>
        <w:rPr>
          <w:rFonts w:ascii="Times" w:hAnsi="Times" w:eastAsia="Times"/>
          <w:b w:val="0"/>
          <w:i w:val="0"/>
          <w:color w:val="000000"/>
          <w:sz w:val="22"/>
        </w:rPr>
        <w:t>But  not  merely  because I am advocating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If your experience refutes my point you should not go merely by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 say. I had spoken of giving spinners a daily wage of eight annas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so far we have not been able to go beyond three annas. Supposing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were to have the same experience here? This is a matter for research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experiment.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we have to think about the yarn.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developing the capacity to weave whatever yarn may come to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 any case accept the self-sufficient yarn. The people who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should accept the price we can give for it. Whether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money or khadi we must not refuse to pay.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yarn thus received to be woven, then we may say in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Jawaharlal’s words that our creative faculties have become atrophied—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our ability to think. This would be a defeatist attitude.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accept defeat.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cannot take the weavers in our fold nothing will get done.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we cannot go by mere faith. Today they are using mill yarn.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change this situation. We have to give them handspun yarn.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feeling is that the War is not going to end soon. No import of cloth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possible. Prices of textiles will also rise. Only Indian mills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manufacturing cloth for use in India. A time may come when they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able to supply all our requirement. Cloth in India will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scarce. In China too such a situation had arisen. But the Chinese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 hard-working people. They started the charkha in every home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their own way quickly solved the problem. Our method will be a little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but the effort required will be as much or more. A day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when people will ask us for cloth. It would be a disgrace to tell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that we could not supply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have to think about cotton. It is my firm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produce cotton in the manner it should be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khadi we shall soon be free of the need for imports.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cotton to feed the mills this will not be possible.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producing cotton for mills is opposed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it for khadi. The convenience of the mills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should be intensively grown in a few areas. Their aim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if cotton-growing is too scattered it should be brought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concentrated in one place. But khadi requires that cotton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every village. No village should have to depend on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for its cotton requirement. Khadi cannot afford transport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from one village to another. We must immediately pay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question how we can make cotton row in every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 matter has  been  placed before me for my consi-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deration.  Many of our khadi bhandars are very small. The question is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2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interest of economy it will not be better that each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should be looked after by no more than one person.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consider in this connection is whether these bhandars are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open for a fixed time or as long as possible.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make our lives khadi-based we shall have to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rules as regards khadi bhandars. The rules will be different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and villages. For the towns I think we should follow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shopkeepers. They open shops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They keep them closed on Sundays. They don’t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customers. Gradually the customers become used to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 to establish new habits. We should also make certain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a time for the opening of shops. The same consideration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shops in rural areas. In South Africa there is one shop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come in mule-carts to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purchases. Sometimes the shopkeeper is not there, since there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look after the shop. But people are used to it. Similarly,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for us to keep our bhandars open all the time.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needs to be considered.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shall have to give systematic thought to all these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make of khadi an integrated way of life. We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artisans, spinners and weavers. In the sphere of production our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pay equal wages to all. So far we have extorted forced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spinners. This doctrine of paying the lowest wage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work for it has been taken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Arthashastra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Kautilya.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change this doctrine for a new one. We shall give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to spinners as we give to weavers. Those who produce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prosper. And yet we want that the burden on the buyer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light. Thus we wish to create a socialist society. The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can digest will be of this kind. It will be the socialism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but of the well-to-do poor. The ideal of khadi is thus the </w:t>
      </w:r>
      <w:r>
        <w:rPr>
          <w:rFonts w:ascii="Times" w:hAnsi="Times" w:eastAsia="Times"/>
          <w:b w:val="0"/>
          <w:i w:val="0"/>
          <w:color w:val="000000"/>
          <w:sz w:val="22"/>
        </w:rPr>
        <w:t>promotion of a wholly socialistic way of life.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brief, we have to give thought to all the processes of khadi—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growing of cotton to the selling of cloth. When we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bringing about a self-sufficient socialist polity we shall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 at the mercy of foreign markets. Our society will be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agriculturist. To an agriculturist his land is his capital.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what the land yields. If some year there is a failure of crops he </w:t>
      </w:r>
      <w:r>
        <w:rPr>
          <w:rFonts w:ascii="Times" w:hAnsi="Times" w:eastAsia="Times"/>
          <w:b w:val="0"/>
          <w:i w:val="0"/>
          <w:color w:val="000000"/>
          <w:sz w:val="22"/>
        </w:rPr>
        <w:t>starves. He does not beg and he does not plunder.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 is  all  I had to say. We must pay special attention to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8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 have always said that just as we insisted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carders we should also insist that we should become good weavers.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letter. It is very necessary to see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going to pursue the matter. I do not wish to involve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Bhulabhai. I will do what I can about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is not in a position to come at present. Two well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of his brother died only recently. There are two or three sick-beds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family. He will, therefore, go first to Bangalore. He will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there. He must have informed you, too. I also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have to come here twice. You may, therefore,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Raja and others are coming. Satyamurti of course is coming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l0th. Kamaladevi is arriving tomorrow.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Asaf Ali is coming after meeting Jawaharlal and Maulana,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having a good crowd. I shall be able to manage.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duty is to get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being practically raided these days.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pressing requests from people. I refuse most of them.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space? New buildings are continually coming up, but even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is always crowded.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60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260</w:t>
      </w:r>
    </w:p>
    <w:p>
      <w:pPr>
        <w:autoSpaceDN w:val="0"/>
        <w:autoSpaceDE w:val="0"/>
        <w:widowControl/>
        <w:spacing w:line="220" w:lineRule="exact" w:before="15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Prakasam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2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1941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Pyarelal’s statement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 in these parts. What about there ?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 of the Charkha Sangh is in progress.</w:t>
      </w:r>
    </w:p>
    <w:p>
      <w:pPr>
        <w:autoSpaceDN w:val="0"/>
        <w:autoSpaceDE w:val="0"/>
        <w:widowControl/>
        <w:spacing w:line="220" w:lineRule="exact" w:before="46" w:after="2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1086"/>
        </w:trPr>
        <w:tc>
          <w:tcPr>
            <w:tcW w:type="dxa" w:w="3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I follow the new rule of writing during the silence hour.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your cough is persistent. Poor Shummy. I am almost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 is due to some error in diet. Some grease, more starch, sour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sloppy food, too much protein, both animal and vegetable, dal,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little, general indigestion. These are the causes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Menkel’s manipulations are local. They can never bring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cure unless your digestive apparatus is in order.</w:t>
      </w:r>
    </w:p>
    <w:p>
      <w:pPr>
        <w:autoSpaceDN w:val="0"/>
        <w:autoSpaceDE w:val="0"/>
        <w:widowControl/>
        <w:spacing w:line="260" w:lineRule="exact" w:before="40" w:after="2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moving out for me during this month.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are booked. If Rajaji comes about 20th, it means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>days’ conversations.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716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Additions to the cottage are substantial and expensive.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44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Kamaladevi  has arrived. Satyamurti comes tomorrow. Amraoti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 was disgraceful. Biyaniji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discharged comes to see me</w:t>
      </w:r>
    </w:p>
    <w:p>
      <w:pPr>
        <w:autoSpaceDN w:val="0"/>
        <w:autoSpaceDE w:val="0"/>
        <w:widowControl/>
        <w:spacing w:line="240" w:lineRule="exact" w:before="4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Brijlal Biyani, President of the Vidarbha Provincial Congress Committee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wants as much of your worn-out clothing as you can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for. I have been forgetting all these days.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is indefinitely prolonged, you can send it through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coming.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4094. Courtesy: Amrit Kaur. Also G.N. 7403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P.P.M.T. PONNUSAMY NADAR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PONNUSAMY,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Chakrayya wrote to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great care of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bless you. It was His grace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and your companion happened to be his escort.</w:t>
      </w:r>
    </w:p>
    <w:p>
      <w:pPr>
        <w:autoSpaceDN w:val="0"/>
        <w:autoSpaceDE w:val="0"/>
        <w:widowControl/>
        <w:spacing w:line="220" w:lineRule="exact" w:before="6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P.P.M.T.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ONNUSAMY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P.P.M.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HANGAIAH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ERCHANTS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UTICORIN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10961. Courtesy: T.P. Sivanandam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are filled with anxiety about your studies.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 yourself with as much as you can do. Your aim is not to pass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examination but to enhance your knowledge. Of course you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 for the examination but that should be when you feel fully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confident. Do not worry about the delay. Let it take as long as it may.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had spoken to me about the idea of your staying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Lahore. I had told him that I would keep myself ready to make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later. I forgot to write to you about the matter. I can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quickly if you will allow me to do so.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having  left,  A.S.  is doing the massage. Dhiren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 at 8, so  A. S.  has to do it. You should take it that all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taking service from you has now ceased. Of course, I want you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Chakrayya”, 6-10-1941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above all such talk. Why should it affect us whether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praises us or blames us ?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teaching was only with regard to the duty of a satyagrahi.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not court imprisonment to forget his pain or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>from it. He will do so in the faith that to offer satyagraha is his duty.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A. S., I would only say that one should forget about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accept whatever services she offers, but not expect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her.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Pyarelal’s statement has been well received. It is brief but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point.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5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my weight. Increasing it only gradually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the best thing. I have again increased the quota of butter.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[P.S.]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again fallen ill. She is coughing more. She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letter today that it is reduced. Thus, it is sometimes better, at other </w:t>
      </w:r>
      <w:r>
        <w:rPr>
          <w:rFonts w:ascii="Times" w:hAnsi="Times" w:eastAsia="Times"/>
          <w:b w:val="0"/>
          <w:i w:val="0"/>
          <w:color w:val="000000"/>
          <w:sz w:val="22"/>
        </w:rPr>
        <w:t>times, worse.</w:t>
      </w:r>
    </w:p>
    <w:p>
      <w:pPr>
        <w:autoSpaceDN w:val="0"/>
        <w:autoSpaceDE w:val="0"/>
        <w:widowControl/>
        <w:spacing w:line="240" w:lineRule="exact" w:before="0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LETTER TO SIR SHAFA AT AHMED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14" w:lineRule="exact" w:before="40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9,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SIR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SHAFAAT</w:t>
      </w:r>
      <w:r>
        <w:rPr>
          <w:rFonts w:ascii="Times" w:hAnsi="Times" w:eastAsia="Times"/>
          <w:b w:val="0"/>
          <w:i w:val="0"/>
          <w:color w:val="000000"/>
          <w:sz w:val="3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delighted to have your letter just received. I was glad to learn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your appointment as High Commissioner. Nothing less than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so nobly said in your letter could be expected of you.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have before you a most difficult task. May God be your help.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appreciate your desire to see me before you sail. I shall be delighted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 you and place at your disposal all I know about the problem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people in the Union.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National Archives of India</w:t>
      </w:r>
    </w:p>
    <w:p>
      <w:pPr>
        <w:autoSpaceDN w:val="0"/>
        <w:autoSpaceDE w:val="0"/>
        <w:widowControl/>
        <w:spacing w:line="240" w:lineRule="exact" w:before="28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the addressee dated October 7, 1941,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informing Gandhiji that he had been appointed High Commissioner of India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Union of South Africa. He wished to pay his respects to Gandhiji before his departure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India, and discuss the problem of Indians in South Africa.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according to the new rule. Your note is cheery.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be steady and continuous. Everybody is wondering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at all coming. I continue to say you are though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has crept into my heart.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Kamaladevi is leaving just today. She will meet her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for a few days’ stay. Dr. Das will leave for Calcutta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days; he is going for a few days only. Satyamurti has come today </w:t>
      </w:r>
      <w:r>
        <w:rPr>
          <w:rFonts w:ascii="Times" w:hAnsi="Times" w:eastAsia="Times"/>
          <w:b w:val="0"/>
          <w:i w:val="0"/>
          <w:color w:val="000000"/>
          <w:sz w:val="22"/>
        </w:rPr>
        <w:t>and is putting up at the Bungalow.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is generally good, though it warms up a little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afternoon. The rest is O.K.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4253. Courtesy: Amrit Kaur. Also G.N. 7885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SYED MAHMUD</w:t>
      </w:r>
    </w:p>
    <w:p>
      <w:pPr>
        <w:autoSpaceDN w:val="0"/>
        <w:tabs>
          <w:tab w:pos="459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MAHMUD,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Rajendra Babu.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unity I can heartily endorse. But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the blankets. Did you read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I was a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merchant, should 1 refuse Government order for wheat for the army,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quinine, if I was a chemist? Supposing I refused and somebody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from me and sold it to the Government, how do I get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responsibility? War effort is made of sterner stuff.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elementary proposition, you will when an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impress my personal service or to impress my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ammunition. You will then realize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if I have the courage to refuse obedience. You must think </w:t>
      </w:r>
      <w:r>
        <w:rPr>
          <w:rFonts w:ascii="Times" w:hAnsi="Times" w:eastAsia="Times"/>
          <w:b w:val="0"/>
          <w:i w:val="0"/>
          <w:color w:val="000000"/>
          <w:sz w:val="22"/>
        </w:rPr>
        <w:t>hard and try to understand or not rest till I convert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you,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Sind, you must see the Maulana and reason with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>wholly with you there. Are you well?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5075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“Blankets for Soldiers”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86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imagination is your enemy. You gave me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displeasure. Then what right had you to think that I was displeased?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refrain from taking things for granted. I was on the spot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and I would have made you laugh. Now “don’t do it again”.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portrait of your sister would look vulgar. But if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please Father then you may even be vulgar.</w:t>
      </w:r>
    </w:p>
    <w:p>
      <w:pPr>
        <w:autoSpaceDN w:val="0"/>
        <w:autoSpaceDE w:val="0"/>
        <w:widowControl/>
        <w:spacing w:line="280" w:lineRule="exact" w:before="280" w:after="24"/>
        <w:ind w:left="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him my opinion.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568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INGORANI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1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RAGHUBIR SAHAI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RAGHUBIR SAHAI,</w:t>
      </w:r>
    </w:p>
    <w:p>
      <w:pPr>
        <w:autoSpaceDN w:val="0"/>
        <w:autoSpaceDE w:val="0"/>
        <w:widowControl/>
        <w:spacing w:line="280" w:lineRule="exact" w:before="7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[you for] your very full and instructive letter. What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various correspondents, you confirm in your full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>watching. Hope you are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814"/>
        </w:trPr>
        <w:tc>
          <w:tcPr>
            <w:tcW w:type="dxa" w:w="4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AGHUBIR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ADAUN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10206</w:t>
      </w:r>
    </w:p>
    <w:p>
      <w:pPr>
        <w:autoSpaceDN w:val="0"/>
        <w:autoSpaceDE w:val="0"/>
        <w:widowControl/>
        <w:spacing w:line="240" w:lineRule="exact" w:before="134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Devanagari script.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HARIKRISHNA BHANJI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H.B.,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Do come and meet me in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you should start taking interest in constructive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acquire skill in spinning and weaving and other processes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You should serve the Harijans. You should serve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Parsis. If you do all these things, then only will you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worker and then only will you become fit for civil disobedience. In </w:t>
      </w:r>
      <w:r>
        <w:rPr>
          <w:rFonts w:ascii="Times" w:hAnsi="Times" w:eastAsia="Times"/>
          <w:b w:val="0"/>
          <w:i w:val="0"/>
          <w:color w:val="000000"/>
          <w:sz w:val="22"/>
        </w:rPr>
        <w:t>fact you need not come to me to learn all this.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enclosed letter and let me have your 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Satyamurti has come today. He will state his case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56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Biyani was here. There had been a reign of terror in Amraoti.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261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22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Congratulations about Annapurna.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Sankaran. He continues to take enema. He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send everything except the syringe. Shall I send another syringe ?</w:t>
      </w:r>
    </w:p>
    <w:p>
      <w:pPr>
        <w:autoSpaceDN w:val="0"/>
        <w:autoSpaceDE w:val="0"/>
        <w:widowControl/>
        <w:spacing w:line="244" w:lineRule="exact" w:before="48" w:after="28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3"/>
        <w:gridCol w:w="3343"/>
      </w:tblGrid>
      <w:tr>
        <w:trPr>
          <w:trHeight w:hRule="exact" w:val="1102"/>
        </w:trPr>
        <w:tc>
          <w:tcPr>
            <w:tcW w:type="dxa" w:w="3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4" w:after="0"/>
              <w:ind w:left="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TARAMATI MATHURADAS TRIKUMJI</w:t>
      </w:r>
    </w:p>
    <w:p>
      <w:pPr>
        <w:autoSpaceDN w:val="0"/>
        <w:autoSpaceDE w:val="0"/>
        <w:widowControl/>
        <w:spacing w:line="270" w:lineRule="exact" w:before="2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38" w:after="0"/>
        <w:ind w:left="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Mathuradas is a pious man.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good in every way. Patients with much worse sickness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Mathuradas has taken a lot of physical strain. Hence,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longer to recover. But there will be nothing to worry about once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takes a turn for the better. I shall be happy even if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winter at Wardha. But all that depends on the will of God.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be content to live in God’s keeping.</w:t>
      </w:r>
    </w:p>
    <w:p>
      <w:pPr>
        <w:autoSpaceDN w:val="0"/>
        <w:autoSpaceDE w:val="0"/>
        <w:widowControl/>
        <w:spacing w:line="244" w:lineRule="exact" w:before="28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Blessings from</w:t>
      </w:r>
    </w:p>
    <w:p>
      <w:pPr>
        <w:autoSpaceDN w:val="0"/>
        <w:autoSpaceDE w:val="0"/>
        <w:widowControl/>
        <w:spacing w:line="266" w:lineRule="exact" w:before="36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80" w:val="left"/>
        </w:tabs>
        <w:autoSpaceDE w:val="0"/>
        <w:widowControl/>
        <w:spacing w:line="240" w:lineRule="exact" w:before="3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21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9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DILIP MATHURADAS TRIKUMJI</w:t>
      </w:r>
    </w:p>
    <w:p>
      <w:pPr>
        <w:autoSpaceDN w:val="0"/>
        <w:autoSpaceDE w:val="0"/>
        <w:widowControl/>
        <w:spacing w:line="270" w:lineRule="exact" w:before="4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DILIP,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what you have written. I also like your handwriting.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further improved. It is good that you are keeping up courage. Yes, I </w:t>
      </w:r>
      <w:r>
        <w:rPr>
          <w:rFonts w:ascii="Times" w:hAnsi="Times" w:eastAsia="Times"/>
          <w:b w:val="0"/>
          <w:i w:val="0"/>
          <w:color w:val="000000"/>
          <w:sz w:val="22"/>
        </w:rPr>
        <w:t>keep getting Hakubhai’s letters. They are very helpful.</w:t>
      </w:r>
    </w:p>
    <w:p>
      <w:pPr>
        <w:autoSpaceDN w:val="0"/>
        <w:autoSpaceDE w:val="0"/>
        <w:widowControl/>
        <w:spacing w:line="266" w:lineRule="exact" w:before="2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AMRIT KAUR</w:t>
      </w:r>
    </w:p>
    <w:p>
      <w:pPr>
        <w:autoSpaceDN w:val="0"/>
        <w:tabs>
          <w:tab w:pos="4850" w:val="left"/>
        </w:tabs>
        <w:autoSpaceDE w:val="0"/>
        <w:widowControl/>
        <w:spacing w:line="27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11,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Ramsarandas is an old devotee of Ludhiana.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sending money and khadi. He has a doctor son in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India but married to [a] Scotch girl. She wrote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herself and Father-in-law to come and pass a few days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He became ill and was nursed back to health. His teeth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extracted. They were the seat of disease. Bessie is a fine steady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devoted to her father-in-law, nearly as old as I am. He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C[ivil] D[isobedience]. He proposes to go again.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mind dying there.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off for the time being. For 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he must try.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fails, I might be allowed. Of course he won’t fail. I have told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anxiety.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won’t be any more for you than for any other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point is not your anxiety or mine. It is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ill. You should find out the art of keeping well. You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border line. That is bad.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5"/>
        <w:gridCol w:w="3345"/>
      </w:tblGrid>
      <w:tr>
        <w:trPr>
          <w:trHeight w:hRule="exact" w:val="83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88" w:right="244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Love.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Lilavati came in today. She has a month’s leave.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4095. Courtesy: Amrit Kaur. Also G.N. 7404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raise funds for the Deenabandhu Memorial;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12-8-1941 and “Letter to Rabindranath Tagore”, 8-9-1941.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G. D. Birla;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2-10-1941.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Amrit Kaur", 5-10-1941.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23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JAMNADAS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JAMNADAS,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approach a person dwelling in a dreamland?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circumstances you have mentioned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I was engrossed in work and I was unable to talk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The fact is I try to be true to myself and give equal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when misunderstandings crop up in a person’s mind, he </w:t>
      </w:r>
      <w:r>
        <w:rPr>
          <w:rFonts w:ascii="Times" w:hAnsi="Times" w:eastAsia="Times"/>
          <w:b w:val="0"/>
          <w:i w:val="0"/>
          <w:color w:val="000000"/>
          <w:sz w:val="22"/>
        </w:rPr>
        <w:t>imagines that I have changed.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poem. I have glanced through it. You know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knowledge of poetry or of prosody. I am returning it to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it to some well-known poet. Publish it only if he passes it.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82" w:after="0"/>
        <w:ind w:left="0" w:right="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KANHAIYALAL VAIDYA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Are lawyers from outside given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Ratlam without let or hindrance? When will the appeal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heard? How many days is it likely to last? If the High Court exists </w:t>
      </w:r>
      <w:r>
        <w:rPr>
          <w:rFonts w:ascii="Times" w:hAnsi="Times" w:eastAsia="Times"/>
          <w:b w:val="0"/>
          <w:i w:val="0"/>
          <w:color w:val="000000"/>
          <w:sz w:val="22"/>
        </w:rPr>
        <w:t>only in name, what can we hope for by an appeal?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about Gwalior is regrettable.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ill afford even to send a postcard. The apples have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Hancock came yesterday. Can’t say whether there was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 The heat for the last two days has been scorching and I felt glad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were not here to go through the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4096. Courtesy : Amrit Kaur. Also G.N. 7405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S. RADHAKRISHNAN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RADHAKRISHNAN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for which many thanks.</w:t>
      </w:r>
    </w:p>
    <w:p>
      <w:pPr>
        <w:autoSpaceDN w:val="0"/>
        <w:tabs>
          <w:tab w:pos="550" w:val="left"/>
          <w:tab w:pos="1370" w:val="left"/>
          <w:tab w:pos="1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you I cannot interfere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do what you think best. Do however spare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degree. These honours must be reserved for those who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them. How can a law-breaker be a doctor of laws?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treat the occasion for donations either to the University or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 or A.I.S.A.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 wrote to you about young Jasani’s conversation.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believe it. He is a good man but the foreign medium as </w:t>
      </w:r>
      <w:r>
        <w:rPr>
          <w:rFonts w:ascii="Times" w:hAnsi="Times" w:eastAsia="Times"/>
          <w:b w:val="0"/>
          <w:i w:val="0"/>
          <w:color w:val="000000"/>
          <w:sz w:val="22"/>
        </w:rPr>
        <w:t>often resulted in ludicrous misunderstandings.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8"/>
        </w:rPr>
        <w:t>ADHAKRISHNAN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30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LLIOTS</w:t>
      </w:r>
      <w:r>
        <w:rPr>
          <w:rFonts w:ascii="Times" w:hAnsi="Times" w:eastAsia="Times"/>
          <w:b w:val="0"/>
          <w:i w:val="0"/>
          <w:color w:val="000000"/>
          <w:sz w:val="20"/>
        </w:rPr>
        <w:t>’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between pp. 48 and 49. Also Pyarelal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8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Vice-Chancellor, Benares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agreed to attend the Silver Jubilee celebrations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Radhakrishnan”, 25-8-1941.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183</w:t>
      </w:r>
    </w:p>
    <w:p>
      <w:pPr>
        <w:sectPr>
          <w:pgSz w:w="9360" w:h="12960"/>
          <w:pgMar w:top="53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A. AZIZ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offensive in your letter. It is well argued.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me to have missed my point. I would ask you to reread </w:t>
      </w:r>
      <w:r>
        <w:rPr>
          <w:rFonts w:ascii="Times" w:hAnsi="Times" w:eastAsia="Times"/>
          <w:b w:val="0"/>
          <w:i w:val="0"/>
          <w:color w:val="000000"/>
          <w:sz w:val="22"/>
        </w:rPr>
        <w:t>my argument if you have got it in full.</w:t>
      </w:r>
    </w:p>
    <w:p>
      <w:pPr>
        <w:autoSpaceDN w:val="0"/>
        <w:autoSpaceDE w:val="0"/>
        <w:widowControl/>
        <w:spacing w:line="220" w:lineRule="exact" w:before="86" w:after="32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A. A</w:t>
      </w:r>
      <w:r>
        <w:rPr>
          <w:rFonts w:ascii="Times" w:hAnsi="Times" w:eastAsia="Times"/>
          <w:b w:val="0"/>
          <w:i w:val="0"/>
          <w:color w:val="000000"/>
          <w:sz w:val="18"/>
        </w:rPr>
        <w:t>ZIZ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 w:num="2" w:equalWidth="0">
            <w:col w:w="3170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0" w:bottom="478" w:left="1440" w:header="720" w:footer="720" w:gutter="0"/>
          <w:cols w:num="2" w:equalWidth="0">
            <w:col w:w="3170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SHAVAKSHA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SHAVAKSHA,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envy you. Where is 84 years and where 72? And you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in full steam and a young man like me remains idle ! Let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done and let us be thankful to Him. Received both your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beautifully printed one must indeed be costly. I will make full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Because while you may run one or two mills I ply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mills and plan to ply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junior may bless a senior here are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could not write at all. Today only this much.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Kanu has gone to do photography. He will take two </w:t>
      </w:r>
      <w:r>
        <w:rPr>
          <w:rFonts w:ascii="Times" w:hAnsi="Times" w:eastAsia="Times"/>
          <w:b w:val="0"/>
          <w:i w:val="0"/>
          <w:color w:val="000000"/>
          <w:sz w:val="22"/>
        </w:rPr>
        <w:t>weeks. Dr. Das is leaving tomorrow-for a month at the most. Lilavati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came yesterday. She brought fever along. She is better today.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has a drumming sound in her ears. What could that be?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NIRMALA GANDHI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Usha fallen ill? If you avoid giving milk or soup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fever is rising, it comes down quicker. Here, this is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all fever starts. It applies to everybody, young and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causes no fear. Giving enema does become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must be given as much water as possible. Hot water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Salt and soda can be added to it. Lime juice can also be added.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Kanu really wants to come, send him. Or, bring him at Diwali time </w:t>
      </w:r>
      <w:r>
        <w:rPr>
          <w:rFonts w:ascii="Times" w:hAnsi="Times" w:eastAsia="Times"/>
          <w:b w:val="0"/>
          <w:i w:val="0"/>
          <w:color w:val="000000"/>
          <w:sz w:val="22"/>
        </w:rPr>
        <w:t>if he can make it. I think Ramdas too will be having holidays !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1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32" w:after="0"/>
              <w:ind w:left="29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Sansmaran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202–3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CHANDRAGUPTA VARSHNEYA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CHANDRAGUPTA,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do to say that there is no truth in the statement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has not given his address and whom you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inquire into it? I sent the letter because I thought he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acquaintances.</w:t>
      </w:r>
    </w:p>
    <w:p>
      <w:pPr>
        <w:autoSpaceDN w:val="0"/>
        <w:autoSpaceDE w:val="0"/>
        <w:widowControl/>
        <w:spacing w:line="220" w:lineRule="exact" w:before="2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4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6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HANDRAGUPTA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ARSHNEYS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JMER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185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PRABHU DAYAL VIDYARTHI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 DAYAL,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articles about which you have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I have not written on this subject for any newspaper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my writings. And there is nothing to indicate the source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have been reproduced.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11695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MAITHILISHARAN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MAITHILISHARAN,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have done quite well.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must not incur expenditure in sending the yarn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may as well be kept there. It will certainly be woven if it comes.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of course use the khadi made out of the yarn sent by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shawl is being made out of it. After using it for a while I shall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Kakasaheb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sending it to Kashi. I have gone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poem. Please convey my blessings to all and say that the more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put into spinning the nearer swaraj is bound to be. Never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SPEECH AT SEVAGRAM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know that such a big crowd would collect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it has. It is an auspicious augury that two crore eighty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yards of yarn and Rs. 12,000 have been collected from the</w:t>
      </w:r>
    </w:p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Dhirendra Majumdar, who was the addressee’s fellow-prisoner in Agra Jail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divisions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of Central Provinces.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letters from Agra Jail also.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spun a good deal of yarn. They did not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spinning. But after Dhirendra Majumdar had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how could he rest content without making everyone spin?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pillars of the Charkha Sangh. He was not expected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But the Government sometimes becomes over-generous. It picks </w:t>
      </w:r>
      <w:r>
        <w:rPr>
          <w:rFonts w:ascii="Times" w:hAnsi="Times" w:eastAsia="Times"/>
          <w:b w:val="0"/>
          <w:i w:val="0"/>
          <w:color w:val="000000"/>
          <w:sz w:val="22"/>
        </w:rPr>
        <w:t>up some people without any ostensible reason.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Maithilisharanji is also there. He too was arrested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reason. He is a famous poet and he has sent me a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But today poetry does not flow from his pen; it flows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that he spins. I have sent him today a short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 have said that with every round of yarn he and his co-prisoners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have spun, they have brought swaraj so much the nearer.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to the poet is not mere rhetoric. I mean what I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definition, there cannot be true swaraj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exploitation. Mere change from British to Indian rule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swaraj. As long as one class dominates over another,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remain poor or become poorer, there will be no swaraj.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swaraj the millions will live happily. They will get good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house and enough clothing. By good food I do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eat sweets. But everyone must get pure milk, pure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fruit and vegetables. I know I am talking tall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today do not even know what fruit is. During the mango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a few mangoes and during the guava season they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guavas. They do not get any other fruit except these and a few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get even clean and nutritious foodgrain.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rotten rice, coarse grain and dirty salt. I wish everyone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call a balanced diet as also a clean and comfortable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according to me is real freedom. I have written those words to </w:t>
      </w:r>
      <w:r>
        <w:rPr>
          <w:rFonts w:ascii="Times" w:hAnsi="Times" w:eastAsia="Times"/>
          <w:b w:val="0"/>
          <w:i w:val="0"/>
          <w:color w:val="000000"/>
          <w:sz w:val="22"/>
        </w:rPr>
        <w:t>Maithilisharanji with this kind of freedom in view.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produced as much yarn as we have produced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reports that I get from the prisons make me dance for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Maithilisharanji writes to me that in the Agra Jail his Communist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also join in spinning although they have no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No one compelled them. They started spinning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own. This is the way of ahimsa.</w:t>
      </w:r>
    </w:p>
    <w:p>
      <w:pPr>
        <w:autoSpaceDN w:val="0"/>
        <w:autoSpaceDE w:val="0"/>
        <w:widowControl/>
        <w:spacing w:line="200" w:lineRule="exact" w:before="2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Nagpur, Berar and Mahakoshal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reports from the Gujrat (Punjab) jail.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suggesting that everyone spins. I have the names of those too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spinning. But those who spin are in a majority. I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when I see these facts. I am an irrepressible optimist.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entertain such high hopes. The Congress Constitution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rule about khadi but till now the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khadi only to conform to the rule. On this occasion,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the work has been done with an element of faith.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say all this, I am not so foolish as to believe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its feet. Whatever has been achieved is sufficient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and my faith. But that is not enough for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These are good omens. But they are not sufficient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poverty and unemployment. These problems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as long as crores of people do not wear khadi. I have a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will wear home-spun khadi just as they eat home-made </w:t>
      </w:r>
      <w:r>
        <w:rPr>
          <w:rFonts w:ascii="Times" w:hAnsi="Times" w:eastAsia="Times"/>
          <w:b w:val="0"/>
          <w:i w:val="0"/>
          <w:color w:val="000000"/>
          <w:sz w:val="22"/>
        </w:rPr>
        <w:t>food.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talking of these things because people continue to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question. Even today I have received a letter. They all ask, ‘What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outcome of this struggle? It is very slow and has no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Government. The Government does not seem to care.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satyagrahis are wandering in the streets. They are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 How can such a struggle be effective?’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say what they like, but my feeling is that my fight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according to my plan. I am satisfied with its momentum.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do not want to increase it further. This does not mean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gain momentum. When the occasion demands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accelerated. But this is not the occasion for it. Everything is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in a particular context. There are occasions when mere bread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useful. But when it is inopportune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jalebi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harmful. So </w:t>
      </w:r>
      <w:r>
        <w:rPr>
          <w:rFonts w:ascii="Times" w:hAnsi="Times" w:eastAsia="Times"/>
          <w:b w:val="0"/>
          <w:i w:val="0"/>
          <w:color w:val="000000"/>
          <w:sz w:val="22"/>
        </w:rPr>
        <w:t>when an opportune time comes, our fight will be intensified.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expect a miracle this very day. In ahimsa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scope for such sudden miracles. Ahimsa does not admit of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spurts. But those who will can always see the miracles of ahimsa.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sky every day but we see no miracles there.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eye for it are spellbound by the spectacle. They see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every moment. And the sky is only a small fragment of </w:t>
      </w:r>
      <w:r>
        <w:rPr>
          <w:rFonts w:ascii="Times" w:hAnsi="Times" w:eastAsia="Times"/>
          <w:b w:val="0"/>
          <w:i w:val="0"/>
          <w:color w:val="000000"/>
          <w:sz w:val="22"/>
        </w:rPr>
        <w:t>Divine Power. That Divine Power is also the source of ahimsa which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sweetmeat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according to the Divine Law. That Law is so mysterious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its miraculous effects do not appear to be such. They look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course of events. Our non-violent struggle will also evolve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same Law. When independence comes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 will blossom forth so naturally that we may never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>miracle having taken place.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this is the opportunity to pressurize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From this point of view, they say, my present struggle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entirely lifeless. I want to point out to them that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Bombay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mere prattle nor were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bluff the world. The Congress is a responsible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Its resolutions are serious, sincere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The Bombay Resolution pins its faith on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has a passage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should keep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always alert and watchful.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policy of non-violence has been so clearly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Resolution, how can we say that England’s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greatest opportunity? How can the Congress say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one more blow when England is herself collapsing?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whether England is actually collapsing? Outwardly of course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like that. But I do not believe it. Appearances are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real. During the Boer War also there was an occasion when it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England was almost defeated but the situation took a sudden turn </w:t>
      </w:r>
      <w:r>
        <w:rPr>
          <w:rFonts w:ascii="Times" w:hAnsi="Times" w:eastAsia="Times"/>
          <w:b w:val="0"/>
          <w:i w:val="0"/>
          <w:color w:val="000000"/>
          <w:sz w:val="22"/>
        </w:rPr>
        <w:t>and she came out victorious.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we do not know who is going to win.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party to be defeated. We wish that all the warring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terms and live like brothers. How can you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either Germany or Russia or Britain and America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defeated? I would pray that no one is defeated and they all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dictates : ‘Consider no one your enemy. Love even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considers you his enemy.’ How can we then think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England’s predicament?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say, ‘Then we are sure to be destroyed. We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>defeat at the hands of the British.’ This betrays lack of faith.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Satyagrahis”, 2-10-1940.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Which reads : “They can have no ill will against them (the Britishers),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of satyagraha forbids the Congress from doing anything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>embarass them.”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189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of non-violence suffers defeat at no one’s hands.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once again that ‘defeat’ has no place in the dictionary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Victory and defeat are the results of violent war.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victory and nothing else. At the moment I cannot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how our ahimsa is ultimately going to succeed.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embarrass Britain does not mean that we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resorting to violent methods. We have to stand firm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principle of ahimsa. This will no doubt create some difficulty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we cannot help it. How can we give up a principle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lead to the welfare of the world including that of Britain?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violate our principle, we shall be guilty of violence.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to keep this in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me, ‘What will be the outcome of this satyagraha?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types of people, good, bad and indifferent, have joined it.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cheats and rogues are courting arrest in the name of satyagraha.’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is not a single province where undesirable men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arrest. But I also know that there is not a single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who measure up to my standards have not gone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not launched a mass movement. If I launch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people may perhaps jump into it. What will the British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case? They will enact another Jallianwala Bagh. I am not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but I do not want to give them an opportunity to do so.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strictly non-violent and then they force a Jallianwala upon us,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care 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once again that it will be a good omen for India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handful of men whom we know to be true remain steadfast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pledge. That will pave the way for an all-out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needs an element of honesty. It is a primary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Congressmen who have to faith in khadi, who decry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public but observe it in their homes, who, being </w:t>
      </w:r>
      <w:r>
        <w:rPr>
          <w:rFonts w:ascii="Times" w:hAnsi="Times" w:eastAsia="Times"/>
          <w:b w:val="0"/>
          <w:i w:val="0"/>
          <w:color w:val="000000"/>
          <w:sz w:val="22"/>
        </w:rPr>
        <w:t>Hindus, hate the Muslims, or who, being Muslims, hate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do not deserve to be satyagrahis. Such persons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 even by going to jail. They are like thieves and dacoits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 to jail. They are not satyagrahis but only law-breakers.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produce any wholesome results. Why should they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disrupting their homes and forgoing their income? We wish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satyagrahis should go to jail; but their conduct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to produce a moral effect.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a powerful weapon. But for employing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fulfil the thirteen-point constructive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outlined. Till then this weapon cannot be effective.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crores of people in India cannot court arrest. Nor is that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essential that crores of people should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Khadi is the pivot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It is essential that crores of people should wear khadi;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wear foreign or mill-made cloth and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any untouchability. If they are not prepared to do even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freedom be won through ahimsa? What right do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desire freedom, who are not prepared to take even a little trouble?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win swaraj through ahimsa, this is the only way.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wish to use force, then Hitler would point the way.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two courses open—either Hitler’s, that is, the way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mine, that is, the way of non-violence. Hitlerism and Churchillism </w:t>
      </w:r>
      <w:r>
        <w:rPr>
          <w:rFonts w:ascii="Times" w:hAnsi="Times" w:eastAsia="Times"/>
          <w:b w:val="0"/>
          <w:i w:val="0"/>
          <w:color w:val="000000"/>
          <w:sz w:val="22"/>
        </w:rPr>
        <w:t>are in fact the same thing. The difference of only one of degree.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presenting this yarn and this money to me, you are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do not want to tread the path of violence. It is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time will come when everyone in India will realize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course is to follow ahimsa. The day is soon arriving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entire country will be convinced that any cloth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must be discarded. I shall utilize all the money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Khadi Jayanti for encouraging khadi. People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‘Why do you not ulitize this money for Congress work?’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is also Congress work. But it is only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or the movement against the Government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Congress work. This is a wrong notion. This amount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only for khadi work.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considered how this money received from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of the Central Provinces is to be utilized for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These three divisions may jointly or separately send schemes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areas. Jajuji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welcome and give them due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accept these schemes, we shall give reasons for rejecting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send yarn to me by post. I do not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do so. The amount spent on postage is more than the value of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“Implications of Constructive Program”, 13-8-1940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191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 wish people would send me ready-made khadi. Even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they should send khadi woven out of yarn spun by them.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ply the charkha. But I wish that they learn operating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handloom. They should send me woven khadi. I do not need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myself. I have enough khadi for my personl use. Hence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people weave khadi and send it to the Charkha Sangh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Province, though, from one point of view, it is better to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 so that I may know how the work is progressing from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both in quantity as well as in quality. As years pass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yarn should improve. But they should not pay railway freight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yarn to me. Only khadi should reach me.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just a specimen is sent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should devote greater energy and talent to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>This can be done even in jail.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to prison once have to go there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There is no question of going back. It does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so indiscriminately. We shall have to use our discretion.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send to prison again a person whose health has been shattered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imprisonment in spite of the best efforts? It will be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ask me : ‘Why should the same persons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again? Why not select new men so that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without causing much strain?’ I have already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war has its own strategy. We cannot follow Hitlerian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tactics. A barbaric war is being fought in Europe with large-scale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massacres. Young, old, even invalids, are being annihilated.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barbaric war demands sacrifices. In a non-violent war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sacrifices on such a gigantic scale. Here we seek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pressure. This will entail sacrifices on the part of a select few.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called upon to make any great sacrifices till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our sacrifices worth if we are not prepared to face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of prison life time and again?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other question. Should we carry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four walls of the prison? Many problems arise there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A, B and C classes creates much bitterness.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there? These classes are a creation of Congressmen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these classes will ultimately be abolished.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time, there is much scope for improvement in the diet of C class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 I have already said that doctors can bring about the much-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improvement in this matter if they so desire. But granting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cannot do anything, even then this struggle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 satyagrahis will repeatedly go to prison. Prison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  of hardships. It will mean starvation and even if it causes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I shall be prepared to face that eventuality.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all be ready for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simply on other course open to us. Our war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hardships and suffering. That is how the war of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>waged.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Sarvodaya,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13, [1941]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another hectic day. So I had to satisfy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>sending you a card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I had your amendments of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placed before the meeting. A small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go into all the suggestions. Rajen Babu is its head.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heat wave seems to have passed.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free from her fever.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after having sat for his examination. He is plucky. This was his </w:t>
      </w:r>
      <w:r>
        <w:rPr>
          <w:rFonts w:ascii="Times" w:hAnsi="Times" w:eastAsia="Times"/>
          <w:b w:val="0"/>
          <w:i w:val="0"/>
          <w:color w:val="000000"/>
          <w:sz w:val="22"/>
        </w:rPr>
        <w:t>third failure. And he is not sure that it will be a walk-over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4097. Courtesy : Amrit Kaur. Also G.N. 7406</w:t>
      </w:r>
    </w:p>
    <w:p>
      <w:pPr>
        <w:autoSpaceDN w:val="0"/>
        <w:autoSpaceDE w:val="0"/>
        <w:widowControl/>
        <w:spacing w:line="220" w:lineRule="exact" w:before="17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“1934”, which appears to be a slip, since the contents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indicate that it was written in 1941. The addressee has also placed it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of 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Dr. Pranjivandas Mehta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193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LETTER TO CHOITHRAM GIDWANI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CHOITHRAM,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said, if my analysis is accepted by you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I gladly withdraw my condition. Do as Jairamdas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advises, even to the extent of resigning. My faith in his wisdom is a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factor.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9259. Courtesy : Jairamdas Doulatram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LETTER TO DR. MOOKERJI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MOOKERJI,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Christians as such wanted to get rid of some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and established an association for dealing with it, I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restrict admission to fellow-Christians only. If you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will appreciate the restriction in Harijan Sevak Sangh.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sinned and they must purge themselves. The others can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 but cannot do repentance. Of course,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among Christians and Muslims, thanks to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disease in the Hindu body. Hindus can only help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completely curing themselves of the disease, but the rest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 by the respective communities.</w:t>
      </w:r>
    </w:p>
    <w:p>
      <w:pPr>
        <w:autoSpaceDN w:val="0"/>
        <w:autoSpaceDE w:val="0"/>
        <w:widowControl/>
        <w:spacing w:line="280" w:lineRule="exact" w:before="40" w:after="2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is being missed because of the political results.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the evil is in the corruption of religion. If this is not clear,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pursue the subject, till at least we agree as to the 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5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your wife is well. Of course, you will come when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7865. Courtesy : G. D. Birla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Dhirubhai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Keep yourself completely aloof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matter. Nothing is going to happen. What can we    do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source of whatever power I have is of a different character altogether?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Satyamurti meet you? He told me he would.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his mind. If he can have it, he will accept office today.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nothing against the Congress. His loyalty is exclusively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Farid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yesterday. He is going to Hyderabad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see his sister there, and will return here afterwards. Is it not Monday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>p. 261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SHARDA G. CHOKHAWALA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careful you may have been, the cause of your asthma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some error on your part. Find out what it was.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some error in your diet, in your living habits or in your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bathing. The error cannot be undone now, but if it is discovered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recurrence can be prevented. It is great news indeed that 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signs of life again. Take proper care of him, too.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a baby’s future is made or marred.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you will hear from Prabhavatibehn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C.W.10038.Courtesy : Shardabehn G. Chokhawala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Bhulabhai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socialist leader of Delhi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Jayaprakash Narayan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195</w:t>
      </w:r>
    </w:p>
    <w:p>
      <w:pPr>
        <w:sectPr>
          <w:pgSz w:w="9360" w:h="12960"/>
          <w:pgMar w:top="5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VAIKUNTHLAL L.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on the lines of the draft below and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if they accept the proviso.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‘With reference to your letter extending my appointment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period of three years, I have pleasure in accepting it,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I work as an agent of the A. I.V.I. A. and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its programmes.’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this letter to Sardar so that he can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if there is any political sang in your acceptance.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your writing direct, so that no time is wasted.</w:t>
      </w:r>
    </w:p>
    <w:p>
      <w:pPr>
        <w:autoSpaceDN w:val="0"/>
        <w:autoSpaceDE w:val="0"/>
        <w:widowControl/>
        <w:spacing w:line="240" w:lineRule="exact" w:before="68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V. L. Mehta Papers. Courtesy.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SHANKERLAL BANKER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recover soon. I shall meet Bhai </w:t>
      </w:r>
      <w:r>
        <w:rPr>
          <w:rFonts w:ascii="Times" w:hAnsi="Times" w:eastAsia="Times"/>
          <w:b w:val="0"/>
          <w:i w:val="0"/>
          <w:color w:val="000000"/>
          <w:sz w:val="22"/>
        </w:rPr>
        <w:t>Rangaswami if he comes.</w:t>
      </w:r>
    </w:p>
    <w:p>
      <w:pPr>
        <w:autoSpaceDN w:val="0"/>
        <w:autoSpaceDE w:val="0"/>
        <w:widowControl/>
        <w:spacing w:line="220" w:lineRule="exact" w:before="8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HANKERLAL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ALLESWARAM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ANGALORE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32742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this opportunity as otherwise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letter. What I wrote implied only one meaning.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what I have not said. And what does it matter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talked about? The second sentence is by way of an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wishes. We can assign to it what value we want. Is it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Gita?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sent Prithvi Chand and Puri to meet Pyarelal.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and Nimai have left for Calcutta today. They will break their </w:t>
      </w:r>
      <w:r>
        <w:rPr>
          <w:rFonts w:ascii="Times" w:hAnsi="Times" w:eastAsia="Times"/>
          <w:b w:val="0"/>
          <w:i w:val="0"/>
          <w:color w:val="000000"/>
          <w:sz w:val="22"/>
        </w:rPr>
        <w:t>journey to see Bareto at Nagpur. They will return after a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thought about having any changes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has again become very hot here. The nights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cool. I have put on some weight again. The increase is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3 1bs.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the use of butter and </w:t>
      </w:r>
      <w:r>
        <w:rPr>
          <w:rFonts w:ascii="Times" w:hAnsi="Times" w:eastAsia="Times"/>
          <w:b w:val="0"/>
          <w:i/>
          <w:color w:val="000000"/>
          <w:sz w:val="22"/>
        </w:rPr>
        <w:t>ghee.</w:t>
      </w:r>
    </w:p>
    <w:p>
      <w:pPr>
        <w:autoSpaceDN w:val="0"/>
        <w:autoSpaceDE w:val="0"/>
        <w:widowControl/>
        <w:spacing w:line="23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BRIJKRISHNA CHANDIWALA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You all have done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So is the case almost everywhere. It will be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everybody’s faith in khadi and other constructive activites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in this way. Congratulations to all. Whoever wants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yarn may do so. I would like it if all get khadi made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yarn. Like spinning-wheels, looms too should be introduced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>jails on which to weave the hand-spun yarn. This can be done easily.</w:t>
      </w:r>
    </w:p>
    <w:p>
      <w:pPr>
        <w:autoSpaceDN w:val="0"/>
        <w:autoSpaceDE w:val="0"/>
        <w:widowControl/>
        <w:spacing w:line="220" w:lineRule="exact" w:before="26" w:after="1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2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learn Urdu and Hindi scripts and also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employ both these forms in their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2483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197</w:t>
      </w:r>
    </w:p>
    <w:p>
      <w:pPr>
        <w:sectPr>
          <w:pgSz w:w="9360" w:h="12960"/>
          <w:pgMar w:top="65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630" w:val="left"/>
          <w:tab w:pos="6430" w:val="left"/>
        </w:tabs>
        <w:autoSpaceDE w:val="0"/>
        <w:widowControl/>
        <w:spacing w:line="296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LETTER TO S. SATYAMURTI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your very delicate condition and the uncertainty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treatment, I am quite clear that your re-offering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should be indefinitely postponed and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yourself complete rest and follow your medical adviser’s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16-10-1941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letter. Of course you should not worry Shummy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uniformly well for at least a fortnight.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>hurry to leave the place so long as the weather there agrees with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here a homoeopath. He is a crank like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Prabhakar to his care. He took charge yesterday and P.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distinctly better today. As you know I have little faith in h’pathy,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would like to for its comparative simplicity.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4098. Courtesy : Amrit Kaur. Also G.N. 7407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C. K. NARAYANASWAMY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NARAYANASWAMY,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to note that in the end you </w:t>
      </w:r>
      <w:r>
        <w:rPr>
          <w:rFonts w:ascii="Times" w:hAnsi="Times" w:eastAsia="Times"/>
          <w:b w:val="0"/>
          <w:i w:val="0"/>
          <w:color w:val="000000"/>
          <w:sz w:val="22"/>
        </w:rPr>
        <w:t>began to like the Ashram and its people.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come with your wife whenever you like.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“Wardha, October 14”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Kunwar Shumshere Singh,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little difference between your socialism and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subscribe so whole-heartedly to non-violence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organizing village along the constructive line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it the political programme so called. The two will not blend,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those working both are Congressmen.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progrmme is complete in itself.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91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NARAYANASWAMY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Chimanlal. I have treated it as a pretext </w:t>
      </w:r>
      <w:r>
        <w:rPr>
          <w:rFonts w:ascii="Times" w:hAnsi="Times" w:eastAsia="Times"/>
          <w:b w:val="0"/>
          <w:i w:val="0"/>
          <w:color w:val="000000"/>
          <w:sz w:val="22"/>
        </w:rPr>
        <w:t>for writing this letter. You must have received my previous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Manilal’s letter after all. I have now given up hope </w:t>
      </w:r>
      <w:r>
        <w:rPr>
          <w:rFonts w:ascii="Times" w:hAnsi="Times" w:eastAsia="Times"/>
          <w:b w:val="0"/>
          <w:i w:val="0"/>
          <w:color w:val="000000"/>
          <w:sz w:val="22"/>
        </w:rPr>
        <w:t>of receiving it.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Nilkanth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Surendra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you know here is well.</w:t>
      </w:r>
    </w:p>
    <w:p>
      <w:pPr>
        <w:sectPr>
          <w:type w:val="continuous"/>
          <w:pgSz w:w="9360" w:h="12960"/>
          <w:pgMar w:top="504" w:right="1410" w:bottom="476" w:left="1440" w:header="720" w:footer="720" w:gutter="0"/>
          <w:cols w:num="2" w:equalWidth="0">
            <w:col w:w="2746" w:space="0"/>
            <w:col w:w="37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were here for a few days. Everybody</w:t>
      </w:r>
    </w:p>
    <w:p>
      <w:pPr>
        <w:sectPr>
          <w:type w:val="nextColumn"/>
          <w:pgSz w:w="9360" w:h="12960"/>
          <w:pgMar w:top="504" w:right="1410" w:bottom="476" w:left="1440" w:header="720" w:footer="720" w:gutter="0"/>
          <w:cols w:num="2" w:equalWidth="0">
            <w:col w:w="2746" w:space="0"/>
            <w:col w:w="37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is nearing, but there is no Diwali in my heart.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>you, too, have the right atmosphere for a Diwali there.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new High Commissioner is going to call on me.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tells me that he will remain completely neutral. I will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met. You will of course meet him at any rate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courtesy. Invite him to Phoenix.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4923</w:t>
      </w:r>
    </w:p>
    <w:p>
      <w:pPr>
        <w:autoSpaceDN w:val="0"/>
        <w:autoSpaceDE w:val="0"/>
        <w:widowControl/>
        <w:spacing w:line="220" w:lineRule="exact" w:before="600" w:after="0"/>
        <w:ind w:left="432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Nilkanth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Mashruwala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199</w:t>
      </w:r>
    </w:p>
    <w:p>
      <w:pPr>
        <w:sectPr>
          <w:type w:val="continuous"/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MAGANLAL K. NAYAK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I could get time to read your letter of the 20th.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reach and deal with all letters in time. What can be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now? I will state it, however. Let the friends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if they wish. I have discovered from bitter experience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meaning of a pledge. Perhaps the best course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remain in contact with them and be content with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AHANJIBHAI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URLA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PANNALAL JHAVERI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allowing time to take its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quickly with Gangabehn and any of the children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bring.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for the children are enclosed.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 – 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34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364.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wrote the letter to you in the midst of a big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observing silence for an hour before mailing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opportunity to write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with great difficulty Prithvi Chand, Girdhari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met Pyarelal. They had given no intimation beforehand.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was very happy. Prithvi Chand will give you a full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comes. He has said that Sushila must not come to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her examination. Mother should not come to visit him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stay at Sevagram. He wants to meet Mahadev.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Prithvi Chand. I have come to the conclusion that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that Mother should come here to stay. I have not yet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Chand. Girdhari mentioned the matter to me. Prithvi Chand </w:t>
      </w:r>
      <w:r>
        <w:rPr>
          <w:rFonts w:ascii="Times" w:hAnsi="Times" w:eastAsia="Times"/>
          <w:b w:val="0"/>
          <w:i w:val="0"/>
          <w:color w:val="000000"/>
          <w:sz w:val="22"/>
        </w:rPr>
        <w:t>has gone to Wardha.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is very seriously ill. He is coughing very much.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temperature is 99° and it goes up to 103° every day. Today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 has come here and I have allowed him to take his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The extensions to the cottage are so elaborate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danger of our being crowded. The cosiness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gone. Let us see.</w:t>
      </w:r>
    </w:p>
    <w:p>
      <w:pPr>
        <w:autoSpaceDN w:val="0"/>
        <w:autoSpaceDE w:val="0"/>
        <w:widowControl/>
        <w:spacing w:line="260" w:lineRule="exact" w:before="3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full fortnight to test yourself. And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this is no time for you to come. Nights are good but the days are </w:t>
      </w:r>
      <w:r>
        <w:rPr>
          <w:rFonts w:ascii="Times" w:hAnsi="Times" w:eastAsia="Times"/>
          <w:b w:val="0"/>
          <w:i w:val="0"/>
          <w:color w:val="000000"/>
          <w:sz w:val="22"/>
        </w:rPr>
        <w:t>oppressive. So every way it is good you are not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Asaf Ali is in Wardha. He will be coming presently. So good-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4099. Courtesy : Amrit Kaur. Also G.N. 7408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201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DUNICHAND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 am considering all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written of said to me.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5586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S. AMBUJAMMAL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Jamnalalji that he has been able to sell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at over Rs. 9,000.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considers this a good price.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misplaced. If I can trace it, I shall let you know the exact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something in your letter. Please let me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suggestion, if you have any.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MADALASA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constantly in my thoughts, I dreamt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rarely dream. This letter is prompted by that dream.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three days ago, but it is only today that I got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Rearing a baby requires as much care as carrying it.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milk will depend on your diet and your way of living. As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you eat will affect the quality of your milk, so also will your</w:t>
      </w:r>
    </w:p>
    <w:p>
      <w:pPr>
        <w:autoSpaceDN w:val="0"/>
        <w:autoSpaceDE w:val="0"/>
        <w:widowControl/>
        <w:spacing w:line="220" w:lineRule="exact" w:before="5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Ranganayaki”, 19-6-1941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S. Ambujammal”, 20-10-1941.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Bajaj, married to Shriman Narayan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and your thoughts. Please take my word for this,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 from personal observation. You should, therefore,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eat food only as medicine, and not to please your palate.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which one gets from this ‘medicine’ is true relish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nourishing. Do not understand the word ‘medicine’ in its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sense and be repelled by it. Milk can be taken both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and for the pleasure of the palate. The first way of taking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nourish the body and the second will harm it. The baby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proper exercise, fresh air, massage, etc. Do not listen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in this matter. Many people will want to pamper the baby.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they might say, remain firm in your resolution.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idea behind my dream. I hope you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that the baby is growing well. I hope Mother and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quarrel and that you do not cry. After you have left childbed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should, I think, stay here for a month of so.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Ashirvd, </w:t>
      </w:r>
      <w:r>
        <w:rPr>
          <w:rFonts w:ascii="Times" w:hAnsi="Times" w:eastAsia="Times"/>
          <w:b w:val="0"/>
          <w:i w:val="0"/>
          <w:color w:val="000000"/>
          <w:sz w:val="18"/>
        </w:rPr>
        <w:t>p. 322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nothing more than a postcard. There is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Asaf Ali will now be coming. Prabhakar is all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homeopath can do massage also. I have been having my stomach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massaged by him for the last two days. There has been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improvement. More about it later.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SHRIMAN NARAYAN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corrections in your statement. Accept them,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like, otherwise let the statement go as it is.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Blessings,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 p. 300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VIDYAVATI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1941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your misery.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is it to you?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die today, some tomorrow, all are destined to die. Why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it? Moreover, you have dedicated yourself to the country,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be perturbed? Be alert, give courage to everyone as before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even more absorbed in service. May God grant you peace.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Rani Vidyavati Papers. Courtesy 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C. RAJAGOPALACHARI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5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is on his trial. </w:t>
      </w:r>
      <w:r>
        <w:rPr>
          <w:rFonts w:ascii="Times" w:hAnsi="Times" w:eastAsia="Times"/>
          <w:b w:val="0"/>
          <w:i w:val="0"/>
          <w:color w:val="000000"/>
          <w:sz w:val="22"/>
        </w:rPr>
        <w:t>sweet little note from him.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 w:num="2" w:equalWidth="0">
            <w:col w:w="3166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give him peace. I had</w:t>
      </w:r>
    </w:p>
    <w:p>
      <w:pPr>
        <w:sectPr>
          <w:type w:val="nextColumn"/>
          <w:pgSz w:w="9360" w:h="12960"/>
          <w:pgMar w:top="536" w:right="1404" w:bottom="478" w:left="1440" w:header="720" w:footer="720" w:gutter="0"/>
          <w:cols w:num="2" w:equalWidth="0">
            <w:col w:w="3166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you on 21st. V[allabhbhai] will be here by then.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cannot accept the compliment for knowing slang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you. I did not even know that ‘O. K.’ and ‘A 1’ were slang.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the poverty of my language. Anyway it won’t do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be worse than you were in jail. And you know the consequence!!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Asaf Ali leaves for Calcutta tomorrow. All eyes are on you,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lost her husband.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sons of the addressee’s brother had died just then.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including mine!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son-in-law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about Papa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now become a distinguished journalist.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54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10901. Courtesy : C.R. Narasimhan. Also G.N. 2082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P. C. GHOSH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PRAFULLA,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business to lose weight and develop fever. Anyway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out of the wood now. I had a letter from Suresh and I </w:t>
      </w:r>
      <w:r>
        <w:rPr>
          <w:rFonts w:ascii="Times" w:hAnsi="Times" w:eastAsia="Times"/>
          <w:b w:val="0"/>
          <w:i w:val="0"/>
          <w:color w:val="000000"/>
          <w:sz w:val="22"/>
        </w:rPr>
        <w:t>replied. Sardar and others are due about 20th. 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16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0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record in fine spinning is splendid.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3784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B. L. RALLIA RAM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5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R.,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welcome on 8th November at 4 p.m.</w:t>
      </w:r>
    </w:p>
    <w:p>
      <w:pPr>
        <w:autoSpaceDN w:val="0"/>
        <w:autoSpaceDE w:val="0"/>
        <w:widowControl/>
        <w:spacing w:line="266" w:lineRule="exact" w:before="6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L.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634"/>
        <w:ind w:left="1882" w:right="20" w:hanging="18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and your friends will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6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HRISTIANS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wished to meet Gandhiji and acquaint him with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>a meeting he along with others had had with M. A. Jinnah.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205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CHAMPA R.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Leave the three elder children there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Do not bring any jewellery with you. There is no   place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can be safely kept. I will look after you here.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Mahabaleshwar today. I had shown him your letter.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willing. I will put you up in the room I have assigned to him.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your safety in Wardha. I cannot protect you there if Ratilal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to Narandasbhai.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1050. Courtesy : Champabehn 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ABHYANKAR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ABHYANKAR,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welcome. But the Ashram is crowded.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you, though? Moreover, there will be a large crowd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November. If you can put up with inconveniences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after the 15th. Please let me know the date of your coming.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19328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Dr. Pranjivandas Mehta and addressee’s husband who was mentally </w:t>
      </w:r>
      <w:r>
        <w:rPr>
          <w:rFonts w:ascii="Times" w:hAnsi="Times" w:eastAsia="Times"/>
          <w:b w:val="0"/>
          <w:i w:val="0"/>
          <w:color w:val="000000"/>
          <w:sz w:val="18"/>
        </w:rPr>
        <w:t>deranged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RATILAL DESAI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have not replied to your long letter. If so, I write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helped me a lot in understanding the problems.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 with the work. Let us see what happens. Can we not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or humour the Burmese?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that a person like you can do a great deal of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this direction. I wish you do your best. I hope all are well.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94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OGHUL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TULSI MAHER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TULSI,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cloth-piece woven by you from self-spun yarn.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pleased. I will preserve it. I should like others also to copy </w:t>
      </w:r>
      <w:r>
        <w:rPr>
          <w:rFonts w:ascii="Times" w:hAnsi="Times" w:eastAsia="Times"/>
          <w:b w:val="0"/>
          <w:i w:val="0"/>
          <w:color w:val="000000"/>
          <w:sz w:val="22"/>
        </w:rPr>
        <w:t>your example.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4207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207</w:t>
      </w:r>
    </w:p>
    <w:p>
      <w:pPr>
        <w:sectPr>
          <w:pgSz w:w="9360" w:h="12960"/>
          <w:pgMar w:top="53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RUKMINI BAZAJ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1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RUKHI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,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16,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money will be spent as you say.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perfect health. Who gets the letter-papers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English? How many letters do you have occasion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9162. Also C.W. 10130.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CHAKRAYYA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What you write is clear. It is good.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to me whatever comes to your mind. I do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fever. Let us see what the doctor does and says. Will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to buy a case for the watch? I shall arrange to get one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from there.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HAKRAYYA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ROGYA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VADI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9113</w:t>
      </w:r>
    </w:p>
    <w:p>
      <w:pPr>
        <w:autoSpaceDN w:val="0"/>
        <w:autoSpaceDE w:val="0"/>
        <w:widowControl/>
        <w:spacing w:line="220" w:lineRule="exact" w:before="20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daughter, married to Benarsilal Bazaj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Bill of exchange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KHURSHEDBEHN NAOROJI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October 16,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wait for a reply. If it does not come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few days, You will write a brief note saying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silence as consent and move out as stated in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a while before writing to Iftikhar.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Farid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may bring Satyawati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AMRIT LAL CHATTERJEE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17, 1941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your previous letter I read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from what I read in your letter. I have now asked Kanu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you. His love for Abha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there. But he realizes that he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therefore resigned himself to forfeiture of Abha’s hand.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wife wish and Abha is eager to marry Kanu,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should she come to me. If she comes you have to forget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as you have Sailen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Dhiren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their course and are on their way to earning their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will be trained here and will be sent to Rajkot too, if I pass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restrain themselves and Abha still likes Kanu and likes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surroundings and keeps her health, she will be married to </w:t>
      </w:r>
      <w:r>
        <w:rPr>
          <w:rFonts w:ascii="Times" w:hAnsi="Times" w:eastAsia="Times"/>
          <w:b w:val="0"/>
          <w:i w:val="0"/>
          <w:color w:val="000000"/>
          <w:sz w:val="22"/>
        </w:rPr>
        <w:t>Kanu. So far as I can see both will have to wait for two years before</w:t>
      </w:r>
    </w:p>
    <w:p>
      <w:pPr>
        <w:autoSpaceDN w:val="0"/>
        <w:autoSpaceDE w:val="0"/>
        <w:widowControl/>
        <w:spacing w:line="220" w:lineRule="exact" w:before="2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letter to which this is a reply is dated October 16, 1941.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4-8-1941 and “Letter to Amrit Kaur”,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13-9-1941.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Iftikhar-ud-Din, President, Punjab Provincial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Farid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Swami Shraddhanand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the Devanagari script.</w:t>
      </w:r>
    </w:p>
    <w:p>
      <w:pPr>
        <w:autoSpaceDN w:val="0"/>
        <w:autoSpaceDE w:val="0"/>
        <w:widowControl/>
        <w:spacing w:line="212" w:lineRule="exact" w:before="2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209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If all this does not commend itself to you, your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Abha, she should not come and you should train her there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best. I would not take it ill, if she does not come.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her welfare and [to] fit her for marriage. [If] you all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desirous that she should marry Kanu, you should talk frankly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Kanu. If she decides to come and if you are agreeable,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>her with Kanu.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all well now.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anything from Sailen now. I hope to prepare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early as possible and so I have disengaged them from Ashram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9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show this to Kanu, if Abha is to come. The enclosed for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10325. Courtesy 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writing after curfew. It will be posted by Prithvichand </w:t>
      </w:r>
      <w:r>
        <w:rPr>
          <w:rFonts w:ascii="Times" w:hAnsi="Times" w:eastAsia="Times"/>
          <w:b w:val="0"/>
          <w:i w:val="0"/>
          <w:color w:val="000000"/>
          <w:sz w:val="22"/>
        </w:rPr>
        <w:t>who is leaving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report marked improvement. May it continue.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Satyamurti plainly that so far as I am concerned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can be made.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thinks otherwise he is free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in his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about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4100. Courtesy : Amrit Kaur. Also G.N. 7409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Satyamurti”, October 30, 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NANDAN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NANDAN,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I should not on any account let you go.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only person to manage the </w:t>
      </w:r>
      <w:r>
        <w:rPr>
          <w:rFonts w:ascii="Times" w:hAnsi="Times" w:eastAsia="Times"/>
          <w:b w:val="0"/>
          <w:i/>
          <w:color w:val="000000"/>
          <w:sz w:val="22"/>
        </w:rPr>
        <w:t>Herald.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taken it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prepared to yield that you had weighed all the facts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free to go. You will therefore not think of going till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Herald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cleared, although Asaf Ali is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Anasuya has become a problem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 has of course written to her. Let her go if she wishes.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your duty. What more could you have done?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Vakil’s is a remarkable case. Now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This case illustrates how even a slight insistence on truth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rewarding. Prithvi Chand will tell you the rest. Prabhakar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recovered. I have understood about Mirabehn.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[P.S.]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Prakasam and four other men came. People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come like that.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Vijyalakshmi Pandit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211</w:t>
      </w:r>
    </w:p>
    <w:p>
      <w:pPr>
        <w:sectPr>
          <w:pgSz w:w="9360" w:h="12960"/>
          <w:pgMar w:top="53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AMRIT KAUR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18, 1941]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was entrusted to P[rithvi]chand for posting.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hand. You should pass a day in Jullundur when you descend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can. The nights are getting colder night after night,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days. The cottage is nearing completion. No more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4101. Courtesy : Amrit Kaur. Also G.N. 7510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KHURSHEDBEHN NAOROJI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full of information. Khan Saheb will be all right in </w:t>
      </w:r>
      <w:r>
        <w:rPr>
          <w:rFonts w:ascii="Times" w:hAnsi="Times" w:eastAsia="Times"/>
          <w:b w:val="0"/>
          <w:i w:val="0"/>
          <w:color w:val="000000"/>
          <w:sz w:val="22"/>
        </w:rPr>
        <w:t>time. Your love will conquer.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 never said I did not like your warnings. I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hasty conclusion, etc. But that had nothing to do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warn where in your opinion a warning was needed. So let me </w:t>
      </w:r>
      <w:r>
        <w:rPr>
          <w:rFonts w:ascii="Times" w:hAnsi="Times" w:eastAsia="Times"/>
          <w:b w:val="0"/>
          <w:i w:val="0"/>
          <w:color w:val="000000"/>
          <w:sz w:val="22"/>
        </w:rPr>
        <w:t>have a boxful.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REDRICH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 the addressee’s hand.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Amrit Kaur”, 17-10-1941.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returning J’s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was the discrepancy </w:t>
      </w:r>
      <w:r>
        <w:rPr>
          <w:rFonts w:ascii="Times" w:hAnsi="Times" w:eastAsia="Times"/>
          <w:b w:val="0"/>
          <w:i w:val="0"/>
          <w:color w:val="000000"/>
          <w:sz w:val="22"/>
        </w:rPr>
        <w:t>in the receipt given to you? If you have a copy, please send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their selecting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President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Accept whatever office they give and acquit yourself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 art of working in an organization. When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itself is suffering and conflicts are increasing,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in a spirit of humility. But you should not assume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that the work is bound to suffer. It they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functions or control, accept it. However, after duly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 this, do only what you think proper. I have faith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>judgment.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letters from Kanaiyo. He is fine. He is coming not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but next Sunday.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Also C.W. 8594.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INDU PAREKH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year blessings to you all.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ANZGIRI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171 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6260. Also C.W. 10450</w:t>
      </w:r>
    </w:p>
    <w:p>
      <w:pPr>
        <w:autoSpaceDN w:val="0"/>
        <w:autoSpaceDE w:val="0"/>
        <w:widowControl/>
        <w:spacing w:line="210" w:lineRule="exact" w:before="7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Jivanlal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Nrisimhaprasad Kalidas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 The source, however, has “</w:t>
      </w:r>
      <w:r>
        <w:rPr>
          <w:rFonts w:ascii="Times" w:hAnsi="Times" w:eastAsia="Times"/>
          <w:b w:val="0"/>
          <w:i/>
          <w:color w:val="000000"/>
          <w:sz w:val="18"/>
        </w:rPr>
        <w:t>Padavo”</w:t>
      </w:r>
      <w:r>
        <w:rPr>
          <w:rFonts w:ascii="Times" w:hAnsi="Times" w:eastAsia="Times"/>
          <w:b w:val="0"/>
          <w:i w:val="0"/>
          <w:color w:val="000000"/>
          <w:sz w:val="18"/>
        </w:rPr>
        <w:t>, that is,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Kartak sud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which corresponded to October 21, 1941.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213</w:t>
      </w:r>
    </w:p>
    <w:p>
      <w:pPr>
        <w:sectPr>
          <w:pgSz w:w="9360" w:h="12960"/>
          <w:pgMar w:top="53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LALJI M. GOHIL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GOHIL,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signed by you and the other teachers.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imposed on teachers of Government schools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preserving the authority of the Government.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is sufficient reason for quitting Government service.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continue in it, truthfulness lies in following Government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fetters are not removed as a result of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regulations in non-governmental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also. Teachers should have a say in formulating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teachers to continue or not to continue in the service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 propriety or impropriety of their regulations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>judged only after scrutinizing them.</w:t>
      </w:r>
    </w:p>
    <w:p>
      <w:pPr>
        <w:autoSpaceDN w:val="0"/>
        <w:autoSpaceDE w:val="0"/>
        <w:widowControl/>
        <w:spacing w:line="220" w:lineRule="exact" w:before="66" w:after="24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M.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346 B</w:t>
      </w:r>
      <w:r>
        <w:rPr>
          <w:rFonts w:ascii="Times" w:hAnsi="Times" w:eastAsia="Times"/>
          <w:b w:val="0"/>
          <w:i w:val="0"/>
          <w:color w:val="000000"/>
          <w:sz w:val="18"/>
        </w:rPr>
        <w:t>UDHVAR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sectPr>
          <w:type w:val="continuous"/>
          <w:pgSz w:w="9360" w:h="12960"/>
          <w:pgMar w:top="686" w:right="1404" w:bottom="478" w:left="1440" w:header="720" w:footer="720" w:gutter="0"/>
          <w:cols w:num="2" w:equalWidth="0">
            <w:col w:w="3610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86" w:right="1404" w:bottom="478" w:left="1440" w:header="720" w:footer="720" w:gutter="0"/>
          <w:cols w:num="2" w:equalWidth="0">
            <w:col w:w="3610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Aruna’s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not so sad as you have felt it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sadder one from her but that is on account of Asaf Ali.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two days with me. He wants a change. I held out no hope.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again. Rajaji comes Tuesday, Sardar and M.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J[amnalal] came in yesterday. Madalasa and baby doing 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return journey it might be well to pass a day in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and see Aruna and others. But you know better.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like to delay unnecessarily.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4102. Courtesy : Amrit Kaur. Also G.N. 7417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Asaf Ali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letters from you for two days.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time. Yesterday I just could not write. We really miss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illness here. Two persons are ill. The homeopath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cope with them. Both are running high fever.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malaria. Ramdas, Nimu and the children are coming today.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3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answer the enclosed?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forgotten all about it.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content with your statement that you had spent not a penny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money except on khadi work.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forget things nowadays. You wrote only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Simla weather just now was superb and suited you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dreaded the heat below. In today’s note you say the heat will suit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!!! I had suggested the very thing and [you] had opined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 way is becoming clearer daily because the temperature is </w:t>
      </w:r>
      <w:r>
        <w:rPr>
          <w:rFonts w:ascii="Times" w:hAnsi="Times" w:eastAsia="Times"/>
          <w:b w:val="0"/>
          <w:i w:val="0"/>
          <w:color w:val="000000"/>
          <w:sz w:val="22"/>
        </w:rPr>
        <w:t>steaily going down.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letter from Annada Babu.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Annada Babu”,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5-10-1941.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Spinners’ Association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215</w:t>
      </w:r>
    </w:p>
    <w:p>
      <w:pPr>
        <w:sectPr>
          <w:pgSz w:w="9360" w:h="12960"/>
          <w:pgMar w:top="5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your effort for the porters will succeed.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say is terrible.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 J.’s letter was delivered by M. today.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gloomy account of J. Devdas has also come in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his wife and children less Sumitra who is detained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eyes. Of course Sardar has come. Raihana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with me, </w:t>
      </w:r>
      <w:r>
        <w:rPr>
          <w:rFonts w:ascii="Times" w:hAnsi="Times" w:eastAsia="Times"/>
          <w:b w:val="0"/>
          <w:i w:val="0"/>
          <w:color w:val="000000"/>
          <w:sz w:val="22"/>
        </w:rPr>
        <w:t>quite merry.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4108. Courtesy : Amrit Kaur. Also G.N. 7412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S. AMBUJAMMAL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now got the exact figure.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is 16,048-15-9. I shall now see what can be done with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now send Rs. 1,000 unless you want to increase the donation.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not to at the cost of your other work.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will be quite well. You must not worry. We have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God’s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MBUJAMMAL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96 M</w:t>
      </w:r>
      <w:r>
        <w:rPr>
          <w:rFonts w:ascii="Times" w:hAnsi="Times" w:eastAsia="Times"/>
          <w:b w:val="0"/>
          <w:i w:val="0"/>
          <w:color w:val="000000"/>
          <w:sz w:val="18"/>
        </w:rPr>
        <w:t>OWBRAY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LWARPET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Abbas Tyabji’s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ANNAPURNA C. MEHTA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improving fast now. What good news ! I hope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to people at home. You must keep perfect health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render service.</w:t>
      </w:r>
    </w:p>
    <w:p>
      <w:pPr>
        <w:autoSpaceDN w:val="0"/>
        <w:autoSpaceDE w:val="0"/>
        <w:widowControl/>
        <w:spacing w:line="220" w:lineRule="exact" w:before="8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JUGATRAM DAVE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JUGATRAM,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the books carefully. I think they would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among the existing text-books. But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others of my view. You may remember the preface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this field. I had said that my attempt was not to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book to the number of many good books. I wanted one book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all the others  for  that  standard.  I stick   to my view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 I see that it will not hold at the moment. If anyone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teachers succeeds in such an enterprise, he may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want to prize open the minds of millions. I do believe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open up. Knowledge of the alphabet develops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little. Rather, it thwarts the development. And it costs a great deal,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do. From that angle these two books do not make the grade. The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illustrations are comparatively good but need much improvement.</w:t>
      </w:r>
    </w:p>
    <w:p>
      <w:pPr>
        <w:autoSpaceDN w:val="0"/>
        <w:autoSpaceDE w:val="0"/>
        <w:widowControl/>
        <w:spacing w:line="220" w:lineRule="exact" w:before="4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among the letters of 1941. The year is also corroborated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reference to the addressee’s health. In 1941 Diwali fell on October 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New Year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217</w:t>
      </w:r>
    </w:p>
    <w:p>
      <w:pPr>
        <w:sectPr>
          <w:pgSz w:w="9360" w:h="12960"/>
          <w:pgMar w:top="53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cover was so heavy that it got torn and was sent in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cover.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broken your rule quite a bit. Hence, I also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in the evening while keeping the eyes closed. I stop at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8.30 at night. My health is of course good. If I do more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rises. My weight went down by one 1b.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was due to the rush of work. I have been taking proper diet.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KANHAIYALAL VAIDYA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KANHAIYALAL,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you have received everyone’s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Ratlam you may write to me. I have spoken to Munshiji.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material is ready please let me know. The other cases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I wish to be able to do something. I have lost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battle over such matters. Still I am trying to figure out what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do.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1941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statement attributed to Shri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Narayan, which he is stated to have attempted to smuggle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detention, does not, so far as I can see, lead us anywhere.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was to discredit the organization of which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>Narayan is a distinguished member, it must fail.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correctness of the charge against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Narayan, the method advocated by him is against the policy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adopted by the Congress, and he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condemnation. But it ill becomes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or discredit it. Frankly, all nationalist forces, no matter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name they are described, are at war with the Government.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accepted canons of war, the method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Narayan is perfectly legitimate. He has had his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for seven long years and is a student of the methods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Western nations in their fight for freedom. To practise deception,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secret methods and even to plot murder, are all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 the perpetrators into national heroes. Are not Clive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Warren Hastings British heroes? If Jayaprakash Narayan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Diplomatic Service and by secret diplomacy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of importance, he would be covered with distinction.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sensation with which the event has been disclosed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world is ill-conceived. The annotations in the communique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wholly unwarranted. When it is borne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Narayan is an untried detenu, the annotations look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hitting below the belt. The Government should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the document or documents seized, and published his </w:t>
      </w:r>
      <w:r>
        <w:rPr>
          <w:rFonts w:ascii="Times" w:hAnsi="Times" w:eastAsia="Times"/>
          <w:b w:val="0"/>
          <w:i w:val="0"/>
          <w:color w:val="000000"/>
          <w:sz w:val="22"/>
        </w:rPr>
        <w:t>answer if he had any to give.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his poor wife has been dragged in is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unfortunate. She knew nothing of the attempt, for it was frustrated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communique issued by the Government on October 16 said : “Plans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consolidate the position of the Congress Socialist Party by winning over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terrorist organizations, known as the Revolutionary Socialist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Hindustan Republican Socialist Association and by isolating the Communist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were seized from Mr. Jayaprakash Narayan, security prisoner, Deoli Camp, </w:t>
      </w:r>
      <w:r>
        <w:rPr>
          <w:rFonts w:ascii="Times" w:hAnsi="Times" w:eastAsia="Times"/>
          <w:b w:val="0"/>
          <w:i w:val="0"/>
          <w:color w:val="000000"/>
          <w:sz w:val="18"/>
        </w:rPr>
        <w:t>when he attempted to pass them to his wife, Prabhavati Devi, at an interview.”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anything could reach her. I may inform the public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does not share Jayaprakash Narayan’s views. She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charge by her parents when she was not yet fifteen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her husband Jayaprakash was still in America. She has wholly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my view of Indian politics and is one of my most faithful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As husband and wife, Jayaprakash Narayan and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are an ideal couple. Jayaprakash has never sought to impose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Prabhavati. He has never prevented her from freely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Indeed, he has encouraged her to come to me whenever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ill. She has never been taken into the secrets of the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 alleged communication has completely upset her, for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thought that her husband would advocate the method attributed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in some newspapers that the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should be tightened is wholly irrelevant to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Narayan’s attempt. That it was frustrated is enough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of the C. I. D. Even if there is laxity, it can be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them bad or insufficient food, or keeping them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from their homes, making it difficult or expensive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to visit detenus. I have read Shri N. M. Joshi’s very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over-moderate recommendations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Deoli Camp.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enough about it to enable me to say, in the name of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Camp should be disbanded and the prisoners should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their homes. It is wrong, from every point of view,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from their provinces and concentrate them in a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facility either of provisions or medical assistance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of life. Prisoners of war are treated like princes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prisoners, whose status would be any day superior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of war.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Congressmen. While Jayaprakash Narayan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patriot we have known him, they must realize that his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the extreme while a non-violent struggle is going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repeatedly, that secrecy has no place in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No underhand or underground movement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mass movement or stir millions to mass action. I am glad,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Shri Purshottam Tricumdas, Secretary of the Socialist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M. Joshi had, with the Government’s permission, visited Deoli in July </w:t>
      </w:r>
      <w:r>
        <w:rPr>
          <w:rFonts w:ascii="Times" w:hAnsi="Times" w:eastAsia="Times"/>
          <w:b w:val="0"/>
          <w:i w:val="0"/>
          <w:color w:val="000000"/>
          <w:sz w:val="18"/>
        </w:rPr>
        <w:t>and published his impressions and suggestions.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has repudiated the method said to be advocated by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Narayan. Indeed, I would appeal to Jayaprakash Narayan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his philosophy and, if his reason can approve, to repudiate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as a lapse from sound reason and the loyalty he owes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What he has stigmatized as a farce of satyagraha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farce. It is the fine fruit of mature experience of thirty-three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in truth and non-violence; and, if God wills it,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that from this farce will rise a reality which will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even by Jayaprakash Narayan and those who think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Jayaprakash did not indeed go to prison as a satyagrahi,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ceased to be a member of the Congress, and so it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and others who think with him to retard the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action, which is admittedly disloyal to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23-10-1941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can’t undermine your body because someone </w:t>
      </w:r>
      <w:r>
        <w:rPr>
          <w:rFonts w:ascii="Times" w:hAnsi="Times" w:eastAsia="Times"/>
          <w:b w:val="0"/>
          <w:i w:val="0"/>
          <w:color w:val="000000"/>
          <w:sz w:val="22"/>
        </w:rPr>
        <w:t>else’s is much worse than yours. You can try to bring your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bodied neighbour to your strength. The same thing applies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No doubt you have to give up superfluities as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superfluous fat or even muscle.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day is full.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4104. Courtesy : Amrit Kaur. Also G. N. 7413</w:t>
      </w:r>
    </w:p>
    <w:p>
      <w:pPr>
        <w:autoSpaceDN w:val="0"/>
        <w:autoSpaceDE w:val="0"/>
        <w:widowControl/>
        <w:spacing w:line="230" w:lineRule="exact" w:before="155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Jayaprakash Narayan was imprisoned in March, 1940;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“Jayaprkash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Narayan”, 12-3-1940. He was released in December 1940 and rearrested soon after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Defence of India Rules and sent to Deoli Camp.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SUSHILA NAYYAR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partly Diwali and partly the New Year. Tomorrow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fully be the New Year day. Right now there are too many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here from today. I want to treat him myself with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water. The place is very crowded.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LETTER TO R. K. SIDHWA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the stoppage of satyagraha in Sind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Azad’s and ultimately mine. I shall not grant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Sindhi friend to offer satyagraha without the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safely state that neither you nor any other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>from Sind has any hand in the stoppage of satyagraha in Sind.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23-10-1941</w:t>
      </w:r>
    </w:p>
    <w:p>
      <w:pPr>
        <w:autoSpaceDN w:val="0"/>
        <w:autoSpaceDE w:val="0"/>
        <w:widowControl/>
        <w:spacing w:line="220" w:lineRule="exact" w:before="1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drawn Gandhiji’s attention to the allegations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Congressmen in Sind that Sind’s case had not been properly placed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High Command. For Gandhiji’s earlier advice,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“Advice to Sind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Deputation”, 24-4-1941.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“Karachi, October 22”.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AGATHA HARRISON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by me your letter of 15th July. I did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nor do I know now. I understand your earnestness and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how to console you. However detached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be, you cannot but be influenced by your surroundings.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of me, not to talk of others. Add to this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in the middle of October a letter written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July. And this when every day means new history. I have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reluctance even to write to you in spite of the pleasure it gives </w:t>
      </w:r>
      <w:r>
        <w:rPr>
          <w:rFonts w:ascii="Times" w:hAnsi="Times" w:eastAsia="Times"/>
          <w:b w:val="0"/>
          <w:i w:val="0"/>
          <w:color w:val="000000"/>
          <w:sz w:val="22"/>
        </w:rPr>
        <w:t>me to write to you. But I must try.</w:t>
      </w:r>
    </w:p>
    <w:p>
      <w:pPr>
        <w:autoSpaceDN w:val="0"/>
        <w:tabs>
          <w:tab w:pos="410" w:val="left"/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the Rulers is growing and spreading. The distance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We here perceive no difference between Hitlerism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Imperialism. Hitlerism is a superfine copy of Imperialism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is trying to overtake Hitlerism as fast as it can.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 is nowhere. In this unholy duel, so far as I can see,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working its way in a silent but sure manner. My fatih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growing stronger. Whether as Polak says, and as you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think, in your most gentle manner, it can stand the strain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bombs were dropping near my feet and I was witnessing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crushed to death, I cannot say. I rehearse such situations, I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faith might not break under such strain. I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I can feel these things from afar. I did shed a silent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about the damage done to the Houses of Parliament,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Westminster Abbey and St. Paul’s. Nevertheless this is all speculation.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fail in the examination, if it ever came to me,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to admit my weakness but I will not deny my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communal unity there is no immediate hope,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will come sooner than we expect. But that will bring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the British Government. In their declarations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impossible conditions. One is that we must get the Princes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agree. Now the Princes mean the British Government,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are the latter’s creation and they cannot even talk openly with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: “I did not ‘hint’ that his non-violence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stand the strain of bombing, but asked him if sometimes ‘compromise of method—</w:t>
      </w:r>
      <w:r>
        <w:rPr>
          <w:rFonts w:ascii="Times" w:hAnsi="Times" w:eastAsia="Times"/>
          <w:b w:val="0"/>
          <w:i w:val="0"/>
          <w:color w:val="000000"/>
          <w:sz w:val="18"/>
        </w:rPr>
        <w:t>not of aim’ could be considered.”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4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anybody but by the latter’s consent.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feel a sense of security in the existing situation.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obedient, the Muslim League showing its harmless teeth,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led by me following its equally harmless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They find no difficulty in squeezing the last pice and </w:t>
      </w:r>
      <w:r>
        <w:rPr>
          <w:rFonts w:ascii="Times" w:hAnsi="Times" w:eastAsia="Times"/>
          <w:b w:val="0"/>
          <w:i w:val="0"/>
          <w:color w:val="000000"/>
          <w:sz w:val="22"/>
        </w:rPr>
        <w:t>getting as many recruits as they want.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now have a glimpse of why you find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pursuit of your thankless task? But you must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>is never wasted if it is sown in cultivable soil.</w:t>
      </w:r>
    </w:p>
    <w:p>
      <w:pPr>
        <w:autoSpaceDN w:val="0"/>
        <w:tabs>
          <w:tab w:pos="550" w:val="left"/>
          <w:tab w:pos="1450" w:val="left"/>
          <w:tab w:pos="1830" w:val="left"/>
          <w:tab w:pos="3090" w:val="left"/>
          <w:tab w:pos="3670" w:val="left"/>
          <w:tab w:pos="4130" w:val="left"/>
          <w:tab w:pos="5110" w:val="left"/>
          <w:tab w:pos="6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and hence the Congress method is incredibly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token Civil Disobedience must continue. It will blaze forth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embarrassment disappears. The Congress is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honourable compromise with any party including the Rulers,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its fundamentals. Nothing short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can be acceptable to the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party to the war efforts and therefore cannot take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Civil Disobedience can be stopped if free speech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discharged. This excludes those who have been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guilty of actual violence unless they repent. It includes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untried men. So far as I can see, the Congress will not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so long as I am alive and well enough to think clearly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advise. There is no one who has any sympathy with Nazism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Fascism but there is no one who has any sympathy for Imperialism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[either], not even the recruits who hire themselves out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bread. Some join because they want military training at any cost.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have a picture as true as I can draw of India to date.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don’t worry, don’t fret. You need not write,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speak, unless you feel an irresistible impulse. Let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be our sole and sure refuge. It is enough to realize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blade moves but by His will. He allows this slaughter.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why. But if we keep our hands, head and heart stainless let us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His own good time, He will use us to stop this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>senseless mutual slaughter.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is not with me for the moment. She is in Simla 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Indira is resting in Mussoorie and keeping fairly well. Padmaja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</w:t>
      </w:r>
    </w:p>
    <w:p>
      <w:pPr>
        <w:autoSpaceDN w:val="0"/>
        <w:autoSpaceDE w:val="0"/>
        <w:widowControl/>
        <w:spacing w:line="220" w:lineRule="exact" w:before="3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faded out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Sarojini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Hyderabad. She is chronically ill.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mind Andrews constantly. I will not rest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Memorial work. Please send my love to his sisters.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the joint cable of good wishes from you three.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300" w:lineRule="exact" w:before="14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1522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298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LETTER TO GANDHI ANNAMALAI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the 14th and the M. O. for Rs. 11. He wishes you a </w:t>
      </w:r>
      <w:r>
        <w:rPr>
          <w:rFonts w:ascii="Times" w:hAnsi="Times" w:eastAsia="Times"/>
          <w:b w:val="0"/>
          <w:i w:val="0"/>
          <w:color w:val="000000"/>
          <w:sz w:val="18"/>
        </w:rPr>
        <w:t>happy and pure married life of service.</w:t>
      </w:r>
    </w:p>
    <w:p>
      <w:pPr>
        <w:autoSpaceDN w:val="0"/>
        <w:autoSpaceDE w:val="0"/>
        <w:widowControl/>
        <w:spacing w:line="220" w:lineRule="exact" w:before="58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10374. Courtesy : Gandhi Annamalai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298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LETTER TO CHIMANLAL N. SHAH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Babudi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 ill again there? Does she take hip-baths?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over-exert herself? What is her diet? Does she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mosquito-net? The money was to be paid as usual.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it was being paid to Jajuji.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G. 128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Sharda, addressee’s daughter, married to Gordhandas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</w:p>
    <w:p>
      <w:pPr>
        <w:autoSpaceDN w:val="0"/>
        <w:autoSpaceDE w:val="0"/>
        <w:widowControl/>
        <w:spacing w:line="294" w:lineRule="exact" w:before="8" w:after="24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am sending you only blessings. There is no time at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8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SHARDA G. CHOKHAWALA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ill? If your diet is correct and you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nothing should happen. Do you drink water after boiling it? </w:t>
      </w:r>
      <w:r>
        <w:rPr>
          <w:rFonts w:ascii="Times" w:hAnsi="Times" w:eastAsia="Times"/>
          <w:b w:val="0"/>
          <w:i w:val="0"/>
          <w:color w:val="000000"/>
          <w:sz w:val="22"/>
        </w:rPr>
        <w:t>Do you know how to recite Ramanama?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G. 128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1941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diet, I am quite convinced that the food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kitchen would, with slight adjustments, be suitable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Sevagram also. The food served at the Khadi Vidyalaya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 class prisoners would not do. The standard of food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kitchen here would be found suitable. In this regard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into consideration the opinions of doctors all over India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them even now. At the Ashram we can protect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diseases. Whatever illness persists is due to the fact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are not frugal eaters.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same sheet as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Sevagram workers had sought from Gandhiji an appointment specially to </w:t>
      </w:r>
      <w:r>
        <w:rPr>
          <w:rFonts w:ascii="Times" w:hAnsi="Times" w:eastAsia="Times"/>
          <w:b w:val="0"/>
          <w:i w:val="0"/>
          <w:color w:val="000000"/>
          <w:sz w:val="18"/>
        </w:rPr>
        <w:t>hear his views on an ideal village community.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get two 1b. of milk,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ghee and two-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and-a-half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butter daily. Vegetables such as we have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essential for everybody. Perhaps in the case of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it may be necessary to increase the quantity of grain;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need dal too, though we do not use it in our kitchen.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milk and butter we take can be reduced to some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milk can and ought to be used in our kitchen. It is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not to use it. It has everything except ghee and it is cheaper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want to reduce the cost of our diet. Skimmed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suffice for our villagers. They must have some fruit too.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they get no fruit at all, though they may have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during the season. They should have fruit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as we have for the Ashram inmates. Tamarind, lemons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are essential for them. They can manage with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require some spices, though we do not have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according to me they are not at all necessary.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spices have no place in our villagers’ diet.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vitamins from the spices also. But spices cannot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milk as some people mistakenly believe. I have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grows weak and health deteriorates by the excessive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spices. This will provide you some basis for calculating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on food.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necessity is clothing. The loin-cloth such as I wear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everybody and it is not necessary for all to adopt it. </w:t>
      </w:r>
      <w:r>
        <w:rPr>
          <w:rFonts w:ascii="Times" w:hAnsi="Times" w:eastAsia="Times"/>
          <w:b w:val="0"/>
          <w:i/>
          <w:color w:val="000000"/>
          <w:sz w:val="22"/>
        </w:rPr>
        <w:t>Kurta,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short dhoti and cap should suffice for men.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dress in the Ashram has been rather strange.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opinion, however, that the dress of the women of the Punjab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suitable. What Amtul Salaam sometimes wears would be,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modifications, very good. There is art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kurta, dupatta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shalwar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Punjab and in these every part of a woman’s 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covered. Mirabehn has nicely adapted it for herself.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dupatta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artistic and at the same time very useful and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winter. The </w:t>
      </w:r>
      <w:r>
        <w:rPr>
          <w:rFonts w:ascii="Times" w:hAnsi="Times" w:eastAsia="Times"/>
          <w:b w:val="0"/>
          <w:i/>
          <w:color w:val="000000"/>
          <w:sz w:val="22"/>
        </w:rPr>
        <w:t>kurta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covers the woman’s body fully,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shalwar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 complete dress in itself and lends the wearer grace.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ghaghra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absolutely inadequate dress and should never be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under-wear. If we could not adopt a uniform dress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in the Ashram, it is a very difficult proposition to do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There is great scope for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dress of [our] women. But I am not particularly bothered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For the present it would suffice if we made our dresses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out of khadi.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people huddle together and sleep in the same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sometimes also shared by their cattle. It keeps them warm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bad for their health, with the result that the mortality rate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highest. People will enjoy better health if they sleep in the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possible only when they have sufficient clothing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we have in the Ashram. Everyone must have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 and a heavy sheet of khadi. People in the Ashram try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quilt-covers by stuffing them with paper but they become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rains. One does not, however, have to spend a lot on it.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expenditure is needed on diet.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we have the housing problem. Here we must first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shelter is required per head. Houses can be built with grass,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and stalks. At present it is not so in the Ashram. I have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to be built with bricks but pucca houses are not essential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They are costly. Thatched mud houses would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Even as it is, rain water floods even our houses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the problem of saving people from it.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his own house. I see no difficulty in it. Perhaps for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 country cannot reach my ideal of housing.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the Ashram are ideal houses. In order to determine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to decide upon the covered area required per head.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essential to provide separate shelter for the cattle.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Sevagram keep their cattle also in the house itself.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have poor sanitation. They don’t have enough room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Their houses should be so constructed as to admit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and light. Though the houses in the Ashram are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even the rich can live comfortably in them. The villages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such houses. Today this is not the case but if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us the situation can be improved to a great extent.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to you today is a matter of great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we cannot achieve complete success in the countryside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reins of government in our hands. But if our dedication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attain a high degree of perfection we shall not have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 and a great many things can be done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should co-operate with one another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cattle. We should first find out the number of cattle in the village,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 whether all of them are needed or we can do with 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them on a co-operative basis. For instance,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proper for every villager to own a bullock-cart. Can’t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 much fewer bullock-carts if we follow the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method? The same thing applies to oxen and a number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things. The villagers can make much more profit if they have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 for selling their grain. The cattle of the entire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likewise be accommodated on a contributory basis.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great progress if they work like this in 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Ours is a small village. We should inquire and find out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spheres of activity and to what extent we can work on a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operative basis. Even if all villagers are not inclined to follow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method we must find out those who are prepared to give it a </w:t>
      </w:r>
      <w:r>
        <w:rPr>
          <w:rFonts w:ascii="Times" w:hAnsi="Times" w:eastAsia="Times"/>
          <w:b w:val="0"/>
          <w:i w:val="0"/>
          <w:color w:val="000000"/>
          <w:sz w:val="22"/>
        </w:rPr>
        <w:t>trial.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should adopt the co-operative method in farming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entire produce of the village should be distributed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have laboured for it. This does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put in will not be taken into account. A proper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 put in by each individual will have to be maintained.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decide about the crops we want to raise.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essential for Sevagram should be given priority.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for purposes of sale should be kept to the minimum.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carrying on trade to some extent since the olden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continue to do so within India as well as with foreign countries.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speak about other countries. Let us consider what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produce all the other necessities in the village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should also find out what other industries we can set up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press oil and make shoes locally. Similarly we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industries also.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decide what it is that you want to give priority to.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examine all the aspects of farming. I myself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deep into this aspect and therefore am not at present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guide you in this regard.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think about education in Sevagram.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asked me any question on this, I may at least tell you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there should not be a single illiterate person in Sevagram.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forward the concept of basic education very late in my life but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same I attach great importance to it. I had put the following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Gujarati Sahitya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What kind of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writers bringing out for the crores of illiterate villagers? This </w:t>
      </w:r>
      <w:r>
        <w:rPr>
          <w:rFonts w:ascii="Times" w:hAnsi="Times" w:eastAsia="Times"/>
          <w:b w:val="0"/>
          <w:i w:val="0"/>
          <w:color w:val="000000"/>
          <w:sz w:val="22"/>
        </w:rPr>
        <w:t>task is as huge as it is difficult.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tell you that our own life, if it is simple and pure,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have its impact on the villagers without our having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so many words. It is not our way to argue. All 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should be well regulated and must conform to our ideal.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land in the Ashram and we can cultivate it as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If I want, I can have the entire land in the village bought up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forbidden further purchase of land for the time being and,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distribute the entire proceeds among the tillers of the soil,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purchase more land. I must ask you for the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through the Ashram an example of ideal farming. They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follow it of their own accord. At present farming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it should be and we are far behind the ideal. Our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excessive and we must remedy this situation. We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progress only when we persistently direct all our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our ideal. I want you to associate the Ashram women also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experiments. They will be of great help to you. You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without them; besides, they have to be trained for this work.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Sevagram will become a sort of republic. You may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 as your leader for a few years but later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without him, for a republic has no place for a leader.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one another closely, unlike what we find in the elections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voters don’t even know who the candidate is.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cannot suppress the people. We had some such institution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days. But the British destroyed everything. They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 villagers through their military strength. Once this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its grip, there will be no place for the police, the village headman,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patwari and the like. Only the toughs will remain. But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care of them.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do this we shall not attain the ideal social order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truth and ahimsa. I am convinced that a non-violent society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only on the foundation of harmony and co-operation,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society is bound to remain violent. If we argue that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it will mean that a non-violent society can never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being. In that case our entire culture would be meaningless. How can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31,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Gujarati Sahitya Parishad”,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31-10-1936.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this ideal an impossibility while professing faith in human </w:t>
      </w:r>
      <w:r>
        <w:rPr>
          <w:rFonts w:ascii="Times" w:hAnsi="Times" w:eastAsia="Times"/>
          <w:b w:val="0"/>
          <w:i w:val="0"/>
          <w:color w:val="000000"/>
          <w:sz w:val="22"/>
        </w:rPr>
        <w:t>nature? Of course it presupposes ahimsa of a high order.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ahmisa required for driving the British out of India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of so high a quality; but the steps we shall have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our own hearts cannot be taken without ahimsa of a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For instance, the Hindu-Muslim tension cannot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true ahimsa. We followed the path of ahimsa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because we had no violent force. This was not true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dwells not in the hearts of the cowards but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The Negroes are physically robust, their chests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but the British have filled them with fear, so much so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 Negro trembles at the sight of a white child. The same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the Indians. Although in physical strength, we are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Negroes, our experiments, imperfect as they are, in </w:t>
      </w:r>
      <w:r>
        <w:rPr>
          <w:rFonts w:ascii="Times" w:hAnsi="Times" w:eastAsia="Times"/>
          <w:b w:val="0"/>
          <w:i w:val="0"/>
          <w:color w:val="000000"/>
          <w:sz w:val="22"/>
        </w:rPr>
        <w:t>ahimsa have had a profound impact.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human nature is progressively growing.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concluded, on the basis of my experiments, that human nature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moulded. We have come to assume, because of our inertia,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is always the same and seldom amenable to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and Hitler are striving to change the nature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countrymen by forcing and hammering violent methods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Man may be suppressed in this manner but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Ahimsa, on the other hand, can change human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sooner than men like Churchill and Hitler can.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digest what I have said to you today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to act accordingly, I shall be saying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Discuss fully all this amongst yourselves and put up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scheme of what you can do. I shall answer all your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Today I have talked to you at great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things I have said to you are not only new but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vital. You should try to digest them before asking me any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otherwise your questions will lack the force of careful thinking.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Sarvodaya,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AN ERROR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movement, I find, has gone on for more than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while on the one hand we do not have a sufficient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weavers, on the other the millions of idle weavers in India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our yarn for weaving. Is it any error on our part which leads to </w:t>
      </w:r>
      <w:r>
        <w:rPr>
          <w:rFonts w:ascii="Times" w:hAnsi="Times" w:eastAsia="Times"/>
          <w:b w:val="0"/>
          <w:i w:val="0"/>
          <w:color w:val="000000"/>
          <w:sz w:val="22"/>
        </w:rPr>
        <w:t>this double failure? I shall try to answer this question today.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opinion that this is but the result of our own folly.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to find fault with anyone in this effort it could be only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placed khadi on such a high pedestal I should have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aspects of the problem. However, many vital things were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to me in their generality and the finer details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worked out. The fact that spinning involves carding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only through experience. The process of ginning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light only later. I knew that the yarn would have to be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not imagined then that it would be a difficult process.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knew it I did not clearly see the solution as I see it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is that khadi workers must learn the process of weaving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atonement. The best of our spinners have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class. That is how we could make good progress in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 we should have made weaving compulsory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workers. When we learn this art we shall fully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weavers’ difficulties in using hand-spun yarn. Only then can we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difficulties and the professional weavers will follow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using hand-spun yarn. Not that I had never thought of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weaving hand-spun yarn was first started long ago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and by Manilal Gandhi. But I did not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or certain people must weave, as I used to insist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spin. As a result of this error the process of weaving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widely taken up by khadi workers as it should have been.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one among every five, seven or ten spinners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good weaver. Weaving cannot be done by one man.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 companion for fixing the warp and for sizing. One also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a boy or a girl to load the shuttle. Any-one can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processes as also the actual weaving on the loom.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is that a certain proportion should become experts.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great progress. It is not necessary to tell me that this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at some centres. My complaint is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 insisted that one loom must operate where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>say, five, seven or ten spinners. Had I so insisted I would have got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not yarn but woven goods. The large number of satyagrahis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would not have been content with merely 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but would have had a loom and woven their yarn.</w:t>
      </w:r>
    </w:p>
    <w:p>
      <w:pPr>
        <w:autoSpaceDN w:val="0"/>
        <w:autoSpaceDE w:val="0"/>
        <w:widowControl/>
        <w:spacing w:line="260" w:lineRule="exact" w:before="60" w:after="0"/>
        <w:ind w:left="10" w:right="1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includes tapes, webbing, towels and coarse khadi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fine dhotis or saris from Andhra with elaborately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patterns. When the processes of weaving all these items are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 we shall not waste a single stretch of yarn. We shall classify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varieties of yarn, and weave them into appropriate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error has also led to a lot of waste. We used to throw away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so much waste. I know that many of the basic schools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taking care to avoid such waste. We have to spread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This is just the beginning of basic education. In fact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function of basic education to give thought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problems, to investigate them scientifically and to suggest reform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unfortunate result of this error has been our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every weaver for our movement. Why can we not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with hand-spun yarn instead of mill-made yarn?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our error and atone for it, there would be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hand-spun yarn that it could compete with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Perhaps it may not be possible to spin by hand as fine yarn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can produce. However, there need not be this vast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and the weaver need not have scorn on his face, as he </w:t>
      </w:r>
      <w:r>
        <w:rPr>
          <w:rFonts w:ascii="Times" w:hAnsi="Times" w:eastAsia="Times"/>
          <w:b w:val="0"/>
          <w:i w:val="0"/>
          <w:color w:val="000000"/>
          <w:sz w:val="22"/>
        </w:rPr>
        <w:t>now has, at the sight of hand-spun yarn.</w:t>
      </w:r>
    </w:p>
    <w:p>
      <w:pPr>
        <w:autoSpaceDN w:val="0"/>
        <w:autoSpaceDE w:val="0"/>
        <w:widowControl/>
        <w:spacing w:line="28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23,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1941</w:t>
      </w:r>
    </w:p>
    <w:p>
      <w:pPr>
        <w:autoSpaceDN w:val="0"/>
        <w:autoSpaceDE w:val="0"/>
        <w:widowControl/>
        <w:spacing w:line="292" w:lineRule="exact" w:before="310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LETTER TO AMRIT KAUR</w:t>
      </w:r>
    </w:p>
    <w:p>
      <w:pPr>
        <w:autoSpaceDN w:val="0"/>
        <w:autoSpaceDE w:val="0"/>
        <w:widowControl/>
        <w:spacing w:line="27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can give you no more than a postcard reporting ‘all well’.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much occupied in talks.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2"/>
        <w:gridCol w:w="3302"/>
      </w:tblGrid>
      <w:tr>
        <w:trPr>
          <w:trHeight w:hRule="exact" w:val="1786"/>
        </w:trPr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C.W. 4105. Courtesy : Amrit Kaur. Also G.N. 7414</w:t>
            </w:r>
          </w:p>
          <w:p>
            <w:pPr>
              <w:autoSpaceDN w:val="0"/>
              <w:autoSpaceDE w:val="0"/>
              <w:widowControl/>
              <w:spacing w:line="240" w:lineRule="exact" w:before="10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81 : 18 AUGUST, 1941 - 8 FEBRUARY, 1942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1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1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412.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1941</w:t>
      </w:r>
    </w:p>
    <w:p>
      <w:pPr>
        <w:autoSpaceDN w:val="0"/>
        <w:tabs>
          <w:tab w:pos="590" w:val="left"/>
        </w:tabs>
        <w:autoSpaceDE w:val="0"/>
        <w:widowControl/>
        <w:spacing w:line="268" w:lineRule="exact" w:before="1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you should be thankful that I am writing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whole time is taken up in talks. It is a very good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decided to go to Puri’s place. I have acquainted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 idea about December is also good. I am feeling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20" w:lineRule="exact" w:before="46" w:after="2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</w:tblGrid>
      <w:tr>
        <w:trPr>
          <w:trHeight w:hRule="exact" w:val="111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413. SILENCE-DAY NOTE TO AMRIT KAUR</w:t>
      </w:r>
    </w:p>
    <w:p>
      <w:pPr>
        <w:autoSpaceDN w:val="0"/>
        <w:autoSpaceDE w:val="0"/>
        <w:widowControl/>
        <w:spacing w:line="294" w:lineRule="exact" w:before="64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Hindi is absolutely good, language perfect and lettering quite nice.</w:t>
      </w:r>
    </w:p>
    <w:p>
      <w:pPr>
        <w:autoSpaceDN w:val="0"/>
        <w:tabs>
          <w:tab w:pos="550" w:val="left"/>
          <w:tab w:pos="3570" w:val="left"/>
        </w:tabs>
        <w:autoSpaceDE w:val="0"/>
        <w:widowControl/>
        <w:spacing w:line="280" w:lineRule="exact" w:before="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access to all my letters and answers.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train you to do the whole of the editing in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wonderful comand over your pen, only the thought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come. To produce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thought means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It is difficult when one has to interpret another.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beyond you I know. You should begin to throw notes at me. I </w:t>
      </w:r>
      <w:r>
        <w:rPr>
          <w:rFonts w:ascii="Times" w:hAnsi="Times" w:eastAsia="Times"/>
          <w:b w:val="0"/>
          <w:i w:val="0"/>
          <w:color w:val="000000"/>
          <w:sz w:val="22"/>
        </w:rPr>
        <w:t>may reject them all as you see I do Mahadev’s.</w:t>
      </w:r>
    </w:p>
    <w:p>
      <w:pPr>
        <w:autoSpaceDN w:val="0"/>
        <w:autoSpaceDE w:val="0"/>
        <w:widowControl/>
        <w:spacing w:line="280" w:lineRule="exact" w:before="60" w:after="0"/>
        <w:ind w:left="10" w:right="2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build a cottage for my convenience rather than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still sit by me but if there is a room which can be called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yield many uses. You wanted to build me a little hospital. Let </w:t>
      </w:r>
      <w:r>
        <w:rPr>
          <w:rFonts w:ascii="Times" w:hAnsi="Times" w:eastAsia="Times"/>
          <w:b w:val="0"/>
          <w:i w:val="0"/>
          <w:color w:val="000000"/>
          <w:sz w:val="22"/>
        </w:rPr>
        <w:t>this be something like it. About buying when I get the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4223. Courtesy : Amrit Kaur. Also G.N. 7859</w:t>
      </w:r>
    </w:p>
    <w:p>
      <w:pPr>
        <w:autoSpaceDN w:val="0"/>
        <w:autoSpaceDE w:val="0"/>
        <w:widowControl/>
        <w:spacing w:line="210" w:lineRule="exact" w:before="350" w:after="0"/>
        <w:ind w:left="10" w:right="2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construction of a cottage; in his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October 24, 1941, Gandhiji writes that the cottage is “nearing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completion”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24-10-1941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a heavy day before me today too.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a decent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apples have come in time, but the basket was found to </w:t>
      </w:r>
      <w:r>
        <w:rPr>
          <w:rFonts w:ascii="Times" w:hAnsi="Times" w:eastAsia="Times"/>
          <w:b w:val="0"/>
          <w:i w:val="0"/>
          <w:color w:val="000000"/>
          <w:sz w:val="22"/>
        </w:rPr>
        <w:t>contain only 22. I am inquiring. But nothing will come out of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Sometimes such thefts do take place. The apples are very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go to Lahore. Better to give a day to Jullundur.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the ruling class is but too true.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held up J.L.’s letter too long. You must have seen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J[aya]P[rakash] N[arayan].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Prabha is somewhat better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nights are properly cold now. I had all the blankets I wear </w:t>
      </w:r>
      <w:r>
        <w:rPr>
          <w:rFonts w:ascii="Times" w:hAnsi="Times" w:eastAsia="Times"/>
          <w:b w:val="0"/>
          <w:i w:val="0"/>
          <w:color w:val="000000"/>
          <w:sz w:val="22"/>
        </w:rPr>
        <w:t>during winter.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cottage is nearing completion.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4106. Courtesy : Amrit Kaur. Also G.N. 7415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M. R. MASANI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MASANI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to find that it had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21-10-1941.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 1905); Joint Secretary, All-India Congress Socialist Party (1934-39);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Central Legislative Assembly, 1945-47; Constituent Assembly, 1947-48;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Ambassador of India in Brazil, 1948-49; Member, Lok Sabha, 1949-52, 1957-62 and </w:t>
      </w:r>
      <w:r>
        <w:rPr>
          <w:rFonts w:ascii="Times" w:hAnsi="Times" w:eastAsia="Times"/>
          <w:b w:val="0"/>
          <w:i w:val="0"/>
          <w:color w:val="000000"/>
          <w:sz w:val="18"/>
        </w:rPr>
        <w:t>1963-70; Chairman, U.N. Sub-Commission on Discrimination and Minorities, 1950-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52; President, Swatantra Party, 1970-71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Gandhiji’s statement to the Press dated October 21,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in his letter dated October 22, had written : “As one who was once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 and is still a friend of Jayaprakash, may I say how much I appreciate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as reported in the morning papers? If the proverbial ‘cat may look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queen’, I hope someone who has fallen out of the active ranks may still be permitted </w:t>
      </w:r>
      <w:r>
        <w:rPr>
          <w:rFonts w:ascii="Times" w:hAnsi="Times" w:eastAsia="Times"/>
          <w:b w:val="0"/>
          <w:i w:val="0"/>
          <w:color w:val="000000"/>
          <w:sz w:val="18"/>
        </w:rPr>
        <w:t>to pay homage to the General !!”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C.W. 10983. Courtesy : M. R. Masani. Also </w:t>
      </w:r>
      <w:r>
        <w:rPr>
          <w:rFonts w:ascii="Times" w:hAnsi="Times" w:eastAsia="Times"/>
          <w:b w:val="0"/>
          <w:i/>
          <w:color w:val="000000"/>
          <w:sz w:val="18"/>
        </w:rPr>
        <w:t>Bliss Was It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That Dawn</w:t>
      </w:r>
      <w:r>
        <w:rPr>
          <w:rFonts w:ascii="Times" w:hAnsi="Times" w:eastAsia="Times"/>
          <w:b w:val="0"/>
          <w:i w:val="0"/>
          <w:color w:val="000000"/>
          <w:sz w:val="18"/>
        </w:rPr>
        <w:t>, p. 174</w:t>
      </w:r>
    </w:p>
    <w:p>
      <w:pPr>
        <w:autoSpaceDN w:val="0"/>
        <w:autoSpaceDE w:val="0"/>
        <w:widowControl/>
        <w:spacing w:line="292" w:lineRule="exact" w:before="4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416. LETTER TO BALKRISHNA BHAVE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present visit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But who knows what would have happened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here? Never think about the future. When I see that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burden [on others] I will not have the slightest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as long as your intellect is clear I will not say that.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intellect is clear and whose aspirations are pure can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The thoughts of such a man have a power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actions. Just as speech limits thought, so also action limits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aspirations. But now we shall meet soon. Let me know the exact date.</w:t>
      </w:r>
    </w:p>
    <w:p>
      <w:pPr>
        <w:autoSpaceDN w:val="0"/>
        <w:autoSpaceDE w:val="0"/>
        <w:widowControl/>
        <w:spacing w:line="220" w:lineRule="exact" w:before="66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ALKRISHNA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ARABHAI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ATARA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806. Courtesy : Balkrishna Bhave</w:t>
      </w:r>
    </w:p>
    <w:p>
      <w:pPr>
        <w:autoSpaceDN w:val="0"/>
        <w:autoSpaceDE w:val="0"/>
        <w:widowControl/>
        <w:spacing w:line="240" w:lineRule="exact" w:before="3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Vinoba Bhave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LETTER TO ORGANIZER, DELHI SATYAGRAHA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put, your question is this : Is an applicant for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on his signing the prescribed form for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it or is he not? My answer is : He is entitled.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AMRITA LAL CHATTERJEE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be timid. A reform[er]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starvation. It is wrong on your part to live on charity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wife’s brother. Surely I am aiding you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Sailen, Dhiren and Abha, if she comes. That should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Rs. 45 per month. Should you belittle it? But you should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best. You should not expect any more financial aid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10326. Courtesy : Amrita Lal Chatterjee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MADALASA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conveyed my message through 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 writing this merely for your entertainment.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connection with Prof. Indra who having earlier resigned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again signed the membership form with a note that in his opinion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Congress Constitution does not make it obligatory for every primary member </w:t>
      </w:r>
      <w:r>
        <w:rPr>
          <w:rFonts w:ascii="Times" w:hAnsi="Times" w:eastAsia="Times"/>
          <w:b w:val="0"/>
          <w:i w:val="0"/>
          <w:color w:val="000000"/>
          <w:sz w:val="18"/>
        </w:rPr>
        <w:t>to forgo his right to use violence in self-defence”.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“New Delhi, October 25”.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Thin, crisp, spicy, waferlike preparation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1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cry? Do you know that even your crying has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the baby?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coming over here?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322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31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LETTER TO BHAGWANJI P. PANDYA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BHAGWANJI,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Mohansingh’s statement. I have read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practice I shall inquire into the matter at my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fixed up with Chimanlal about 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397. Courtesy : Bhagwanji P. Pandya</w:t>
      </w:r>
    </w:p>
    <w:p>
      <w:pPr>
        <w:autoSpaceDN w:val="0"/>
        <w:tabs>
          <w:tab w:pos="4850" w:val="left"/>
        </w:tabs>
        <w:autoSpaceDE w:val="0"/>
        <w:widowControl/>
        <w:spacing w:line="296" w:lineRule="exact" w:before="29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421. LETTER TO MUNNALAL G. SHAH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the accompanying letter, though it is rather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Having some free time today, I read it and am replying to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Nothing remains now to be considered about Kanchan.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problem about the field and Balvantsinha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solved, put it up to me. I will deal with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8483. Also C.W. 7158.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SHARDA G. CHOKHAWALA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of blessings to you both—be happy, live long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service as possible. We should not make comparisons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who, though they do not take care of their health,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normal. No comparison is possible. You know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fall ill if you did not take care of your health as you do.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at any rate should know the laws of health and observe them.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10039. Courtesy : Shardabehn G.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SUSHILA NAYYAR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write a letter to you today? The day passes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talking. Today Govind Ballabh Pantji has come.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 weather turned cold there?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3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no time to write. This is only to remember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right. You might have seen what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4254. Courtesy : Amrit Kaur. Also G.N. 7886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JAYANTIPRASAD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JAYANTIPRASAD,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certainly say that ‘the Ashram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things and that Pratibha may continue her study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is’. My statement would suggest that you had written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Pratibha. Still, if you can find the letter, I should like to see it.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Pratibha in the Ashram. I also do not approve of the craze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examinations at such great inconvenience. I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money for such a purpose.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yarn.</w:t>
      </w:r>
    </w:p>
    <w:p>
      <w:pPr>
        <w:autoSpaceDN w:val="0"/>
        <w:autoSpaceDE w:val="0"/>
        <w:widowControl/>
        <w:spacing w:line="220" w:lineRule="exact" w:before="8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21-10-1941.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550" w:val="left"/>
          <w:tab w:pos="1130" w:val="left"/>
          <w:tab w:pos="4850" w:val="left"/>
          <w:tab w:pos="545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426. LETTER TO MANEKLAL A. GANDHI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26,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 not give me such detailed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family, who else would? I was very glad. I showed the letter to Ba, too.</w:t>
      </w:r>
    </w:p>
    <w:p>
      <w:pPr>
        <w:autoSpaceDN w:val="0"/>
        <w:tabs>
          <w:tab w:pos="550" w:val="left"/>
          <w:tab w:pos="5370" w:val="left"/>
          <w:tab w:pos="571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ANEKLAL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ORBANDAR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ATHIAWAR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Gujarati : C.W. 893. Courtesy : Maneklal A. Gandhi</w:t>
      </w:r>
    </w:p>
    <w:p>
      <w:pPr>
        <w:autoSpaceDN w:val="0"/>
        <w:tabs>
          <w:tab w:pos="4850" w:val="left"/>
        </w:tabs>
        <w:autoSpaceDE w:val="0"/>
        <w:widowControl/>
        <w:spacing w:line="356" w:lineRule="exact" w:before="158" w:after="0"/>
        <w:ind w:left="1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MANEKLAL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26, 1941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from your letter that I first learnt about Chi. Mridu’s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Afterwards I got Maneklal Gandhi’s letter. May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during the new year and may you always be the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>some service.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M.M.U./XXIII</w:t>
      </w:r>
    </w:p>
    <w:p>
      <w:pPr>
        <w:autoSpaceDN w:val="0"/>
        <w:tabs>
          <w:tab w:pos="4850" w:val="left"/>
        </w:tabs>
        <w:autoSpaceDE w:val="0"/>
        <w:widowControl/>
        <w:spacing w:line="356" w:lineRule="exact" w:before="15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26, 1941</w:t>
      </w:r>
    </w:p>
    <w:p>
      <w:pPr>
        <w:autoSpaceDN w:val="0"/>
        <w:tabs>
          <w:tab w:pos="59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Do not be so irregular.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write every day, tell me on which days you will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is governed by rules. My blood–pressure remains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high these days.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[P.S.]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65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lb.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Today the weight was 102 1bs. That means it has gone up by 1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1810" w:val="left"/>
          <w:tab w:pos="5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Today also there is a great crowd. Bul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Everybody is fine. Discussions are going 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4255. Courtesy : Amrit Kaur. Also G.N. 7887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PRITHVI SINGH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Kripalani will reach Bombay on November 1 and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seem proper to send for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from the Frontier Province. Perhaps he may not like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42 students have been enrolled. It does not matter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small, but we should be perfectly satisfied if they turn 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first class.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5653. Also C.W. 2964.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00" w:lineRule="exact" w:before="13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Khurshed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Khurshedbehn Naoroji”, 27-10-1941.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Ahimsak Vyayam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431.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hurry again. I began a serious study of your rendering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K’s writing. It has begun ill. English is fairly good but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run smooth. The whole must read logical. You will see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return what I mean. It is a most difficult task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have failed it won’t be accounted as your fault.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deal with your chest. You will stay in Jullunder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4107. Courtesy : Amrit Kaur. Also G.N. 7416</w:t>
      </w:r>
    </w:p>
    <w:p>
      <w:pPr>
        <w:autoSpaceDN w:val="0"/>
        <w:autoSpaceDE w:val="0"/>
        <w:widowControl/>
        <w:spacing w:line="292" w:lineRule="exact" w:before="30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432. LETTER TO KHURSHEDBEHN NAOROJI</w:t>
      </w:r>
    </w:p>
    <w:p>
      <w:pPr>
        <w:autoSpaceDN w:val="0"/>
        <w:autoSpaceDE w:val="0"/>
        <w:widowControl/>
        <w:spacing w:line="266" w:lineRule="exact" w:before="46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letters, received simultaneously.</w:t>
      </w:r>
    </w:p>
    <w:p>
      <w:pPr>
        <w:autoSpaceDN w:val="0"/>
        <w:autoSpaceDE w:val="0"/>
        <w:widowControl/>
        <w:spacing w:line="260" w:lineRule="exact" w:before="34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reply. It gives you my reaction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letter. Of course you will reject it, if it does not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your view.</w:t>
      </w:r>
    </w:p>
    <w:p>
      <w:pPr>
        <w:autoSpaceDN w:val="0"/>
        <w:autoSpaceDE w:val="0"/>
        <w:widowControl/>
        <w:spacing w:line="260" w:lineRule="exact" w:before="8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and appreciate all you say in your second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you should come here first and stay a few days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have a leisurely chat. Probably Satyawati will come.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see her too. I would advise you to see Sarup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see J.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you have finished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you may break the order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The rest when we meet.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2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Kamala Nehru Memorial Hospital at Allahabad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Indira, daughter of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Prohibiting entry in the North-West Frontier Province and the tribal territory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36" w:right="131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SUSHILA NAYYAR</w:t>
      </w:r>
    </w:p>
    <w:p>
      <w:pPr>
        <w:autoSpaceDN w:val="0"/>
        <w:autoSpaceDE w:val="0"/>
        <w:widowControl/>
        <w:spacing w:line="270" w:lineRule="exact" w:before="146" w:after="0"/>
        <w:ind w:left="0" w:right="4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I think the hospital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do not leave you with any time to spare. I want to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chary of issuing statements for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satyagrahis. The deciding reason has been to have them to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where they are not guided by local leaders. But this chariness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 overdone. Time seems to have arrived for a brief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several leaders who have been discharged have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has been much speculation about the trend or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talks. The public should know that those who were not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with the Bombay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out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confirmed. Similarly those who never had any doubts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firmer than ever before in their opinion. As for me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doubt as to the correctness of the Bombay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 about the correctness of the steps hitherto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thereof. If I had, I could not, would not, have led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not only the fate of the Congress but even of the nation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There is one saving grace in non-violent action. Unlike violent </w:t>
      </w:r>
      <w:r>
        <w:rPr>
          <w:rFonts w:ascii="Times" w:hAnsi="Times" w:eastAsia="Times"/>
          <w:b w:val="0"/>
          <w:i w:val="0"/>
          <w:color w:val="000000"/>
          <w:sz w:val="22"/>
        </w:rPr>
        <w:t>action, it being good in itself can never do real harm.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28-10-1941.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“All-India Congress Committee Resolution”, 22-9-1940.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reach me (1) that there is marked deterioration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enthusiasm; (2) that fewer people are coming forward now than </w:t>
      </w:r>
      <w:r>
        <w:rPr>
          <w:rFonts w:ascii="Times" w:hAnsi="Times" w:eastAsia="Times"/>
          <w:b w:val="0"/>
          <w:i w:val="0"/>
          <w:color w:val="000000"/>
          <w:sz w:val="22"/>
        </w:rPr>
        <w:t>before; (3) that those who are discharged are not seeking impriso-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again; (4) that there is no discipline among many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some of whom have no notion of non-violence or truth; (5)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treatment of C class prisoners is inhuman in that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is bad in quality and deficient in balance. The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prisoners have suffered in health, making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on discharge to seek imprisonment again without adequate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repair. There are too complaints about want of newspapers,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 sanitation; (6) that the policy of non-embarrassment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unintelligible, as the Rulers themselves do not appreciate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therefore should be intensified without regard to embarrassment;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that there is no life left in the Congress—there are no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demonstrations, no other activity, and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of policy and programme even resulting in the 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full parliamentary programme, including ministries, i.e., reversion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Poona 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suitable modification.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 &amp; 2) I shall consider the first two together. Enthusiasm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froth is of no use in non-violent action. Showy demonstrations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have a value in the initial stages. Continuous feverish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promote violence and therefore retard the steady 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action, call it battle, if that word is preferred. That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forward is but natural. For it must be recalled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individual and restricted to representatives, be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elected members of village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firka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committee.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being limited it must one day be exhausted.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I made a general call and relaxed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enrollment I should be overwhelmed by applications.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to examine such applications. In reality it will be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which does not admit of individual examination and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call will not come before the close of the war. There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nor atmosphere for mass action. That would be naked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embarrassment and a betrayal of non-violence. What is more it can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A.I.C.C. resolution passed at Poona on July 28, 1940;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15-6-1941.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Group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lead to independence. Mass action at this stage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is an invitation to civil war. If civil war is to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lot, it will come, but if I know the Congress mind, it will never come at </w:t>
      </w:r>
      <w:r>
        <w:rPr>
          <w:rFonts w:ascii="Times" w:hAnsi="Times" w:eastAsia="Times"/>
          <w:b w:val="0"/>
          <w:i w:val="0"/>
          <w:color w:val="000000"/>
          <w:sz w:val="22"/>
        </w:rPr>
        <w:t>the wish or invitation of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This complaint is partially valid. It is true that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discharged are reluctant to go back. This is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for India. I had to do it in South Africa.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it there as it now does here. Self-suffering has no limit.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civil disobedience the occasion had not come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resisters to jail again and again. In the present one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Any other course would reduce the struggle to a farce.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suggested is that substitutes should be found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in again. Surely that is not the way of suffering.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think of gaining independence without a full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suffering? The greater the cause the richer the suffering.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they only will count who will seek imprisonment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again, come what will. They may be very few.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Of course those who are ill will naturally not be required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are restored. Some have interpreted literally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discharged satyagrahis may take about a week before they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case has to be judged on merits. Shri Vinoba went in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72 hours of his discharge. He had to come to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reoffering civil disobedience. Hence even that little delay.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took nearly a month before going in for the third time.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unavoidable causes which need not occupy the reader’s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have mentioned two cases which I was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regulating. They exemplify the elasticity I refer to. There is no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harm in unavoidable delay. Hypocrisy and camouflage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at all cost. In satyagraha there is no waste of men or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provided that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adhered to in its entirety.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utilize the services, as true soldiers of truth,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will whole-heartedly carry out instructions. Thus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for some just reason court imprisonment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corporate constructive activity. Difficulty arises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many Congressmen, though they profess or believe in C. D., have no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D. K. Gosavi”, 15-5-1941.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constructive programme. I must proclaim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housetop for the thousandth time that constructive programme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national movement and therefore also of C. D.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 without the backing of the constructive programme is criminal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waste of effort. All cannot go to jail. But all must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 Even in armed conflict armies are power-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helped by the civil population. Imagine the fate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forces, if their effort was not co-ordinated with that of the civilians.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delighted that there was a wide response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the other Congressmen this time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during the spinning carnival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dare to believe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were enthusiastic believers in communal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and the like, there would be no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 and there would be no antagonism such as it is from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 makers of our own destiny. It has been somewhat 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I am a good General, I must not grumble about my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must choose them from the material at my disposal.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But I have qualified my admission by the adverb ‘somewhat’,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laid down the conditions from the very inception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non-violence. My terms were accepted. If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it is found that the terms cannot be worked, I must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dismissed or I must retire. I retired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to no purpose. 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Congressmen and me seems to be unbreakable.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my conditions but they will not leave me or let me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however unskilled a servant I may be, I will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them nor fail them in the hour of need. And so they try,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grumblingly, to fulfil my conditions. I must then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adhere to my conditions so long as I have a living faith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 the other, take what I can get from Congressmen,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am true, they will some day fulfil all my conditions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enjoyment of full independence such as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been seen on earth.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There are two sides to the complaint about indiscipline.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here confine myself to satyagrahi prisoners only.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like the other political prisoners to attend to what I say. It is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Ceremonial spinning during Gandhi Jayanti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say that there is universal indiscipline among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all are unfit to be called satyagrahis. Cases of grave indiscipline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brought to my notice. I know that violent men have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organization under the guise of non-violence. But I know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exemplary discipline. Everybody knows that there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among the prisoners faithful Congressmen.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struggle in their name and for their sake. It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we may expect to win. This should mean no reflection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weak but true. Even a child of seven who performs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task faithfully will be entitled to the same credit 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may cheerfully mount the gallows, if thereto called.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now is a process of automatic selection.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stand the test will stay out without dishonour.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 and smugglers will be cast out because they will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heat or they will be rejected when found out.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C class prisoners’ is almost a baffling question.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that classification is bad in itself. But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no decision on the question. Meanwhile we must do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There is no manner of doubt in my mind that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 class prisoners is unhuman. I do not wish to blame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prison officials. I admit that theirs is a thankless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For ages almost they have been used to only one tradition.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refuses to grasp the distinction between criminals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They would make no distinction between prisoners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crimes and those who rebel against constituted authority.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are worse than the others. But pressure of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compelled distinction. The result is highly unsatisfactory.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officials is lacking. Satyagrahis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cannot with any dignity quarrel with the treatment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get, except when their honour is attacked. An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the British Government in India is may, as it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defy public opinion. Satyagrahis have still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It is one of the gateways to liberty.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stipulate as to the conditions of jail life.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weak as public opinion is, it can express itself with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pure humanity. I have suggested that medical men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lead in this matter. I understand that a movement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likely. It is cruel to distinguish between the food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classes. The needs in the majority of cases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identical. I suggest that the rations of all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should approach what is known as balanced diet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replenish it at the prisoner’s expense. As to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matters, a non-official medical committee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which should be given effect to at once.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identity of treatment in all the provinces.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must warn satyagrahis against hunger-strikes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like. It is their duty to conform to the jail regulations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they do not come in conflict with known rules of honour, not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ones by hyper-sensitive temperaments. These ought not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 suggest that it is a satyagrahi’s first code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conscientiously carry out jail discipline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just mentioned. Satyagraha is a process of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Indiscipline and nagging are wholly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of conversion. I am repeating these views of mine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and trembling. For I know that jail officials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them on wrong occasions against satyagrahi prisoners.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all I have said there is nothing against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agitation for jail reforms even as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criminals. A satyagrahi is a universal reformer. For him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criminals and non-criminals. He is out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whole of humanity to the extent of his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7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the question of newspapers and books. These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food. Some would do without food but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literature. I hold that deprivation of this amenity is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punishment for a political prisoner.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(6) Although I have dealt with the question of non-embarra-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ssment in my previous statements, I see that it still continues to agitate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Congressmen. For one thing, it is part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and effect should be given to it. It is inherent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it is also expedient. By causing embarrassment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the authorities must resent it bitterly and are likely to act madly.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it would be different if we had resorted to armed rebellion.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saying ‘their difficulty becomes our opportunity’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apply. It is obvious that exactly the opposite rule should apply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opposite method is adopted. It is worse than suicide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i.e., embarrassment under cover of non-violence.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“temperate and furious” at the same 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then to be logical you must give up C. D. altogether’,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critic. To give up C. D. would be folly. C. D. is itself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action. It is a duty in the face of violence without parallel.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D. in the present case means assertion of the right to speak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this war or all war. If we cannot do even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demands it, we might as well give up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D. is the assertion of a right which law should give but it denies.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a duty causes embarrassment, it cannot be helped.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my duty to give up drink. It would cause some loss to the tavern-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keeper. I am helpless. The authority can easily avoid embarrassment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recognizing the elementary right of non-violent free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whether the policy of self-imposed restraint creates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impression on the authority is irrelevant. Belief that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is inherent in belief is non-violence itself. We may not bear </w:t>
      </w:r>
      <w:r>
        <w:rPr>
          <w:rFonts w:ascii="Times" w:hAnsi="Times" w:eastAsia="Times"/>
          <w:b w:val="0"/>
          <w:i w:val="0"/>
          <w:color w:val="000000"/>
          <w:sz w:val="22"/>
        </w:rPr>
        <w:t>ill will against the bitterest opponent.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 do not share the belief that there is no life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“Still waters run deep.” Congressmen are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Congress to let the institution die of inanity.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life because we have no spectacular show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parliamentary programme or mass C. D. Things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plan. C. D. is restricted to select individuals.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restricted to those who reoffer C.D. as often as necessary.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the number is reduced to ten or two. The two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Congress. Does not one ambassador represent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One can be multiplied infinitely. Parliamentary activity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almost stopped also according to plan. It may be,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stopped completely. But I do not wish to rush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local boards have in many cases been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plan.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are the Congressmen to do if they cannot or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offer C. D. and there is no parliamentary programme?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is simple. There are only two things for Congressmen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do. All to carry on the thirteenfold constructive programme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few to offer C.D. in addition. C.D. is a mighty weapon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effectively by only a few in the first instance.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to be worked by all Congressmen and even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if they will. How can people shut their eyes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importance? Even parliamentary programme without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farce. We have had it till 1920. I do not deny its usefulness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farce is useful. But there is no such thing as a farce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of a play. In 1920 the nation came into its own.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was described in so many words to be a preparation for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 Parliamentary programme was given up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nation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it. Parliamentary programme will have its definite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a parliament of our own. Let it not be forgotten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to be a fight to the finish. It is true that C. D.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if genuine free speech is granted. If we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free at the end of the war, resumption will be a certainty.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idle speculation. If we do our present duty,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face us at the end of the war we shall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glance at the constructive programme.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unity. It is worth much more than the whole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Without it, the latter is useless. It becomes a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interminable wrangling. Complete heart-unity takes us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to independence. Let me not be told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at all or not in our lifetime. I must refuse to believe the negation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are some Congressmen working for unity.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cannot, I know that no other institution can.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whatever his faith must equally represent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every Indian, no matter what his faith is. In that sense he </w:t>
      </w:r>
      <w:r>
        <w:rPr>
          <w:rFonts w:ascii="Times" w:hAnsi="Times" w:eastAsia="Times"/>
          <w:b w:val="0"/>
          <w:i w:val="0"/>
          <w:color w:val="000000"/>
          <w:sz w:val="22"/>
        </w:rPr>
        <w:t>belongs to all religions.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untouchability. I repeat that if untouchability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with it India dies. Is that not a programme worth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dying for? And the spinning-wheel whose every turn brings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her destiny? Surely it can fully occupy every day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And the wheel being the centre of our solar system it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all the planets in the shape of village industries.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wheel brings us at once to the emancipation of India’s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manhood,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>, labourers and all those who are weary and heavy-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laden. If this all-inclusive and mighty programme is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and appreciated by Congressmen they do not know the A B C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nor do they know the elements of C.D.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gives ample scope for public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demonstrations, exhibitions and the like. No official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need function for co-ordinating these activities.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earnest Congressmen are found, they can group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>organize them.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now see why I contemplate no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as it is going and why I am full of hope for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, No. 6, 1942, File No. 3/42/41-Pol. (I).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ASHRAM NOTE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will remain normal only when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work well and do not indulge in quarrels. Let them do all </w:t>
      </w:r>
      <w:r>
        <w:rPr>
          <w:rFonts w:ascii="Times" w:hAnsi="Times" w:eastAsia="Times"/>
          <w:b w:val="0"/>
          <w:i w:val="0"/>
          <w:color w:val="000000"/>
          <w:sz w:val="22"/>
        </w:rPr>
        <w:t>things according to my wishes and ideals.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some more sheets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rendering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likely that as I proceed it will run smooth.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bandage on and am lying on my back as I write this. I do so </w:t>
      </w:r>
      <w:r>
        <w:rPr>
          <w:rFonts w:ascii="Times" w:hAnsi="Times" w:eastAsia="Times"/>
          <w:b w:val="0"/>
          <w:i w:val="0"/>
          <w:color w:val="000000"/>
          <w:sz w:val="22"/>
        </w:rPr>
        <w:t>in the midst of the visitors. Therefore no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3680. Courtesy : Amrit Kaur. Also G.N. 6489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Mirabehn”, 13-5-1941.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4850" w:val="left"/>
          <w:tab w:pos="5450" w:val="left"/>
        </w:tabs>
        <w:autoSpaceDE w:val="0"/>
        <w:widowControl/>
        <w:spacing w:line="278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LETTER TO S. AMBUJAMMAL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has “award”. What is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pray for definite objects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 The fact is that God is within every one of us. Intense prayer </w:t>
      </w:r>
      <w:r>
        <w:rPr>
          <w:rFonts w:ascii="Times" w:hAnsi="Times" w:eastAsia="Times"/>
          <w:b w:val="0"/>
          <w:i w:val="0"/>
          <w:color w:val="000000"/>
          <w:sz w:val="22"/>
        </w:rPr>
        <w:t>is intense concentration of the right type.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things will go well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4850" w:val="left"/>
        </w:tabs>
        <w:autoSpaceDE w:val="0"/>
        <w:widowControl/>
        <w:spacing w:line="276" w:lineRule="exact" w:before="398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LETTER TO AMINA QURESHI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tabs>
          <w:tab w:pos="550" w:val="left"/>
          <w:tab w:pos="690" w:val="left"/>
          <w:tab w:pos="15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AMINA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read your letter. When are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coming over here?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6669. Also C.W. 4314.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Hamid Qureshi </w:t>
      </w:r>
    </w:p>
    <w:p>
      <w:pPr>
        <w:autoSpaceDN w:val="0"/>
        <w:tabs>
          <w:tab w:pos="4630" w:val="left"/>
          <w:tab w:pos="6430" w:val="left"/>
        </w:tabs>
        <w:autoSpaceDE w:val="0"/>
        <w:widowControl/>
        <w:spacing w:line="298" w:lineRule="exact" w:before="35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LETTER TO SULTANA QURESHI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SULTANA,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come and stay with me for a few days.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Sardar also is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6669. Also C.W. 4314.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Hamid Qureshi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Abdul Kadir Bawazeer, popularly known as Imam Sahib. She </w:t>
      </w:r>
      <w:r>
        <w:rPr>
          <w:rFonts w:ascii="Times" w:hAnsi="Times" w:eastAsia="Times"/>
          <w:b w:val="0"/>
          <w:i w:val="0"/>
          <w:color w:val="000000"/>
          <w:sz w:val="18"/>
        </w:rPr>
        <w:t>was married to Ghulam Rasul Qureshi.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same sheet as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3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suggested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Vice-President. I think you should let the Committee be </w:t>
      </w:r>
      <w:r>
        <w:rPr>
          <w:rFonts w:ascii="Times" w:hAnsi="Times" w:eastAsia="Times"/>
          <w:b w:val="0"/>
          <w:i w:val="0"/>
          <w:color w:val="000000"/>
          <w:sz w:val="22"/>
        </w:rPr>
        <w:t>formed. There have to be such bodies. Only thus can we progress.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approximately the total figure now?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Kanaiyo is expected on Saturday.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Also C.W. 8595.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VIJAYA M. PANCHOLI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unreasonable. You do not write but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 But let that pass. As long as you all are happy, I am satisfied.</w:t>
      </w:r>
    </w:p>
    <w:p>
      <w:pPr>
        <w:autoSpaceDN w:val="0"/>
        <w:autoSpaceDE w:val="0"/>
        <w:widowControl/>
        <w:spacing w:line="220" w:lineRule="exact" w:before="8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blood-pressure continues to remain high. Hence,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drops of </w:t>
      </w:r>
      <w:r>
        <w:rPr>
          <w:rFonts w:ascii="Times" w:hAnsi="Times" w:eastAsia="Times"/>
          <w:b w:val="0"/>
          <w:i/>
          <w:color w:val="000000"/>
          <w:sz w:val="22"/>
        </w:rPr>
        <w:t>sarpagandha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both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This morning it came down to 166/98.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In the morning I talked while walking and when I 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it was 196/112. When it was taken in the afternoon, </w:t>
      </w:r>
      <w:r>
        <w:rPr>
          <w:rFonts w:ascii="Times" w:hAnsi="Times" w:eastAsia="Times"/>
          <w:b w:val="0"/>
          <w:i w:val="0"/>
          <w:color w:val="000000"/>
          <w:sz w:val="22"/>
        </w:rPr>
        <w:t>it was 150/90. My food intake is good.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quite well. Vasumati’s breasts are very tender.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pressure causes her pain. Let me know if you understand why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so.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I take it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are very busy.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SUSHILA NAYYAR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1941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How can you afford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ill? Surely you remember the saying : “Physician heal </w:t>
      </w:r>
      <w:r>
        <w:rPr>
          <w:rFonts w:ascii="Times" w:hAnsi="Times" w:eastAsia="Times"/>
          <w:b w:val="0"/>
          <w:i w:val="0"/>
          <w:color w:val="000000"/>
          <w:sz w:val="22"/>
        </w:rPr>
        <w:t>thyself”?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Anasuya can be said to have greatly improved.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suggested anything about Sardar.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forgotten. It seems he is improving just by himself.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giving him soup of leafy vegetables for the last two days.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again started coughing. She suffers much at night.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stopping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her.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Balkrishna. You must have your meals </w:t>
      </w:r>
      <w:r>
        <w:rPr>
          <w:rFonts w:ascii="Times" w:hAnsi="Times" w:eastAsia="Times"/>
          <w:b w:val="0"/>
          <w:i w:val="0"/>
          <w:color w:val="000000"/>
          <w:sz w:val="22"/>
        </w:rPr>
        <w:t>at the hospital as a rule.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90" w:val="left"/>
          <w:tab w:pos="5710" w:val="left"/>
        </w:tabs>
        <w:autoSpaceDE w:val="0"/>
        <w:widowControl/>
        <w:spacing w:line="28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[P.S.]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Prithvi Chand or you will have delivered Pyarelal’s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Dr. Zakir.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RAGHUVANSH GAUR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RAGHUVANSH,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Prabhavatibehn wrote to you was not correct. I never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had asked Prabhavati to reply on behalf of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herself would not be able to offer help. And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abegging like this. If you do not get money from friends, then </w:t>
      </w:r>
      <w:r>
        <w:rPr>
          <w:rFonts w:ascii="Times" w:hAnsi="Times" w:eastAsia="Times"/>
          <w:b w:val="0"/>
          <w:i w:val="0"/>
          <w:color w:val="000000"/>
          <w:sz w:val="22"/>
        </w:rPr>
        <w:t>leave Patna and do some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DEAR IDIOT,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tragedy about Raghuvansh. I had asked P[rabhavati]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you. She thought it was for me. Hence the serious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written to him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Copy herewith.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say ‘no’ emphatically. You may write accordingly.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Harijans you may look to me for Rs. 1,500.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manage on your return. Will it be enough?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 you should placate S[hummy] by staying till 15th.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know best what to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4108. Courtesy : Amrit Kaur. Also G.N. 7417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446.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Williams is here. He is looking after the cottage.</w:t>
      </w:r>
    </w:p>
    <w:p>
      <w:pPr>
        <w:autoSpaceDN w:val="0"/>
        <w:autoSpaceDE w:val="0"/>
        <w:widowControl/>
        <w:spacing w:line="300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here before 7th you will see him and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4109. Courtesy : Amrit Kaur. Also G.N. 7418</w:t>
      </w:r>
    </w:p>
    <w:p>
      <w:pPr>
        <w:autoSpaceDN w:val="0"/>
        <w:autoSpaceDE w:val="0"/>
        <w:widowControl/>
        <w:spacing w:line="292" w:lineRule="exact" w:before="3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447. LETTER TO S. SATYAMURTI</w:t>
      </w:r>
    </w:p>
    <w:p>
      <w:pPr>
        <w:autoSpaceDN w:val="0"/>
        <w:autoSpaceDE w:val="0"/>
        <w:widowControl/>
        <w:spacing w:line="264" w:lineRule="exact" w:before="28" w:after="0"/>
        <w:ind w:left="48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p>
      <w:pPr>
        <w:autoSpaceDN w:val="0"/>
        <w:autoSpaceDE w:val="0"/>
        <w:widowControl/>
        <w:spacing w:line="28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would have got my letter earlier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which Sardar received. You are said to have sent him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that at least for three months you did not wish to speak.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to speak and convert the people to your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any idea of suppressing you, but when you ask me as </w:t>
      </w:r>
      <w:r>
        <w:rPr>
          <w:rFonts w:ascii="Times" w:hAnsi="Times" w:eastAsia="Times"/>
          <w:b w:val="0"/>
          <w:i w:val="0"/>
          <w:color w:val="000000"/>
          <w:sz w:val="22"/>
        </w:rPr>
        <w:t>a co-worker to guide you, the question of propriety of speech arises.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non-violent society and therefore in true democracy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many rights but duty automatically restrains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using most of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to carry out your promise to look after yourself.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3"/>
        <w:gridCol w:w="3283"/>
      </w:tblGrid>
      <w:tr>
        <w:trPr>
          <w:trHeight w:hRule="exact" w:val="64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19-11-1941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question of a change in the Congress programme and the resumption </w:t>
      </w:r>
      <w:r>
        <w:rPr>
          <w:rFonts w:ascii="Times" w:hAnsi="Times" w:eastAsia="Times"/>
          <w:b w:val="0"/>
          <w:i w:val="0"/>
          <w:color w:val="000000"/>
          <w:sz w:val="18"/>
        </w:rPr>
        <w:t>of parliamentary activities including office-acceptance in the provinces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6" w:right="135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1941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from you today. Vasumatibehn is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fever today. Chakrayya is down with fever at Madras. </w:t>
      </w:r>
      <w:r>
        <w:rPr>
          <w:rFonts w:ascii="Times" w:hAnsi="Times" w:eastAsia="Times"/>
          <w:b w:val="0"/>
          <w:i w:val="0"/>
          <w:color w:val="000000"/>
          <w:sz w:val="22"/>
        </w:rPr>
        <w:t>Lakshmipati’s letter is odd. He says that he is improving.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INTERVIEW TO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his reaction to the hunger-strike by detenus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Deoli Camp Jail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communique thereon, Mahatma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was unfortunate. I am generally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hunger-strikes by prisoners but I cannot help recognizing that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other honourable recourse for the redress of grievances.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cruel for the Government to say that they will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unless the strike is given up. It is tantamount to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sufferers should not suffer for the redress of wrongs done to them.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thought a responsive Government would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readily listen to appeals of the wronged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self-inflicted suffering. If the demands are just,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be just according to Sri N. M. Joshi’s report, justice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expedited in order to alleviate avoidable suffering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1-11-1941</w:t>
      </w:r>
    </w:p>
    <w:p>
      <w:pPr>
        <w:autoSpaceDN w:val="0"/>
        <w:autoSpaceDE w:val="0"/>
        <w:widowControl/>
        <w:spacing w:line="24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Two hundred and four detenus were on hunger-strike.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369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October 31,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today is your birthday. That means one year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number you can devote to service. To say that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years of service is to wish you a long life. Remember, we </w:t>
      </w:r>
      <w:r>
        <w:rPr>
          <w:rFonts w:ascii="Times" w:hAnsi="Times" w:eastAsia="Times"/>
          <w:b w:val="0"/>
          <w:i w:val="0"/>
          <w:color w:val="000000"/>
          <w:sz w:val="22"/>
        </w:rPr>
        <w:t>wish to depart only after winning swaraj.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Gujarati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262</w:t>
      </w:r>
    </w:p>
    <w:p>
      <w:pPr>
        <w:autoSpaceDN w:val="0"/>
        <w:autoSpaceDE w:val="0"/>
        <w:widowControl/>
        <w:spacing w:line="292" w:lineRule="exact" w:before="4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LETTER TO BHOGILAL LALA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1941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BHOGILAL,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spoke to me about your meeting with an accident.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have escaped a grave danger. Let us hope you will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in a few days.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HOGILAL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ALA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10860. Courtesy : Shashibehn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places this among the letters for the year 1941.  October 31 was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birthday which, however, fell on a Friday in 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met with a motor accident while travelling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countryside for famine relief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8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really makes me sad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if for whatever reason, you are not able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also understand about anaesthesia. One gains expe-</w:t>
      </w:r>
      <w:r>
        <w:rPr>
          <w:rFonts w:ascii="Times" w:hAnsi="Times" w:eastAsia="Times"/>
          <w:b w:val="0"/>
          <w:i w:val="0"/>
          <w:color w:val="000000"/>
          <w:sz w:val="22"/>
        </w:rPr>
        <w:t>rience from whatever work one may be assigned.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did not get the permission to see Pyarelal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jail has been allowed to have visitors. Now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on the issue.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R. K. L. NAND KEOLYAR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NAND KEOLYAR,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the yarn spun by the Kerala spinners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Jayanti made me very happy. I have also received the draft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236 sent by you for that yarn. Please convey my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spinners. I hope this enthusiasm will endure and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will spread.</w:t>
      </w:r>
    </w:p>
    <w:p>
      <w:pPr>
        <w:autoSpaceDN w:val="0"/>
        <w:autoSpaceDE w:val="0"/>
        <w:widowControl/>
        <w:spacing w:line="220" w:lineRule="exact" w:before="4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454. WHAT JESUS MEANS TO ME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devoted a large part of my life to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to discussion with religious leaders of all faiths,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that I cannot but seem presumptuous in writing about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and trying to explain what He means to me. I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Christian friends have told me on more than a few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that for the very reason that I am not a Christian and that (I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reproduced this from </w:t>
      </w:r>
      <w:r>
        <w:rPr>
          <w:rFonts w:ascii="Times" w:hAnsi="Times" w:eastAsia="Times"/>
          <w:b w:val="0"/>
          <w:i/>
          <w:color w:val="000000"/>
          <w:sz w:val="18"/>
        </w:rPr>
        <w:t>Inner Culture</w:t>
      </w:r>
      <w:r>
        <w:rPr>
          <w:rFonts w:ascii="Times" w:hAnsi="Times" w:eastAsia="Times"/>
          <w:b w:val="0"/>
          <w:i w:val="0"/>
          <w:color w:val="000000"/>
          <w:sz w:val="18"/>
        </w:rPr>
        <w:t>.  The date of the writing,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quote their words exactly) “I do not accept Christ in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heart as the only Son of God”, it is impossible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profound significance of His teachings, or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interpret the greatest source of spiritual strength that man has ever </w:t>
      </w:r>
      <w:r>
        <w:rPr>
          <w:rFonts w:ascii="Times" w:hAnsi="Times" w:eastAsia="Times"/>
          <w:b w:val="0"/>
          <w:i w:val="0"/>
          <w:color w:val="000000"/>
          <w:sz w:val="22"/>
        </w:rPr>
        <w:t>known.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may or may not be true in my case, I have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it is an erroneous point of view. I believe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is incompatible with the message that Jesus Christ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For he was, certainly, the highest example of one who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everything asking nothing in return, and not caring what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happen to be professed by the recipient. I am sure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living here now among men, He would bless the lives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perhaps have never even heard His name, if only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the virtues of which He was a living example on earth;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of loving one’s neighbour as oneself and of doing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charitable works among one’s fellow-men.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does Jesus mean to me? To me He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teachers humanity has ever had. To His believers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only begotten Son. Could the fact that I do or do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belief make Jesus have any more or less influence in my life?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grandeur of His teaching and of His doctrine to be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>to me? I cannot believe so.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implies a spiritual birth. My interpretation,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is that in Jesus’ own life is the key of His nearness to God;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expressed, as no other could, the spirit and will of God. It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sense that I see Him and recognize Him as the Son of God.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believe that something of this spirit, that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exemplified in the highest measure in its most profound human sense, </w:t>
      </w:r>
      <w:r>
        <w:rPr>
          <w:rFonts w:ascii="Times" w:hAnsi="Times" w:eastAsia="Times"/>
          <w:b w:val="0"/>
          <w:i w:val="0"/>
          <w:color w:val="000000"/>
          <w:sz w:val="22"/>
        </w:rPr>
        <w:t>does exist. I must believe this; if I do not believe it I should be a scep-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tic; and to be a sceptic is to live a life that is empty and lacks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Or, what is the same thing, to condemn the entire human race </w:t>
      </w:r>
      <w:r>
        <w:rPr>
          <w:rFonts w:ascii="Times" w:hAnsi="Times" w:eastAsia="Times"/>
          <w:b w:val="0"/>
          <w:i w:val="0"/>
          <w:color w:val="000000"/>
          <w:sz w:val="22"/>
        </w:rPr>
        <w:t>to a negative end.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there certainly is reason for scepticism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observes the bloody butchery that European aggressors have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loosed, and when one thinks about the misery and suffering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corner of the world, as well as the pestilence and famine that </w:t>
      </w:r>
      <w:r>
        <w:rPr>
          <w:rFonts w:ascii="Times" w:hAnsi="Times" w:eastAsia="Times"/>
          <w:b w:val="0"/>
          <w:i w:val="0"/>
          <w:color w:val="000000"/>
          <w:sz w:val="22"/>
        </w:rPr>
        <w:t>always follow, terribly and inevitably, upon war.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this, how can one speak seriously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incarnate in man? Because these acts of terror and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 the conscience of man; because man knows that they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evil; because in the inner depths of his heart and of his mind, he </w:t>
      </w:r>
      <w:r>
        <w:rPr>
          <w:rFonts w:ascii="Times" w:hAnsi="Times" w:eastAsia="Times"/>
          <w:b w:val="0"/>
          <w:i w:val="0"/>
          <w:color w:val="000000"/>
          <w:sz w:val="22"/>
        </w:rPr>
        <w:t>deplores them. And because, moreover, when he does not go astray,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false teachings or corrupted by false leaders, man has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breast an impulse for good and a compassion that is the spark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divinity, and which some day, I believe, will burst forth into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flower that is the hope of all mankind.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 of this flowering may be found in the figure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Jesus. I refuse to believe that there now exists or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a person that has not made use of His example to lessen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even though he may have done so without realizing it.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have, in some greater or lesser degree, been changed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presence, His actions, and the words spoken by His divine voice.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is impossible to estimate the merits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world, and moreover I believe that it is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and harmful even to attempt it. But each one of them, in my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embodies a common motivating force : the desire to uplift </w:t>
      </w:r>
      <w:r>
        <w:rPr>
          <w:rFonts w:ascii="Times" w:hAnsi="Times" w:eastAsia="Times"/>
          <w:b w:val="0"/>
          <w:i w:val="0"/>
          <w:color w:val="000000"/>
          <w:sz w:val="22"/>
        </w:rPr>
        <w:t>man’s life and give it purpose.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the life of Jesus has the significance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transcendency to which I have alluded, I believe that He belongs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Christianity, but to the entire world; to all races and people,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little under what flag, name or doctrine they may work, </w:t>
      </w:r>
      <w:r>
        <w:rPr>
          <w:rFonts w:ascii="Times" w:hAnsi="Times" w:eastAsia="Times"/>
          <w:b w:val="0"/>
          <w:i w:val="0"/>
          <w:color w:val="000000"/>
          <w:sz w:val="22"/>
        </w:rPr>
        <w:t>profess a faith, or worship a god inherited from their ancestors.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1941</w:t>
      </w:r>
    </w:p>
    <w:p>
      <w:pPr>
        <w:autoSpaceDN w:val="0"/>
        <w:autoSpaceDE w:val="0"/>
        <w:widowControl/>
        <w:spacing w:line="292" w:lineRule="exact" w:before="370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455.  TELEGRAM  TO  PARIKSHITLAL  L.  MAJMUDAR</w:t>
      </w:r>
    </w:p>
    <w:p>
      <w:pPr>
        <w:autoSpaceDN w:val="0"/>
        <w:autoSpaceDE w:val="0"/>
        <w:widowControl/>
        <w:spacing w:line="266" w:lineRule="exact" w:before="12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1941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ARIKSHITLAL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ARJUN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WIRE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RAMJIBHAI         SERIOUSLY         ASSAULTED         BY 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PAJPUTS        SIMEJ.          ADMITTED         HOSPITAL.         TAKE           NECESSARY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PROCEEDINGS.          IF            NECESSARY            SHOW          ARJUN.</w:t>
      </w:r>
    </w:p>
    <w:p>
      <w:pPr>
        <w:autoSpaceDN w:val="0"/>
        <w:autoSpaceDE w:val="0"/>
        <w:widowControl/>
        <w:spacing w:line="266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4045.  Also C.W. 154.  Courtesy : Parikshitlal L.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Majmudar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Son of Ramjibhai, a Harijan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456.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this will be my last letter to you for the season.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rush. You may give whatever time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4110. Courtesy : Amrit Kaur. Also G.N. 7419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457. LETTER TO DUNCAN GREENLEES</w:t>
      </w:r>
    </w:p>
    <w:p>
      <w:pPr>
        <w:autoSpaceDN w:val="0"/>
        <w:autoSpaceDE w:val="0"/>
        <w:widowControl/>
        <w:spacing w:line="27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1941</w:t>
      </w:r>
    </w:p>
    <w:p>
      <w:pPr>
        <w:autoSpaceDN w:val="0"/>
        <w:autoSpaceDE w:val="0"/>
        <w:widowControl/>
        <w:spacing w:line="280" w:lineRule="exact" w:before="42" w:after="0"/>
        <w:ind w:left="10" w:right="1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makes strange reading. I have no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about me. I would do anything to promote goodwill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Nothing can be done without men of the same opinion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co-operating. You may call them a party and condemn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a party if they are against no one. Did Jesus and his </w:t>
      </w:r>
      <w:r>
        <w:rPr>
          <w:rFonts w:ascii="Times" w:hAnsi="Times" w:eastAsia="Times"/>
          <w:b w:val="0"/>
          <w:i w:val="0"/>
          <w:color w:val="000000"/>
          <w:sz w:val="22"/>
        </w:rPr>
        <w:t>twelve chosen disciples form a party or not?</w:t>
      </w:r>
    </w:p>
    <w:p>
      <w:pPr>
        <w:autoSpaceDN w:val="0"/>
        <w:autoSpaceDE w:val="0"/>
        <w:widowControl/>
        <w:spacing w:line="280" w:lineRule="exact" w:before="40" w:after="0"/>
        <w:ind w:left="10" w:right="1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there any difference between Imperialism and Nazism?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none. The latter is the logical outcome of the first. I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arms for Imperialism in the vain hope of destroying Nazism.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be ground down between the two in resisting them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unavoidably. Surely your logical brain should see this.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458. LETTER TO PARIKSHITLAL L. MAJMUDAR</w:t>
      </w:r>
    </w:p>
    <w:p>
      <w:pPr>
        <w:autoSpaceDN w:val="0"/>
        <w:autoSpaceDE w:val="0"/>
        <w:widowControl/>
        <w:spacing w:line="27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PARIKSHITLAL,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 today. You must have received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all possible steps. You may get arrested those who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deserve to be arrested. If you can get hold of those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appologize and pay compensation to Ramjibhai,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let them go. But in that case they should promise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again harass Harijans in that manner. If the Harijans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intimidated, you should pacify them and give them courage.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2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 explain to them that if they do not understand non-violence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may defend themselves with violence.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4033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Sardar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Yesterday the Civil Surgeon and Dr. Manu examined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felt his health had improved. They found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treatment. Vasumatibehn is still running temperature. Ba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feeling a little better after she was given your medicine. She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having chest pain.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woman also like man can only propose and God reserves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right to dispose. So when you come, I shall believe that you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will be leaving with S. It is well he will have his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pleasure. The weather also will be cooler still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you return. Poor Prabha !!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over-sensitive. Your translation is good so far as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I have simply remarked upon the looseness of thought.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loose in the original, the translator has to make it definite.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thing but it has to be done. But it cannot be done if you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Marit Kaur”, 27-10-1941.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corrections in perfect good humour. I have only begun. It </w:t>
      </w:r>
      <w:r>
        <w:rPr>
          <w:rFonts w:ascii="Times" w:hAnsi="Times" w:eastAsia="Times"/>
          <w:b w:val="0"/>
          <w:i w:val="0"/>
          <w:color w:val="000000"/>
          <w:sz w:val="22"/>
        </w:rPr>
        <w:t>may run quite smooth as I proceed.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4111. Courtesy : Amrit Kaur. Also G.N. 7420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SATIN SEN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have to do the best we can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get by dint of Service. The Society was right.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relief in accordance with the wishes of the donors.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reject those donations. But that would be foolish. We can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donations for the needy Mussalmans. It may be difficult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time. Then we must be content with what personal help we can </w:t>
      </w:r>
      <w:r>
        <w:rPr>
          <w:rFonts w:ascii="Times" w:hAnsi="Times" w:eastAsia="Times"/>
          <w:b w:val="0"/>
          <w:i w:val="0"/>
          <w:color w:val="000000"/>
          <w:sz w:val="22"/>
        </w:rPr>
        <w:t>render.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for me to send money from here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collect some. What you can command locally and by local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solid service. We must learn the secret of rendering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money and without fuss. Money is often a hindrance.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KANTILAL GANDHI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read your letter to the grandmother.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small-minded you are ! Not a trace of generosity. And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suspiciousness? Who writes to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inquire and learn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regarding you. Nor is it that I do not reply to your letters.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pointing out your errors to you, what else need I do?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wrote was based on experience. But let it be. I have written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merely to explain your error to you. Kishorelalbhai also wrote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at my instance. I myself wished to write, but afterwards, to save </w:t>
      </w:r>
      <w:r>
        <w:rPr>
          <w:rFonts w:ascii="Times" w:hAnsi="Times" w:eastAsia="Times"/>
          <w:b w:val="0"/>
          <w:i w:val="0"/>
          <w:color w:val="000000"/>
          <w:sz w:val="22"/>
        </w:rPr>
        <w:t>my time, I asked him to do so. Even behind my not writing to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Baquerganj District Storm and Flood Relief Committee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Son of Harilal Gandhi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motive but to save my time,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any occasion when I did not reply to a letter from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7364. Courtesy : Kantilal Gandhi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1941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about Ba. Ba’s case is difficult.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me is unnecessary. I am trying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abide by everything you say. I am not allowing my sleep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disturbed. I am also talking very little [during my walks]. I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closed and observe silence in the evening as far as possible.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three drops of </w:t>
      </w:r>
      <w:r>
        <w:rPr>
          <w:rFonts w:ascii="Times" w:hAnsi="Times" w:eastAsia="Times"/>
          <w:b w:val="0"/>
          <w:i/>
          <w:color w:val="000000"/>
          <w:sz w:val="22"/>
        </w:rPr>
        <w:t>sarpagandha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blood–pressure too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continue the efforts to further control it. I am sure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here, you would have brought it under control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So, pass your examination and come down. I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But it must be backed by an equal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something for Sardar if you think it necessary.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diet of soup of leafy vegetables and honey. He feels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DHARMAPRAKASH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DHARMAPRAKASH,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depressed classes question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complicated. It transcends politics. If enough money cannot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conference it should be postponed. How much can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help? It will be more befitting if you make do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collect on your own. You must also have a clear aim in view.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Dr. Ambedkar has placed a definite aim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Study it. Digest it. And also understand fully what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tabs>
          <w:tab w:pos="4790" w:val="left"/>
        </w:tabs>
        <w:autoSpaceDE w:val="0"/>
        <w:widowControl/>
        <w:spacing w:line="276" w:lineRule="exact" w:before="278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LETTER TO AMRIT KAUR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3,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nice to make the help to Harijans dependent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your conditions. You should raise a whole-time worker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dream was strange. Sometimes these do come. I attach no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you will miss Raihana. She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 and sings every evening. She has taught some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verses from the Koran. She sings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correctly.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4112. Courtesy : Amrit Kaur. Also G.N. 7421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SANT SINGH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SANT SINGH,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analogy between my selling blankets to a murderer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</w:t>
      </w:r>
      <w:r>
        <w:rPr>
          <w:rFonts w:ascii="Times" w:hAnsi="Times" w:eastAsia="Times"/>
          <w:b w:val="0"/>
          <w:i/>
          <w:color w:val="000000"/>
          <w:sz w:val="22"/>
        </w:rPr>
        <w:t>offering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services on the field.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blankets is my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sell to whomsoever requires them. To offer your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field is no part of your duty. My answer therefore is ‘no’.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861</w:t>
      </w:r>
    </w:p>
    <w:p>
      <w:pPr>
        <w:autoSpaceDN w:val="0"/>
        <w:autoSpaceDE w:val="0"/>
        <w:widowControl/>
        <w:spacing w:line="200" w:lineRule="exact" w:before="12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“Blankets for Soldiers”, 18-9-1941.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S. RADHAKRISHNAN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to make the official announcement.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send you something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not even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attempt. By then surroundings will give me the word.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it must be disappointing. You do not know what nervousness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creeps over me speaking in front of learned men! It is my deep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elder brother and great regard for you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me to respond to your invitation.</w:t>
      </w:r>
    </w:p>
    <w:p>
      <w:pPr>
        <w:autoSpaceDN w:val="0"/>
        <w:autoSpaceDE w:val="0"/>
        <w:widowControl/>
        <w:spacing w:line="220" w:lineRule="exact" w:before="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from you today. I forgot to write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that my weight had increased by 1 1b. It was 103 1bs.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is fully under control. Ba does not heed the adivce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rest. She is a difficult person. Balkrishna arrived yester-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His room looks quite good with the extension of the verandah.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has not harmed him in any way.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send him an advance copy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for the silver jubilee of the Banaras Hindu University for circulation.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Malaviya, one of the founder-members of the Banaras Hindu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get ill again but move on from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C.W. 4113. Courtesy : Amrit Kaur. Also G.N. 7422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ANNADA BABU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ANNADA,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remained with me so long without attention.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and return it with such remarks as you may wish to make.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Pyarelal Papers. Courtesy : Pyarelal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ANNADA BABU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ANNADA,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after writing to you. What do you say?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return [it].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Pyarelal Papers. Courtesy : Pyarelal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472. LETTER TO MAGANLAL P. MEHTA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had written to you at the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Bhuvan address. I wrote to Urmi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too. You never got that letter. Being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get your address I wrote to Manibhai.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Gupta’s letter, dated October 10, replying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allegations;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Annada Bapu”, 5-10-1941.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letter dated November 1 from Satis Chandra Das Gupta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it necessary that you should go and see Ratilal. Nara-</w:t>
      </w:r>
      <w:r>
        <w:rPr>
          <w:rFonts w:ascii="Times" w:hAnsi="Times" w:eastAsia="Times"/>
          <w:b w:val="0"/>
          <w:i w:val="0"/>
          <w:color w:val="000000"/>
          <w:sz w:val="22"/>
        </w:rPr>
        <w:t>haribhai, of course, is doing everything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 of settling in Bombay. I suppose you can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 only after passing the examination. When will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be out? More when we 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Urmi.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8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C.W. 1021. Courtesy : Manjulabehn M.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tabs>
          <w:tab w:pos="550" w:val="left"/>
          <w:tab w:pos="1590" w:val="left"/>
          <w:tab w:pos="40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can guide me in this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write frankly.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I am consulting you.</w:t>
      </w:r>
    </w:p>
    <w:p>
      <w:pPr>
        <w:autoSpaceDN w:val="0"/>
        <w:autoSpaceDE w:val="0"/>
        <w:widowControl/>
        <w:spacing w:line="220" w:lineRule="exact" w:before="4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3025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reason to worry about me.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blood-pressure is ideal. Last night it was 136/88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146/96. In the morning it was 172/98. I am also able to eat </w:t>
      </w:r>
      <w:r>
        <w:rPr>
          <w:rFonts w:ascii="Times" w:hAnsi="Times" w:eastAsia="Times"/>
          <w:b w:val="0"/>
          <w:i w:val="0"/>
          <w:color w:val="000000"/>
          <w:sz w:val="22"/>
        </w:rPr>
        <w:t>well. Ba is well.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Rishabhdas Ranka’s future course of action, about which he had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guidance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ANNAPURNA C. MEHTA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made great progress, mentally and physically.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SIDDHARAMAPPA G. HARKUNI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SIDDHARAMAPPA,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Work as much as you conveniently can. Keep </w:t>
      </w:r>
      <w:r>
        <w:rPr>
          <w:rFonts w:ascii="Times" w:hAnsi="Times" w:eastAsia="Times"/>
          <w:b w:val="0"/>
          <w:i w:val="0"/>
          <w:color w:val="000000"/>
          <w:sz w:val="22"/>
        </w:rPr>
        <w:t>up your reading and study. Keep yourself fit.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4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477. LETTER TO PURSHOTTAM TRICUMDAS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PURSHOTTAM,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dissatisfied with your speech in Bihar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satisfied with your comments on the statement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It amounts to this that the teeth for show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chewing are different. And what a poisonous criticism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are a member? If the Congress is as you believe it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good of your continuing to be a member of the same?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justification of the Congress policy at present appears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on it from a high position. I am writing this much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yours. This is not for discussion in the Press. No institution can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at the back of a postcard dated November 4, 1941,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Sushila Nayyar.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is not available.  The addressee was General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Socialist Party.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Provincial Socialist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 by adverse criticism of any other institution. It progresses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own strength.</w:t>
      </w:r>
    </w:p>
    <w:p>
      <w:pPr>
        <w:autoSpaceDN w:val="0"/>
        <w:autoSpaceDE w:val="0"/>
        <w:widowControl/>
        <w:spacing w:line="220" w:lineRule="exact" w:before="4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036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0" w:val="left"/>
                <w:tab w:pos="4530" w:val="left"/>
              </w:tabs>
              <w:autoSpaceDE w:val="0"/>
              <w:widowControl/>
              <w:spacing w:line="506" w:lineRule="exact" w:before="0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File No. 3301/4, Police Commissioner’s Office, Bombay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478. LETTER TO AMRIT KAUR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  only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4256. Courtesy : Amrit Kaur. Also G.N. 7888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PRAN KRISHNA PADHIARY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6,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sad reading. I can only say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contains only a few men who are true to it, it will be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secede will do so, but if there are a few true and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people will follow them and not the seceders,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are ministers or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8-11-1941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 not been idiocy somewhere about your collapse?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take that pill? But there you are. “There’s many a slip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cup and the lip.” So we shall both believe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installed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yourself. You should not be anxious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whilst you may not be indifferent about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meetings going on. About sixteen of them dined </w:t>
      </w:r>
      <w:r>
        <w:rPr>
          <w:rFonts w:ascii="Times" w:hAnsi="Times" w:eastAsia="Times"/>
          <w:b w:val="0"/>
          <w:i w:val="0"/>
          <w:color w:val="000000"/>
          <w:sz w:val="22"/>
        </w:rPr>
        <w:t>at the Ashram kitchen.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C.W. 4114. Courtesy : Amrit Kaur. Also G.N. 7423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at the end of Prabhavati’s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“Cuttack, November 6”.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481. LETTER TO M. R. JAYAKAR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JAYAKAR,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you. As you know I never told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I would try to raise funds on any account.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enough money themselves to enable me to make an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Now of course it is too late for me to do anything.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 to guide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writing to you, I feel tempted to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appeals you have made to me from time to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attention. But I felt sorry that I could not make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you expected, without denying the faith of a lifetime.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fit.</w:t>
      </w:r>
    </w:p>
    <w:p>
      <w:pPr>
        <w:autoSpaceDN w:val="0"/>
        <w:autoSpaceDE w:val="0"/>
        <w:widowControl/>
        <w:spacing w:line="220" w:lineRule="exact" w:before="46" w:after="2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 returned.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Vasumatibehn’s fever persists, but is on the decline. She is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 I am doing very well. I am very busy.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H. M. 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talk to Khurshedbehn. The letter to Kotiji goes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>Silence is bound to benefit you. Do you weigh yourself?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one sad. But you must not be nervous.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they come. Mathuri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Lakshmibehn came here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is Panditji’s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widow. Mathuri sang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magnificent voice. The substance is, man is after pleasure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but it ever flies from him. Why will he not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substantial pleasure or happiness comes through grief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unhappiness? Cheer up and pass on all your troubles to Him—the </w:t>
      </w:r>
      <w:r>
        <w:rPr>
          <w:rFonts w:ascii="Times" w:hAnsi="Times" w:eastAsia="Times"/>
          <w:b w:val="0"/>
          <w:i w:val="0"/>
          <w:color w:val="000000"/>
          <w:sz w:val="22"/>
        </w:rPr>
        <w:t>Rock of Ages.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see to the apples being inspected at the station.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3684. Courtesy : Amrit Kaur. Also G.N. 6490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M. TAYEBULLA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T.,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Rajendra Babu has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workers to come to Wardha. I have no doubt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 need not say anything now. I am glad you are fit and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Narayan Moreshwar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Narayan Moreshwar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estimate Sardar’s health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You may ask Kishorelal why he thinks it is causing anxiety.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ask him now as we are in the middle of a meeting.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one may say, has recovered. That is why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She has been taking only medicines prescribed by you.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at all about taking rest. Once she got angry with me and said </w:t>
      </w:r>
      <w:r>
        <w:rPr>
          <w:rFonts w:ascii="Times" w:hAnsi="Times" w:eastAsia="Times"/>
          <w:b w:val="0"/>
          <w:i w:val="0"/>
          <w:color w:val="000000"/>
          <w:sz w:val="22"/>
        </w:rPr>
        <w:t>she was determined to keep on working. I laughed it away.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received a communication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Bhai. It says that no permission can be given except 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grounds. Only relatives can get such permission.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going to refuse to meet anyone at all. Vinoba has stopped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visitors. Now the correspondence will be prolonged.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now it will be better for you to stay only at Puri’s.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particular advantage in staying at the doctor’s,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and stay there and say no to Puri. Think about it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quite fit. I get a backache from fatigue. It is in the region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shoulders. Prabhavati suggests it might be something else.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am writing to you. Can there be any other reason for it except </w:t>
      </w:r>
      <w:r>
        <w:rPr>
          <w:rFonts w:ascii="Times" w:hAnsi="Times" w:eastAsia="Times"/>
          <w:b w:val="0"/>
          <w:i w:val="0"/>
          <w:color w:val="000000"/>
          <w:sz w:val="22"/>
        </w:rPr>
        <w:t>fatigue?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 Chakrayya, Lakshmipati writes that he has quite recov-</w:t>
      </w:r>
      <w:r>
        <w:rPr>
          <w:rFonts w:ascii="Times" w:hAnsi="Times" w:eastAsia="Times"/>
          <w:b w:val="0"/>
          <w:i w:val="0"/>
          <w:color w:val="000000"/>
          <w:sz w:val="22"/>
        </w:rPr>
        <w:t>ered. He has no fever. He walks two miles.</w:t>
      </w:r>
    </w:p>
    <w:p>
      <w:pPr>
        <w:autoSpaceDN w:val="0"/>
        <w:autoSpaceDE w:val="0"/>
        <w:widowControl/>
        <w:spacing w:line="220" w:lineRule="exact" w:before="74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Annapurna’s weight can be said to be very good.Mahadev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Gwalior. He will return on the 11th or earlier. He may visit </w:t>
      </w:r>
      <w:r>
        <w:rPr>
          <w:rFonts w:ascii="Times" w:hAnsi="Times" w:eastAsia="Times"/>
          <w:b w:val="0"/>
          <w:i w:val="0"/>
          <w:color w:val="000000"/>
          <w:sz w:val="22"/>
        </w:rPr>
        <w:t>you there for a day.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487.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can’t give you up, even if you can.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not even of “till death do us part”. For I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death to part soul from soul. Blood relationship is in its </w:t>
      </w:r>
      <w:r>
        <w:rPr>
          <w:rFonts w:ascii="Times" w:hAnsi="Times" w:eastAsia="Times"/>
          <w:b w:val="0"/>
          <w:i w:val="0"/>
          <w:color w:val="000000"/>
          <w:sz w:val="22"/>
        </w:rPr>
        <w:t>very nature a physical connection, not so genuine friendship. But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discussion will take us into deeper waters. No time for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daily regaining lost ground. If the cold is so </w:t>
      </w:r>
      <w:r>
        <w:rPr>
          <w:rFonts w:ascii="Times" w:hAnsi="Times" w:eastAsia="Times"/>
          <w:b w:val="0"/>
          <w:i w:val="0"/>
          <w:color w:val="000000"/>
          <w:sz w:val="22"/>
        </w:rPr>
        <w:t>severe, can you not get down a few days earlier and await S. in Jullun-</w:t>
      </w:r>
      <w:r>
        <w:rPr>
          <w:rFonts w:ascii="Times" w:hAnsi="Times" w:eastAsia="Times"/>
          <w:b w:val="0"/>
          <w:i w:val="0"/>
          <w:color w:val="000000"/>
          <w:sz w:val="22"/>
        </w:rPr>
        <w:t>dur?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bathrooms are becoming sumptuous.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3682. Courtesy : Amrit Kaur. Also G.N. 6491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T. KANNAN</w:t>
      </w:r>
    </w:p>
    <w:p>
      <w:pPr>
        <w:autoSpaceDN w:val="0"/>
        <w:autoSpaceDE w:val="0"/>
        <w:widowControl/>
        <w:spacing w:line="260" w:lineRule="exact" w:before="9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8,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interesting letter. My blessings on your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T.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KAMALADEVI CHATTOPADHYAYA</w:t>
      </w:r>
    </w:p>
    <w:p>
      <w:pPr>
        <w:autoSpaceDN w:val="0"/>
        <w:autoSpaceDE w:val="0"/>
        <w:widowControl/>
        <w:spacing w:line="272" w:lineRule="exact" w:before="10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KAMALADEVI,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5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590" w:val="left"/>
              </w:tabs>
              <w:autoSpaceDE w:val="0"/>
              <w:widowControl/>
              <w:spacing w:line="270" w:lineRule="exact" w:before="26" w:after="0"/>
              <w:ind w:left="1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You will come when you wish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J. L. can be fixed up after your arrival.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. . . The visit</w:t>
            </w:r>
          </w:p>
        </w:tc>
      </w:tr>
    </w:tbl>
    <w:p>
      <w:pPr>
        <w:autoSpaceDN w:val="0"/>
        <w:autoSpaceDE w:val="0"/>
        <w:widowControl/>
        <w:spacing w:line="236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Kamaladevi Chattopadhyaya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tabs>
          <w:tab w:pos="59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the shoulder does not seem to be wholly due to </w:t>
      </w:r>
      <w:r>
        <w:rPr>
          <w:rFonts w:ascii="Times" w:hAnsi="Times" w:eastAsia="Times"/>
          <w:b w:val="0"/>
          <w:i w:val="0"/>
          <w:color w:val="000000"/>
          <w:sz w:val="22"/>
        </w:rPr>
        <w:t>fatigue. Massage does give some relief. But it may well be rheuma-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Mutilated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tism. I am observing.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is quite satisfactory. It is 150/88.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 lot. Still, it may be necessary to remain on a diet of fruit for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do feel it would be good if you were by my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quicky drive the thought from my mind. I consider it is a </w:t>
      </w:r>
      <w:r>
        <w:rPr>
          <w:rFonts w:ascii="Times" w:hAnsi="Times" w:eastAsia="Times"/>
          <w:b w:val="0"/>
          <w:i w:val="0"/>
          <w:color w:val="000000"/>
          <w:sz w:val="22"/>
        </w:rPr>
        <w:t>thought best avoided till after your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came for two days.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Madhuri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Madhuri sang us a </w:t>
      </w:r>
      <w:r>
        <w:rPr>
          <w:rFonts w:ascii="Times" w:hAnsi="Times" w:eastAsia="Times"/>
          <w:b w:val="0"/>
          <w:i/>
          <w:color w:val="000000"/>
          <w:sz w:val="22"/>
        </w:rPr>
        <w:t>bhajan.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instructed Prabha to write it </w:t>
      </w:r>
      <w:r>
        <w:rPr>
          <w:rFonts w:ascii="Times" w:hAnsi="Times" w:eastAsia="Times"/>
          <w:b w:val="0"/>
          <w:i w:val="0"/>
          <w:color w:val="000000"/>
          <w:sz w:val="22"/>
        </w:rPr>
        <w:t>down and send it to you.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RAMESHWARI  NEHRU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told me about your being 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take much notice of it thinking it would only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telephone calls about the Assembly. I said I didn’t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but that I would consider if you wrote to me. The  82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ended there. It was good in a way. Sending you to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sending you to jail, and right now I do not wish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The work you are doing is of great importance.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going to jail.</w:t>
      </w:r>
    </w:p>
    <w:p>
      <w:pPr>
        <w:autoSpaceDN w:val="0"/>
        <w:autoSpaceDE w:val="0"/>
        <w:widowControl/>
        <w:spacing w:line="220" w:lineRule="exact" w:before="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8001. Also C.W. 3099.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20" w:lineRule="exact" w:before="5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Lakshmibehn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is from Pyarelal 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PRITHVI SINGH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account that you sent me about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It was very good. I understand you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the 20th. When Bhai Devraj arrives I shall explain a few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5654. Also C.W. 2965.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Prithvi Singh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SHRINATH SINGH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SHRINATH SINGH,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reason to be sorry that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was not elected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must try to remedy the situation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is a symptom. Do what you can about the attack on a </w:t>
      </w:r>
      <w:r>
        <w:rPr>
          <w:rFonts w:ascii="Times" w:hAnsi="Times" w:eastAsia="Times"/>
          <w:b w:val="0"/>
          <w:i w:val="0"/>
          <w:color w:val="000000"/>
          <w:sz w:val="22"/>
        </w:rPr>
        <w:t>worker like Kakasaheb.</w:t>
      </w:r>
    </w:p>
    <w:p>
      <w:pPr>
        <w:autoSpaceDN w:val="0"/>
        <w:autoSpaceDE w:val="0"/>
        <w:widowControl/>
        <w:spacing w:line="220" w:lineRule="exact" w:before="4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>IDI</w:t>
      </w:r>
      <w:r>
        <w:rPr>
          <w:rFonts w:ascii="Times" w:hAnsi="Times" w:eastAsia="Times"/>
          <w:b w:val="0"/>
          <w:i w:val="0"/>
          <w:color w:val="000000"/>
          <w:sz w:val="20"/>
        </w:rPr>
        <w:t>” K</w:t>
      </w:r>
      <w:r>
        <w:rPr>
          <w:rFonts w:ascii="Times" w:hAnsi="Times" w:eastAsia="Times"/>
          <w:b w:val="0"/>
          <w:i w:val="0"/>
          <w:color w:val="000000"/>
          <w:sz w:val="18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730 K</w:t>
      </w:r>
      <w:r>
        <w:rPr>
          <w:rFonts w:ascii="Times" w:hAnsi="Times" w:eastAsia="Times"/>
          <w:b w:val="0"/>
          <w:i w:val="0"/>
          <w:color w:val="000000"/>
          <w:sz w:val="18"/>
        </w:rPr>
        <w:t>ATRA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5663. Also C.W. 2975.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Shrinath Singh</w:t>
      </w:r>
    </w:p>
    <w:p>
      <w:pPr>
        <w:autoSpaceDN w:val="0"/>
        <w:autoSpaceDE w:val="0"/>
        <w:widowControl/>
        <w:spacing w:line="292" w:lineRule="exact" w:before="362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to have to report to you that the apples were 19 short.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weighed at the station. The weight showed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seers less. </w:t>
      </w:r>
      <w:r>
        <w:rPr>
          <w:rFonts w:ascii="Times" w:hAnsi="Times" w:eastAsia="Times"/>
          <w:b w:val="0"/>
          <w:i w:val="0"/>
          <w:color w:val="000000"/>
          <w:sz w:val="22"/>
        </w:rPr>
        <w:t>The Station Master won’t issue the certificate; though the weighing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Akhil Bharatiya Hindi Sahitya Sammelan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his presence he refused to give the certificate.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lodge a complaint on your side. I am doing likewise here.</w:t>
      </w:r>
    </w:p>
    <w:p>
      <w:pPr>
        <w:autoSpaceDN w:val="0"/>
        <w:autoSpaceDE w:val="0"/>
        <w:widowControl/>
        <w:spacing w:line="280" w:lineRule="exact" w:before="1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I wish you could say the same of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No more possible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4115. Courtesy : Amrit Kaur. Also G.N. 7424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S. SATYAMURTI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are off the track. You need no permission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you mention did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 Constitution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of free speech by Congressmen.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given you my personal view of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in no way bound to accept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wants you or expects you to gag yourself even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 are free save for the restraint you put upon yourself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ill health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demands the freest expression of their views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Therefore please feel free to express yourself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>manner you like and whenever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difficulty has evidently arisen from the mistaken notion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were labouring under a legal gag which needed lifting.</w:t>
      </w:r>
    </w:p>
    <w:p>
      <w:pPr>
        <w:autoSpaceDN w:val="0"/>
        <w:autoSpaceDE w:val="0"/>
        <w:widowControl/>
        <w:spacing w:line="220" w:lineRule="exact" w:before="46" w:after="2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1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19-11-1941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letter, dated November 6, 1941,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read : “The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Socialist Party, in spite of my earnest pleading with you, are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a countrywide propaganda against the resolutions of the Congress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been a single session of the Congress or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in recent years.  to my knowledge, where they have not put forward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amendments to almost every important proposition of the Working Committee.”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30-10-1941.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28-10-1941.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ABDUL GHAFFAR KHAN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KHAN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has come 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send someone for your camp.</w:t>
      </w:r>
    </w:p>
    <w:p>
      <w:pPr>
        <w:autoSpaceDN w:val="0"/>
        <w:tabs>
          <w:tab w:pos="550" w:val="left"/>
          <w:tab w:pos="1410" w:val="left"/>
          <w:tab w:pos="2930" w:val="left"/>
          <w:tab w:pos="5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name of the Ashram should be ‘Khidmat Gah’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‘Khudai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 Gah’.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‘Mazlumabad’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Puri is preparing himself as fast as he can.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send him before he is fully equipped.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Akbar is also being trained for the same purpose.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teeth you should come here as early as you can but </w:t>
      </w:r>
      <w:r>
        <w:rPr>
          <w:rFonts w:ascii="Times" w:hAnsi="Times" w:eastAsia="Times"/>
          <w:b w:val="0"/>
          <w:i w:val="0"/>
          <w:color w:val="000000"/>
          <w:sz w:val="22"/>
        </w:rPr>
        <w:t>later than December.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catch the train if I get this typed.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no difficulty in deciphering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Rajendra Babu are here.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all of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790" w:val="left"/>
        </w:tabs>
        <w:autoSpaceDE w:val="0"/>
        <w:widowControl/>
        <w:spacing w:line="276" w:lineRule="exact" w:before="218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497. LETTER TO MAGANLAL P. MEHTA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tabs>
          <w:tab w:pos="550" w:val="left"/>
          <w:tab w:pos="930" w:val="left"/>
          <w:tab w:pos="133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Champa now writes and says that now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after Nirmala’s wedding. I advise you to go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fetch him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wish, all of you may go and live in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bring him here. I see no other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my letter addressed to you at Mahabaleshvar.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I have replied to your question regarding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6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C.W. 1022. Courtesy : Manjulabehn M.</w:t>
            </w:r>
          </w:p>
        </w:tc>
      </w:tr>
    </w:tbl>
    <w:p>
      <w:pPr>
        <w:autoSpaceDN w:val="0"/>
        <w:autoSpaceDE w:val="0"/>
        <w:widowControl/>
        <w:spacing w:line="216" w:lineRule="exact" w:before="34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 of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 of service to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Refuge of the oppressed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P. Mehta,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Mehta’s house near Sabarmati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Maganlal P. Mehta”, 4-11-1941.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KANCHAN M. SHAH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did you fall ill? I want you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restored. Here the weather just now is beautiful. The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begun. Ki[shorelal]bhai is as he has been. Rajkumari is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21st. Amtul Salaam is fine. Vasumati and Lilavati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today.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ANCHANBEHN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ALIDAS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ALOD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V. R</w:t>
      </w:r>
      <w:r>
        <w:rPr>
          <w:rFonts w:ascii="Times" w:hAnsi="Times" w:eastAsia="Times"/>
          <w:b w:val="0"/>
          <w:i w:val="0"/>
          <w:color w:val="000000"/>
          <w:sz w:val="18"/>
        </w:rPr>
        <w:t>AILWAY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8270. Also C.W. 7160.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VIJAYA M. PANCHOLI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greedy. But I will see what I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Take care of your health. Today I have sent Vasumatibehn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for treatment. We have a large number of guests just now—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Khurshedbehn, Sultana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on. They will leave after </w:t>
      </w:r>
      <w:r>
        <w:rPr>
          <w:rFonts w:ascii="Times" w:hAnsi="Times" w:eastAsia="Times"/>
          <w:b w:val="0"/>
          <w:i w:val="0"/>
          <w:color w:val="000000"/>
          <w:sz w:val="22"/>
        </w:rPr>
        <w:t>two or three days.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AKSHINAMURTI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ONGARH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7142. Also C.W. 4634.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20" w:lineRule="exact" w:before="9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Sultana Razia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Gosibehn Captain, grand-daughter of Dadabhoy Naoroji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of course been getting news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repeatedly saying that you were coming. Now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is convenient. No harm has been done by keeping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will not keep you away even a minute longer than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You are one of those who will fight against all obstacles.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11220.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1941</w:t>
      </w:r>
    </w:p>
    <w:p>
      <w:pPr>
        <w:autoSpaceDN w:val="0"/>
        <w:autoSpaceDE w:val="0"/>
        <w:widowControl/>
        <w:spacing w:line="212" w:lineRule="exact" w:before="11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only wish that your studies should proceed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Surgeon and Dr. Manubhai examined Sardar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were satisfied after examining him. They are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regimen should be continued. They would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food intake could be increased as also his weight.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items of food will be the same.</w:t>
      </w:r>
    </w:p>
    <w:p>
      <w:pPr>
        <w:autoSpaceDN w:val="0"/>
        <w:autoSpaceDE w:val="0"/>
        <w:widowControl/>
        <w:spacing w:line="294" w:lineRule="exact" w:before="6" w:after="6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well.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constant at 103 </w:t>
      </w:r>
      <w:r>
        <w:rPr>
          <w:rFonts w:ascii="Times" w:hAnsi="Times" w:eastAsia="Times"/>
          <w:b w:val="0"/>
          <w:i w:val="0"/>
          <w:color w:val="000000"/>
          <w:sz w:val="22"/>
        </w:rPr>
        <w:t>the shoulder.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2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1bs. I feel an improvement in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has sent for a large number of books.</w:t>
      </w:r>
    </w:p>
    <w:p>
      <w:pPr>
        <w:autoSpaceDN w:val="0"/>
        <w:tabs>
          <w:tab w:pos="550" w:val="left"/>
          <w:tab w:pos="5370" w:val="left"/>
          <w:tab w:pos="57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770" w:val="left"/>
          <w:tab w:pos="1990" w:val="left"/>
          <w:tab w:pos="4670" w:val="left"/>
          <w:tab w:pos="5450" w:val="left"/>
        </w:tabs>
        <w:autoSpaceDE w:val="0"/>
        <w:widowControl/>
        <w:spacing w:line="284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502.  TELEGRAM  TO  NALINI  RANJAN  SIRCAR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10, 1941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ALINIRANJAN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OUNCILLOR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HOPE          NOTHING          SERIOUS.          WIRE          CONDITION.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10351</w:t>
      </w:r>
    </w:p>
    <w:p>
      <w:pPr>
        <w:autoSpaceDN w:val="0"/>
        <w:autoSpaceDE w:val="0"/>
        <w:widowControl/>
        <w:spacing w:line="292" w:lineRule="exact" w:before="262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 TELEGRAM  TO  AMRIT  KAUR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UMMERHILL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2932" w:space="0"/>
            <w:col w:w="358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994"/>
        <w:ind w:left="1738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10, 1941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2932" w:space="0"/>
            <w:col w:w="358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 CONDOLENCES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AND            CONGRATULATIONS.            GOD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MERCY.        LOVE.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3684.  Courtesy : Amrit Kaur.  Also G.N. 6493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A.,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well Rajasaheb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gone. He was a living death. I </w:t>
      </w:r>
      <w:r>
        <w:rPr>
          <w:rFonts w:ascii="Times" w:hAnsi="Times" w:eastAsia="Times"/>
          <w:b w:val="0"/>
          <w:i w:val="0"/>
          <w:color w:val="000000"/>
          <w:sz w:val="22"/>
        </w:rPr>
        <w:t>felt I should send your a wire. And so one is going.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 has been here for a few days. Gosibehn came in last night </w:t>
      </w:r>
      <w:r>
        <w:rPr>
          <w:rFonts w:ascii="Times" w:hAnsi="Times" w:eastAsia="Times"/>
          <w:b w:val="0"/>
          <w:i w:val="0"/>
          <w:color w:val="000000"/>
          <w:sz w:val="22"/>
        </w:rPr>
        <w:t>from Mussorie having seen Indu and J[awahar] L[al].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reported to you about the apples.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record from Vaidya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good.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3683. Courtesy : Amrit Kaur. Also G.N. 6492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suffered a mild stroke of paralysis.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00" w:lineRule="exact" w:before="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Kapurthala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Kunvarji Vaidya;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DR. S. K.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VAIDYA,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yarn is very fine indeed. There is room for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strength. I suppose you will get a piece woven specially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yarn? Why do you not yourself get a loom installed?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for you your own method is the best one.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5753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reached there safe. Ba misses you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your absence will go on talking silly things? Get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study. Make up your mind to pass. I shall be satisfied if you </w:t>
      </w:r>
      <w:r>
        <w:rPr>
          <w:rFonts w:ascii="Times" w:hAnsi="Times" w:eastAsia="Times"/>
          <w:b w:val="0"/>
          <w:i w:val="0"/>
          <w:color w:val="000000"/>
          <w:sz w:val="22"/>
        </w:rPr>
        <w:t>drop me a postcard every week.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HETSI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HHATRALAYA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10112. Courtesy : 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receiving my letters regularly. Sardar is well.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shoulder pain has not completely gone. Have you met Rajaji? Or is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are not going anywhere these days? If you are not, I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 that you should. For the present, solitude is best for you.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on the </w:t>
      </w:r>
      <w:r>
        <w:rPr>
          <w:rFonts w:ascii="Times" w:hAnsi="Times" w:eastAsia="Times"/>
          <w:b w:val="0"/>
          <w:i/>
          <w:color w:val="000000"/>
          <w:sz w:val="22"/>
        </w:rPr>
        <w:t>tanpura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necessary. Change of activity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rest, is it not? Besides, It is your favourite instrument. Who is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teacher?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STATEMENT ON INDO-CEYLONESE PACT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Indo-Ceylonese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open to the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that have been universally raised against the Indo-Burman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sprung upon an unsuspecting public as an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fact. What has come from Ceylon is a proposal for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and the public. I have studied the relevant papers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merits, the Ceylon proposal is open to objection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the Burman. I suggest to Ceylon Ministers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 for hurry. Adjustment can easily be made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labour, but wholesale legislation may be left over till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The war is a terrible tragedy, the like of which is unknown to </w:t>
      </w:r>
      <w:r>
        <w:rPr>
          <w:rFonts w:ascii="Times" w:hAnsi="Times" w:eastAsia="Times"/>
          <w:b w:val="0"/>
          <w:i w:val="0"/>
          <w:color w:val="000000"/>
          <w:sz w:val="22"/>
        </w:rPr>
        <w:t>history. But the tragedy will be deeper still, if at the end we find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status and rights of Indians in Geylon, which were threatened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Immigration Ordinance of Ceylon Government, were sought to be safe-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guarded and in some respects improved in the joint report, published in New Delhi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October 16, by the Indian and Ceylonese delegations to the exploratory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in September in Ceylon.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statement on Indo-Burman Agreement,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Press”, 24-8-1941.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living the old way without radical changes in every walk of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recall here the goodwill mission that was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July 1939 in the person of Pandit Jawaharlal Nehru. It </w:t>
      </w:r>
      <w:r>
        <w:rPr>
          <w:rFonts w:ascii="Times" w:hAnsi="Times" w:eastAsia="Times"/>
          <w:b w:val="0"/>
          <w:i w:val="0"/>
          <w:color w:val="000000"/>
          <w:sz w:val="22"/>
        </w:rPr>
        <w:t>had created a deep impression upon the Singhalese and their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ters. It was hoped that the good seed sown by our ambassador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fructify. When the Ceylon deputation came to India in November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arranged that they would meet him in Allahabad.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before they could meet. Jawaharlal had prepared a note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will be published, if I find it necessary to do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recalling the mission and the attempt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 is to point out the way to lasting peace and brotherliness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Ceylon and India. It is unthinkable that Burma, Ceylon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distrust one another or regard the presence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nationals among their neighbours as antagonistic to one another.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harmful migration from one country to the other may </w:t>
      </w:r>
      <w:r>
        <w:rPr>
          <w:rFonts w:ascii="Times" w:hAnsi="Times" w:eastAsia="Times"/>
          <w:b w:val="0"/>
          <w:i w:val="0"/>
          <w:color w:val="000000"/>
          <w:sz w:val="22"/>
        </w:rPr>
        <w:t>surely be regulated by voluntary adjustment without much legal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ference. I feel somehow that no harm has accrued to Ceylon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Indians there. As elsewhere, Indian merchants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fessionals had followed in the wake of labour imported wholly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Ceylon.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Edward Jackson’s report, I understand, clearly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emigration to Ceylon has done no harm to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my plea for patient waiting falls on deaf ears,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thing that I have suggested for Burma.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persuading experienced legislators that in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men in the street and addressed to the masses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shortest method is best. I, therefore, suggest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found in Ceylon on a given date (kept secret)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registered and clothed with full rights of citizenship.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outside Ceylon but who can unquestionably be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residents of Ceylon should also be registered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This procedure obviates the intricacies which permeate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 under examination.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‘domicile’ should find no place in such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law of domicile is the worst possible. Judges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have been confused over the interpretation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liberty is a precious thing, which must not be trifled with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subtleties and interminable wranglings in courts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wrangling attains no dignity, because it takes place in a law-court. </w:t>
      </w:r>
      <w:r>
        <w:rPr>
          <w:rFonts w:ascii="Times" w:hAnsi="Times" w:eastAsia="Times"/>
          <w:b w:val="0"/>
          <w:i w:val="0"/>
          <w:color w:val="000000"/>
          <w:sz w:val="22"/>
        </w:rPr>
        <w:t>Men should know definitely where they stand in given circumstances.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labour is concerned, I have no doubt that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sole right to import as much as it likes under contracts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to be understood and mutually agreed to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suggested quota system should have no place in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understanding.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12-11-1941</w:t>
      </w:r>
    </w:p>
    <w:p>
      <w:pPr>
        <w:autoSpaceDN w:val="0"/>
        <w:autoSpaceDE w:val="0"/>
        <w:widowControl/>
        <w:spacing w:line="292" w:lineRule="exact" w:before="43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received my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Yes,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you about it.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will be available. I have been forgetting to write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Radhabai Subbaroyan is here. She will leave for Madras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18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a letter for you. I think it is from Mridula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forgotten to sign the letter.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She has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will be bringing someone. Don’t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send him away at once. But you shall decide.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4116. Courtesy : Amrit Kaur. Also G.N. 7425</w:t>
      </w:r>
    </w:p>
    <w:p>
      <w:pPr>
        <w:autoSpaceDN w:val="0"/>
        <w:autoSpaceDE w:val="0"/>
        <w:widowControl/>
        <w:spacing w:line="220" w:lineRule="exact" w:before="30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Baked vegetables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Ambalal Sarabhai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Subbarayan’s wife, Radhabai, has arrived today.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Khurshedbehn are of course here. Sultana is here. The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 is also here. That is the situation. You must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8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STATEMENT TO THE PRESS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there is a move to press the Government to release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prisoners.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perhaps, appropriate to mention that so far as I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 the part of the Congress neither appreciation of nor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to any such gesture by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be discharged will have to be invited to re-offer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if they are physically fit. Moreover,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resentment if distinction is made between satyagrahis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detained without trial. The Government should not be judges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is reasonable.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the public demand is this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 keep the prisoners, but give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to the prisoners whether they hunger-strike or not.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take notice of such strikes when there is no reasonable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that.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Deoli prisoners’ demands as far as they are known are just.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end the terrible suspense by granting the demands and </w:t>
      </w:r>
      <w:r>
        <w:rPr>
          <w:rFonts w:ascii="Times" w:hAnsi="Times" w:eastAsia="Times"/>
          <w:b w:val="0"/>
          <w:i w:val="0"/>
          <w:color w:val="000000"/>
          <w:sz w:val="22"/>
        </w:rPr>
        <w:t>ending the hunger-strike.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them also examine the recently published weighty manifesto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representative and prominent medical men from all India on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Gosibehn Captain, grand-daughter of Dadabhai Naoroji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dietary of C class prisoners and make the necessary changes and </w:t>
      </w:r>
      <w:r>
        <w:rPr>
          <w:rFonts w:ascii="Times" w:hAnsi="Times" w:eastAsia="Times"/>
          <w:b w:val="0"/>
          <w:i w:val="0"/>
          <w:color w:val="000000"/>
          <w:sz w:val="22"/>
        </w:rPr>
        <w:t>redress such other disabilities which have no just basis.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 to those who are urging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satyagrahi prisoners that they will do well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the relief herein suggested.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be granted quickly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political or other embarrassment.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13-11-1941</w:t>
      </w:r>
    </w:p>
    <w:p>
      <w:pPr>
        <w:autoSpaceDN w:val="0"/>
        <w:tabs>
          <w:tab w:pos="4670" w:val="left"/>
        </w:tabs>
        <w:autoSpaceDE w:val="0"/>
        <w:widowControl/>
        <w:spacing w:line="356" w:lineRule="exact" w:before="306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512.  TELEGRAM  TO  JAYAPRAKASH  NARAYAN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12, 1941</w:t>
      </w:r>
    </w:p>
    <w:p>
      <w:pPr>
        <w:autoSpaceDN w:val="0"/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           ADVISE            DISCONTINUANCE             OF   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HUNGER-STRIKE        BY        YOU        AND        OTHERS.        PUBLIC        OPINION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       CREATED         FOR         SECURING         RELIEF.         DR.        RAJENDRA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PRASAD         AND        MIAN        IFTIKHARUDDIN        JOIN        ME        IN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APPEAL.        PRABHAVATI           ANXIOUS            TO            MEET             YOU. </w:t>
      </w:r>
      <w:r>
        <w:rPr>
          <w:rFonts w:ascii="Times" w:hAnsi="Times" w:eastAsia="Times"/>
          <w:b w:val="0"/>
          <w:i w:val="0"/>
          <w:color w:val="000000"/>
          <w:sz w:val="16"/>
        </w:rPr>
        <w:t>RESTRAINING            HER       PENDING         DEVELOPMENTS.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16-11-1941</w:t>
      </w:r>
    </w:p>
    <w:p>
      <w:pPr>
        <w:autoSpaceDN w:val="0"/>
        <w:tabs>
          <w:tab w:pos="550" w:val="left"/>
          <w:tab w:pos="1770" w:val="left"/>
          <w:tab w:pos="4670" w:val="left"/>
        </w:tabs>
        <w:autoSpaceDE w:val="0"/>
        <w:widowControl/>
        <w:spacing w:line="304" w:lineRule="exact" w:before="4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513. LETTER TO MADALASA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12,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cheer you up. I do get news about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getting my messages. Do you move about a little now?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go out for walks, provided the doctor agrees.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fewer the tonic foods you eat the better.</w:t>
      </w:r>
    </w:p>
    <w:p>
      <w:pPr>
        <w:autoSpaceDN w:val="0"/>
        <w:tabs>
          <w:tab w:pos="1570" w:val="left"/>
          <w:tab w:pos="5370" w:val="left"/>
        </w:tabs>
        <w:autoSpaceDE w:val="0"/>
        <w:widowControl/>
        <w:spacing w:line="266" w:lineRule="exact" w:before="54" w:after="2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growing well? Dr. Das was to come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baby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2"/>
        <w:gridCol w:w="3282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323</w:t>
      </w:r>
    </w:p>
    <w:p>
      <w:pPr>
        <w:autoSpaceDN w:val="0"/>
        <w:autoSpaceDE w:val="0"/>
        <w:widowControl/>
        <w:spacing w:line="220" w:lineRule="exact" w:before="6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M. Joshi, however, moved in the Central Assembly on November 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1941, his resolution recommending the immediate and unconditional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prisoners.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Bharat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at all to send Annapurna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Ba is getting sufficient help. She does not even need much </w:t>
      </w:r>
      <w:r>
        <w:rPr>
          <w:rFonts w:ascii="Times" w:hAnsi="Times" w:eastAsia="Times"/>
          <w:b w:val="0"/>
          <w:i w:val="0"/>
          <w:color w:val="000000"/>
          <w:sz w:val="22"/>
        </w:rPr>
        <w:t>help. Let her derive full benefit from that place.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 is much reduced. But if it does not subside,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>a purgative. I shall not summon you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you answered Mother was correct, yet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not to answer her. Mother will not take it amiss.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for. You should maintain silence in the face of the wrath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elders.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sleeping in the verandah since yesterday.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me.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realize that people here too are a family.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is longing for you. You have written the right thing to Shankar.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should definitely come in December. Mahadev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permission, but Mother certainly can. It is another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declines to meet her.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sent today.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 get this on the 15th. From tomorrow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your Jullundur address. Today there are Kher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Miyan, Ismet,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Radhabai, Sultana, etc. All are accommodated in the new hut. Dr. Das </w:t>
      </w:r>
      <w:r>
        <w:rPr>
          <w:rFonts w:ascii="Times" w:hAnsi="Times" w:eastAsia="Times"/>
          <w:b w:val="0"/>
          <w:i w:val="0"/>
          <w:color w:val="000000"/>
          <w:sz w:val="22"/>
        </w:rPr>
        <w:t>and Nimai have come today, and Kanaiyo also.</w:t>
      </w:r>
    </w:p>
    <w:p>
      <w:pPr>
        <w:autoSpaceDN w:val="0"/>
        <w:autoSpaceDE w:val="0"/>
        <w:widowControl/>
        <w:spacing w:line="220" w:lineRule="exact" w:before="4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4257. Courtesy : Amrit Kaur. Also G.N. 7889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HAZARIPRASAD DWIVEDI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HAZARIPRASADJI,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very much like the idea of publishing a quarterly from Visva-</w:t>
      </w:r>
      <w:r>
        <w:rPr>
          <w:rFonts w:ascii="Times" w:hAnsi="Times" w:eastAsia="Times"/>
          <w:b w:val="0"/>
          <w:i w:val="0"/>
          <w:color w:val="000000"/>
          <w:sz w:val="22"/>
        </w:rPr>
        <w:t>bharati. This venture has my full approval.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AZARIPRASAD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WIVEDI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ISVABHARATI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C.W. 10260. Courtesy : Ravindra Sadan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Visvabharati</w:t>
      </w:r>
    </w:p>
    <w:p>
      <w:pPr>
        <w:autoSpaceDN w:val="0"/>
        <w:autoSpaceDE w:val="0"/>
        <w:widowControl/>
        <w:spacing w:line="292" w:lineRule="exact" w:before="422" w:after="0"/>
        <w:ind w:left="0" w:right="15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517.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shall make do with a postcard. I am all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are, I hope. I understand what you say in your letter.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Wardha in connection with the States’ People’s [Conference].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much should be enough. Beryl has sent a shawl. Tell her it </w:t>
      </w:r>
      <w:r>
        <w:rPr>
          <w:rFonts w:ascii="Times" w:hAnsi="Times" w:eastAsia="Times"/>
          <w:b w:val="0"/>
          <w:i w:val="0"/>
          <w:color w:val="000000"/>
          <w:sz w:val="22"/>
        </w:rPr>
        <w:t>is good.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4258. Courtesy : Amrit Kaur. Also G.N. 7890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ABDUL GHAFFAR KHAN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letter I am sending you Girdharilal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Krishnadas Gandhi.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be able to help in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etc., and discussing plans for the Ashram. I do 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stay there beyond seven days. But if you want them longer Puri </w:t>
      </w:r>
      <w:r>
        <w:rPr>
          <w:rFonts w:ascii="Times" w:hAnsi="Times" w:eastAsia="Times"/>
          <w:b w:val="0"/>
          <w:i w:val="0"/>
          <w:color w:val="000000"/>
          <w:sz w:val="22"/>
        </w:rPr>
        <w:t>can give more time. Krishnadas has very great responsibility here.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Alighul Khan I am quite clear that he should resign.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the war effort.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1941</w:t>
      </w:r>
    </w:p>
    <w:p>
      <w:pPr>
        <w:autoSpaceDN w:val="0"/>
        <w:tabs>
          <w:tab w:pos="59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I am all right. But again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three drops of </w:t>
      </w:r>
      <w:r>
        <w:rPr>
          <w:rFonts w:ascii="Times" w:hAnsi="Times" w:eastAsia="Times"/>
          <w:b w:val="0"/>
          <w:i/>
          <w:color w:val="000000"/>
          <w:sz w:val="22"/>
        </w:rPr>
        <w:t>sarpagandha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night. The backache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I am having to do a lot of work. Prabha will lodge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20" w:lineRule="exact" w:before="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STATEMENT TO THE PRESS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1941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Jayaprakash Narayan on </w:t>
      </w:r>
      <w:r>
        <w:rPr>
          <w:rFonts w:ascii="Times" w:hAnsi="Times" w:eastAsia="Times"/>
          <w:b w:val="0"/>
          <w:i w:val="0"/>
          <w:color w:val="000000"/>
          <w:sz w:val="22"/>
        </w:rPr>
        <w:t>the 12th instant.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this, I have just received the following reply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for the telegram. Have explained the whole position to Sardar Mangal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Singh. Our demands are reasonable. Please excuse inability to discontinue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hunger-strike. May do what you can outside. Do not send Prabhavati.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nothing as yet from Sardar Mangal Singh. shall,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do so in due course. But the matter is too urgent to brook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 have heard that Shri Jayaprakash has lost heavily in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feeding can only be a temporary makeshift. Shri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most determined of workers. I flatter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if anything could have melted him our joint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have. His preventing his wife from going to him is ominous. </w:t>
      </w:r>
      <w:r>
        <w:rPr>
          <w:rFonts w:ascii="Times" w:hAnsi="Times" w:eastAsia="Times"/>
          <w:b w:val="0"/>
          <w:i w:val="0"/>
          <w:color w:val="000000"/>
          <w:sz w:val="22"/>
        </w:rPr>
        <w:t>He wants no interference, emotional or other, with his decision.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Jayaprakash Narayan”, 12-11-1941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there is no political motive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hunger-strike. The refusal to consider the case until the hunger-strike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up is a cruel joke. It would be an act of inhumanity if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and his fellow-detenus are detained till their lives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 appeal to the Government, in the name or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to grant the request of the detenus. The plea of ascertaining </w:t>
      </w:r>
      <w:r>
        <w:rPr>
          <w:rFonts w:ascii="Times" w:hAnsi="Times" w:eastAsia="Times"/>
          <w:b w:val="0"/>
          <w:i w:val="0"/>
          <w:color w:val="000000"/>
          <w:sz w:val="22"/>
        </w:rPr>
        <w:t>and carrying out the wishes of the Provincial Governments is irrele-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 and untenable. The Central Government is in no way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 the Provincial Governments in matters where the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citizen is involved. There must be something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the Provincial Governments are afraid to keep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detenus within their borders.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continuing hunger-strike shows the futility of discharging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prisoners who have themselves sought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face can they come out when those who have not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are detained without trial and are hunger-striking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minimum of conveniences to which every human being is </w:t>
      </w:r>
      <w:r>
        <w:rPr>
          <w:rFonts w:ascii="Times" w:hAnsi="Times" w:eastAsia="Times"/>
          <w:b w:val="0"/>
          <w:i w:val="0"/>
          <w:color w:val="000000"/>
          <w:sz w:val="22"/>
        </w:rPr>
        <w:t>entitled?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MAGANLAL AND MANJULA MEHTA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 AND MANJULA,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letters of you both.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you. Khersaheb and I were so busy,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own affairs, that we could meet only for a few minutes.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forgot to talk to him about you. I will now write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>inquire.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for the building was sent by Chimanlalbhai at the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Bhuvan address. If you have received it, let him know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Ratubhai I believe that you should go and fetch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 with you. Let him have the taste of brotherly love.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here, you will of course bring him along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arrives in December we shall see what can be done. I agree </w:t>
      </w:r>
      <w:r>
        <w:rPr>
          <w:rFonts w:ascii="Times" w:hAnsi="Times" w:eastAsia="Times"/>
          <w:b w:val="0"/>
          <w:i w:val="0"/>
          <w:color w:val="000000"/>
          <w:sz w:val="22"/>
        </w:rPr>
        <w:t>with Manju’s analysis.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Munno often mentions Sevagram.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children too feel the same way, will they enjoy staying here.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forget their attachment to city life, they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Sevagram.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C.W. 1023. Courtesy : Manjulabehn M.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522. LETTER TO NARANDAS GANDHI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1941</w:t>
      </w:r>
    </w:p>
    <w:p>
      <w:pPr>
        <w:autoSpaceDN w:val="0"/>
        <w:autoSpaceDE w:val="0"/>
        <w:widowControl/>
        <w:spacing w:line="212" w:lineRule="exact" w:before="7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accept your suggestion. What about Jamna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Kanaiyo will write to you.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: M.M.U./II. Also C.W. 8596.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JAMNABEHN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from the very beginning told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But what is done is done. The necessary arrangements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whenever you go. If you feel that you must go,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you go the better.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returned the day before yesterday after finishing his </w:t>
      </w:r>
      <w:r>
        <w:rPr>
          <w:rFonts w:ascii="Times" w:hAnsi="Times" w:eastAsia="Times"/>
          <w:b w:val="0"/>
          <w:i w:val="0"/>
          <w:color w:val="000000"/>
          <w:sz w:val="22"/>
        </w:rPr>
        <w:t>job. I am asking him to write to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: M.M.U./II. Also C.W. 8596.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letter Kishorelal Mashruwala writes : “Your second letter.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a talk with Balasaheb on the telephone, since he has not left.  Ring him up </w:t>
      </w:r>
      <w:r>
        <w:rPr>
          <w:rFonts w:ascii="Times" w:hAnsi="Times" w:eastAsia="Times"/>
          <w:b w:val="0"/>
          <w:i w:val="0"/>
          <w:color w:val="000000"/>
          <w:sz w:val="18"/>
        </w:rPr>
        <w:t>on the 16th and see him.  He lives in Khar.”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1941</w:t>
      </w:r>
    </w:p>
    <w:p>
      <w:pPr>
        <w:autoSpaceDN w:val="0"/>
        <w:tabs>
          <w:tab w:pos="590" w:val="left"/>
        </w:tabs>
        <w:autoSpaceDE w:val="0"/>
        <w:widowControl/>
        <w:spacing w:line="25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thinking about Sardar.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SAM HIGGINBOTTOM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need. I want a good, sound man who can guide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of cows and dairying. He must be an expert.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Sethji has taken up cow-protection as his life’s mission. He has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adviser to guide him. I have advised him to correspond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in such matters and assured him that you will give him guidance.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need, too, one who can be director of an agricultural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 institute. He can get a good salary. If you have one in view,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put me in touch with him?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IGGINBOTTOM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NSTITUTE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AINI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S. SATYAMURTI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1941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You should have published the whole of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did not admit of abbreviation. It has given rise to consider-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“Jamnadasji”.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had, on November 12, 1941, released to the Press 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 dated November 9, 1941;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Satyamurti”, 9-11-1941.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misunderstanding. I would ask you please to send the whole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the whole correspondence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may take time. Hence the necessity for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particular letter separately.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you propose earnestly to rebuild your broken body. 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1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19-11-1941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4670" w:val="left"/>
        </w:tabs>
        <w:autoSpaceDE w:val="0"/>
        <w:widowControl/>
        <w:spacing w:line="236" w:lineRule="exact" w:before="266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527. LETTER TO V. L. PHADKE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15,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postcard. It is well that they have taken away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bid her farewell for ever, for you will not now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Ratnagiri off and 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here.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3844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Since Mahadevbhai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permission to see Pyarelal, Mother can gladly meet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vacated the hospital room, Mother’s accommodation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problem at all.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 correspondence was released to the Press on November 18, 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CHANDAN S. KALELKAR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CHANDAN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of us liked it. May you both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as much service as you can. I am not writing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[Satish]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Take this as addressed to both of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6267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MOHANBHAI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accept nomination to the Legislative Council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December, whatever your personal relations. Bhai Balwantrai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statement. Don’t sign it if you would not;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to keep out of the Legislative Council. Advise the Dewan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announcement and postpone everything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or to take some befitting step.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NRISINHAPRASAD K. BHATT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catch my meaning from the statement I have drafted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whatever you can.</w:t>
      </w:r>
    </w:p>
    <w:p>
      <w:pPr>
        <w:autoSpaceDN w:val="0"/>
        <w:autoSpaceDE w:val="0"/>
        <w:widowControl/>
        <w:spacing w:line="220" w:lineRule="exact" w:before="4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20" w:lineRule="exact" w:before="8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Satish Kalelkar alias Shankar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“Kanti”, obviously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532. LETTER TO PURSHOTTAM TRICUMDAS</w:t>
      </w:r>
    </w:p>
    <w:p>
      <w:pPr>
        <w:autoSpaceDN w:val="0"/>
        <w:autoSpaceDE w:val="0"/>
        <w:widowControl/>
        <w:spacing w:line="264" w:lineRule="exact" w:before="108" w:after="0"/>
        <w:ind w:left="467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PURSHOTTAM,</w:t>
      </w:r>
    </w:p>
    <w:p>
      <w:pPr>
        <w:autoSpaceDN w:val="0"/>
        <w:autoSpaceDE w:val="0"/>
        <w:widowControl/>
        <w:spacing w:line="28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the speech again. It has pained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stick to the opinion expressed by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comments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Congress are in bad taste. At present I am preoccupied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Deoli affair. You may come when that is over,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20" w:lineRule="exact" w:before="4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62" w:after="0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letter. We will see about the man.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suggestions. I was present at the time of constitution [-making]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both your suggestions were accepted at my instance. Perhaps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accepted even otherwise.</w:t>
      </w:r>
    </w:p>
    <w:p>
      <w:pPr>
        <w:autoSpaceDN w:val="0"/>
        <w:autoSpaceDE w:val="0"/>
        <w:widowControl/>
        <w:spacing w:line="220" w:lineRule="exact" w:before="4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4259. Courtesy : Amrit Kaur. Also G.N. 7891</w:t>
      </w:r>
    </w:p>
    <w:p>
      <w:pPr>
        <w:autoSpaceDN w:val="0"/>
        <w:autoSpaceDE w:val="0"/>
        <w:widowControl/>
        <w:spacing w:line="292" w:lineRule="exact" w:before="46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534.  TELEGRAM  TO  JAYAPRAKASH  NARAYAN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autoSpaceDE w:val="0"/>
        <w:widowControl/>
        <w:spacing w:line="230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KAMLADEVI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HERE.             SHE            AND          I        CONSIDER         YOUR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         FOR             SAME        TREATMENT          AS        DEOLI          INCAPABLE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LITERAL           EXECUTION.         PUTS            YOU          WRONG           BOX.           YOU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              BE               SATISFIED             WITH            REPATRIATION           AND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       STRIKE           AND           AGAIN          YOU            WILL        ESTRANGE </w:t>
      </w:r>
    </w:p>
    <w:p>
      <w:pPr>
        <w:autoSpaceDN w:val="0"/>
        <w:autoSpaceDE w:val="0"/>
        <w:widowControl/>
        <w:spacing w:line="240" w:lineRule="exact" w:before="266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Purshottam Tricumdas”, 5-11-1941.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Kamaladevi Chattopadhyaya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      FEELINGS          BY         PERSISTING        IF            REPATRIATION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ASSURED.         SARDAR       RAJENBABU        KRIPALANI            JOIN.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43/65/41-Pol.  (I).  Courtesy : National Archives of 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Dr. Das too had a talk with me and so </w:t>
      </w:r>
      <w:r>
        <w:rPr>
          <w:rFonts w:ascii="Times" w:hAnsi="Times" w:eastAsia="Times"/>
          <w:b w:val="0"/>
          <w:i w:val="0"/>
          <w:color w:val="000000"/>
          <w:sz w:val="22"/>
        </w:rPr>
        <w:t>Kanu.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should not come here without the blessings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too. She will give them if she feels that Abha will have no one </w:t>
      </w:r>
      <w:r>
        <w:rPr>
          <w:rFonts w:ascii="Times" w:hAnsi="Times" w:eastAsia="Times"/>
          <w:b w:val="0"/>
          <w:i w:val="0"/>
          <w:color w:val="000000"/>
          <w:sz w:val="22"/>
        </w:rPr>
        <w:t>but Kanu. Kanu can wait indefinitely.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Vina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take [up] work. The post offered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should be accepted. Every one of you should be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if not disabled and there would be nor penury.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insistence on costly education which only a few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at the expense of the hungry millions.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debts.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Das told me that your wife felt most hurt that I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what I did when you were here. I hope you realized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you moral harm, if I had continued the payment.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clear that you are better as you are and, if you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>firm in your resolve, you will set a worthy example to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10327. Courtesy : Amrita Lal Chatterjee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the addressee on November 18 telegraphed as follows : “Much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pained at telegram.  Afraid you have not understood situation correctly.  Repatriation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our only demand.  Cannot fight afresh for remaining after repatriation. 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two small assurances.  First provincial Governments shall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sympathetically demands already before India Government.  Second pending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Deoli standard shall be applied.  Never insisted on literal application Deoli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standard.  In Punjab detenus are given C class treatment.  Fail to understand how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unreasonable.  Both Joshi Mangalsingh considered it reasonable.  If you </w:t>
      </w:r>
      <w:r>
        <w:rPr>
          <w:rFonts w:ascii="Times" w:hAnsi="Times" w:eastAsia="Times"/>
          <w:b w:val="0"/>
          <w:i w:val="0"/>
          <w:color w:val="000000"/>
          <w:sz w:val="18"/>
        </w:rPr>
        <w:t>send someone shall convince him completely.”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MANINDRA NATH DAS GUPTA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MANINDRA,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are brave and have no fear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fearlessly move among Muslims and show them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them well. You should never feel cowed down. I know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but not impossible.</w:t>
      </w:r>
    </w:p>
    <w:p>
      <w:pPr>
        <w:autoSpaceDN w:val="0"/>
        <w:autoSpaceDE w:val="0"/>
        <w:widowControl/>
        <w:spacing w:line="220" w:lineRule="exact" w:before="46" w:after="282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ANINDRA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GRICULTURAL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ACCA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16" w:right="1396" w:bottom="478" w:left="1440" w:header="720" w:footer="720" w:gutter="0"/>
          <w:cols w:num="2" w:equalWidth="0">
            <w:col w:w="4124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6" w:bottom="478" w:left="1440" w:header="720" w:footer="720" w:gutter="0"/>
          <w:cols w:num="2" w:equalWidth="0">
            <w:col w:w="4124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4670" w:val="left"/>
        </w:tabs>
        <w:autoSpaceDE w:val="0"/>
        <w:widowControl/>
        <w:spacing w:line="276" w:lineRule="exact" w:before="278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LETTER TO LILAVATI ASAR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like my own marks. But if you study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you are sure to pass. Do not worry, but go on studying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confidence. The result is in God’s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 Everything is all right here.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9596. Also C.W. 6568.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could not write to you yesterday. Sardar is all right. His </w:t>
      </w:r>
      <w:r>
        <w:rPr>
          <w:rFonts w:ascii="Times" w:hAnsi="Times" w:eastAsia="Times"/>
          <w:b w:val="0"/>
          <w:i w:val="0"/>
          <w:color w:val="000000"/>
          <w:sz w:val="22"/>
        </w:rPr>
        <w:t>food intake is about 1,200 calories. Sankaran has taken a blood-count,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advice for restoring goodwill between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Muslims.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not convinced. He spent three hours here yesterday. I am </w:t>
      </w:r>
      <w:r>
        <w:rPr>
          <w:rFonts w:ascii="Times" w:hAnsi="Times" w:eastAsia="Times"/>
          <w:b w:val="0"/>
          <w:i w:val="0"/>
          <w:color w:val="000000"/>
          <w:sz w:val="22"/>
        </w:rPr>
        <w:t>well. The backache is not yet completely gone.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NIRMALA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8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,(C.P.)]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hope the operation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right. Usha is always with me and is overflowing with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very pleased to read her name in your postcard. Kanam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fine. He forgot about the money. He has handed it over to Ba.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 camera. I was a   little surprised that you permitted him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rupees. That is the way of the rich. The children must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we are poor. Both of them sit with me at the meals.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Kanam have warmly taken to each other. Do not worry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8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IRMALABEHN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HIMJIWALA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UILDING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540. HOW TO PAY THE EIGHT-ANNA WAGE?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as well as the others who have courted arrest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 lot during the present movement. I am receiving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prisons that spinning is going on with great enthusiasm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For me this is heartening news. It may be said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Dhirendra Majumdar is a paragon among the prisoners. He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makes others spin and has been deeply pondering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methods of improving the charkha. I have received a letter from him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deserves serious consideration. I am, therefore, reproducing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for the benefit of khadi-lovers.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seeks to realine the dream of paying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>and ultimately all labourers, i.e., craftsmen, eight annas for an eight-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day. It does not attempt to give everyone everything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 the attempt is to show that all this can be achieved within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Dhirendra does not express a definite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but seeks the opinion and comments of other experts.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have in the prison all the necessary literature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About the scheme at the moment I can only say that all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examine it and experiment in this direction.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need almost no capital. For exapmle, training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spinners and a few teachers and keeping a record of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involve much expenditure.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chief merit of the scheme lies in its being almost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It consists of two parts. It does lay a little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the form of enhanced wages. But the other half deals </w:t>
      </w:r>
      <w:r>
        <w:rPr>
          <w:rFonts w:ascii="Times" w:hAnsi="Times" w:eastAsia="Times"/>
          <w:b w:val="0"/>
          <w:i w:val="0"/>
          <w:color w:val="000000"/>
          <w:sz w:val="22"/>
        </w:rPr>
        <w:t>with payment to the spinners after training them for higher produc-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Another merit of the scheme is the attempt at all-round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lives. I attach importance to the scheme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This scheme is not the handiwork of an ignorant khadi-lover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has been thought out by a responsible and practical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Dhirendra Babu is not merely the author of this scheme. He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implement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experimenter in the field should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takes into consideration all the processes from cotton growing </w:t>
      </w:r>
      <w:r>
        <w:rPr>
          <w:rFonts w:ascii="Times" w:hAnsi="Times" w:eastAsia="Times"/>
          <w:b w:val="0"/>
          <w:i w:val="0"/>
          <w:color w:val="000000"/>
          <w:sz w:val="22"/>
        </w:rPr>
        <w:t>to weaving.</w:t>
      </w:r>
    </w:p>
    <w:p>
      <w:pPr>
        <w:autoSpaceDN w:val="0"/>
        <w:autoSpaceDE w:val="0"/>
        <w:widowControl/>
        <w:spacing w:line="280" w:lineRule="exact" w:before="1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November 18,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1941</w:t>
      </w:r>
    </w:p>
    <w:p>
      <w:pPr>
        <w:autoSpaceDN w:val="0"/>
        <w:autoSpaceDE w:val="0"/>
        <w:widowControl/>
        <w:spacing w:line="220" w:lineRule="exact" w:before="10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Dhirendra Majumdar had outlined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implement Gandhiji’s suggestion, made four years earlier, that every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craftsman should get one anna for an hour’s honest labour.  The scheme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 social as well as economic reform visualized an immediate beginning in a </w:t>
      </w:r>
      <w:r>
        <w:rPr>
          <w:rFonts w:ascii="Times" w:hAnsi="Times" w:eastAsia="Times"/>
          <w:b w:val="0"/>
          <w:i w:val="0"/>
          <w:color w:val="000000"/>
          <w:sz w:val="18"/>
        </w:rPr>
        <w:t>small area and its gradual extension in ten years.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 TELEGRAM  TO  BHURALAL  BAYA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HURALAL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DAIPUR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ICONSENT.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tabs>
          <w:tab w:pos="4590" w:val="left"/>
        </w:tabs>
        <w:autoSpaceDE w:val="0"/>
        <w:widowControl/>
        <w:spacing w:line="278" w:lineRule="exact" w:before="276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542. LETTER TO K. M. MUNSHI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about Paranjape. Now write about newspapers.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are supplied to C class prisoners in other States.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about all. But they are supplied in Bihar and the U.P.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here for two days.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18" w:lineRule="exact" w:before="0" w:after="0"/>
              <w:ind w:left="5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Deshpande’s letter and a copy of the reply are enclosed.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543.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you today. I shall abide by your wish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that girl. I am not in a position to know better. I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which read : “State desire </w:t>
      </w:r>
      <w:r>
        <w:rPr>
          <w:rFonts w:ascii="Times" w:hAnsi="Times" w:eastAsia="Times"/>
          <w:b w:val="0"/>
          <w:i w:val="0"/>
          <w:color w:val="000000"/>
          <w:sz w:val="18"/>
        </w:rPr>
        <w:t>Kripalaniji Vijayalakshmi its guests.  Your consent essential.”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626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544. TELEGRAM TO HOME MEMBER, GOVERNMENT OF </w:t>
      </w:r>
      <w:r>
        <w:rPr>
          <w:rFonts w:ascii="Times" w:hAnsi="Times" w:eastAsia="Times"/>
          <w:b w:val="0"/>
          <w:i/>
          <w:color w:val="000000"/>
          <w:sz w:val="24"/>
        </w:rPr>
        <w:t>INDIA</w:t>
      </w:r>
    </w:p>
    <w:p>
      <w:pPr>
        <w:sectPr>
          <w:pgSz w:w="9360" w:h="12960"/>
          <w:pgMar w:top="7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716" w:right="1336" w:bottom="478" w:left="1440" w:header="720" w:footer="720" w:gutter="0"/>
          <w:cols w:num="2" w:equalWidth="0">
            <w:col w:w="3044" w:space="0"/>
            <w:col w:w="354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612"/>
        <w:ind w:left="1626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19, 1941</w:t>
      </w:r>
    </w:p>
    <w:p>
      <w:pPr>
        <w:sectPr>
          <w:type w:val="nextColumn"/>
          <w:pgSz w:w="9360" w:h="12960"/>
          <w:pgMar w:top="716" w:right="1336" w:bottom="478" w:left="1440" w:header="720" w:footer="720" w:gutter="0"/>
          <w:cols w:num="2" w:equalWidth="0">
            <w:col w:w="3044" w:space="0"/>
            <w:col w:w="354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COMMUNICATION  WITH   JAYAPRAKASH  NARAYAN   VIEW   ENDING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HUNGER-STRIKE.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HE    AND    HIS    COMPANIONS  REFUSE    ABANDON  STRIKE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KNOWING    NATURE    FUTURE    CONDITION    ASSUMING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REPATRIATION   WILL   BE   GRANTED.   HE    WANTS    ME  SEND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   REMOVE    POSSIBLE    MISUNDERSTANDING.    COULD  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WIRE    AUTHORITY    MAHADEV    DESAI    PROCEED    DEOLI?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1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File No. 43/65/41-Pol. (I).  Courtesy : National Archives of 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545.  TELEGRAM  TO  JOG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76" w:after="0"/>
        <w:ind w:left="10" w:right="0" w:firstLine="46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19, 1941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AWNPORE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YOU  CAN.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1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tabs>
          <w:tab w:pos="4670" w:val="left"/>
        </w:tabs>
        <w:autoSpaceDE w:val="0"/>
        <w:widowControl/>
        <w:spacing w:line="276" w:lineRule="exact" w:before="278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546. LETTER TO D. B. KALELKAR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19, 1941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draft. Show it to Rajendra Babu and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If absolutely necessary, you may come over here,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revise the draft and send me the final version so that I</w:t>
      </w:r>
    </w:p>
    <w:p>
      <w:pPr>
        <w:autoSpaceDN w:val="0"/>
        <w:autoSpaceDE w:val="0"/>
        <w:widowControl/>
        <w:spacing w:line="200" w:lineRule="exact" w:before="3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Reginald Maxwell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Jayaprakash Narayan”, 17-11-1941.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on November 20, 1941, authorized Mahadev Desai to visit </w:t>
      </w:r>
      <w:r>
        <w:rPr>
          <w:rFonts w:ascii="Times" w:hAnsi="Times" w:eastAsia="Times"/>
          <w:b w:val="0"/>
          <w:i w:val="0"/>
          <w:color w:val="000000"/>
          <w:sz w:val="18"/>
        </w:rPr>
        <w:t>Deoli.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informing Gandhiji of his arrest and </w:t>
      </w:r>
      <w:r>
        <w:rPr>
          <w:rFonts w:ascii="Times" w:hAnsi="Times" w:eastAsia="Times"/>
          <w:b w:val="0"/>
          <w:i w:val="0"/>
          <w:color w:val="000000"/>
          <w:sz w:val="18"/>
        </w:rPr>
        <w:t>asking him if he should seek bail and defend his case.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do nothing more than sign it. I suppose you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I have no time at all.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10954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547. MESSAGE TO FRONTIER PEOPLE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20,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wants every person in the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tribal areas to devote some portion of his daily time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MIRABEHN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work, I won’t say anything beyond saying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the Truth, not untruth, guide you. For God is both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If you do not understand this language you should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its meaning.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6490. Courtesy : Mirabehn. Also G.N. 9885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DR. D. D. SATHAYE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SATHAYE,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excuse the delay in writing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use can my ignorant word be for a highly technical treatise?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your index I see it is not going to be a popular book telling the</w:t>
      </w:r>
    </w:p>
    <w:p>
      <w:pPr>
        <w:autoSpaceDN w:val="0"/>
        <w:autoSpaceDE w:val="0"/>
        <w:widowControl/>
        <w:spacing w:line="20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to Abdul Ghaffar Khan by representatives from Wardha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attended the Red Shirt Camp at Utmanzai.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Abdul Ghaffar Khan”,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13-11-1941.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“Peshawar, November 20”.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invention of Maurice Frydman, a Pole, also known as Bharatananda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write a foreword to the Hindi portion </w:t>
      </w:r>
      <w:r>
        <w:rPr>
          <w:rFonts w:ascii="Times" w:hAnsi="Times" w:eastAsia="Times"/>
          <w:b w:val="0"/>
          <w:i w:val="0"/>
          <w:color w:val="000000"/>
          <w:sz w:val="18"/>
        </w:rPr>
        <w:t>of his book on ophthalmology.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in the street what he should do to keep his ‘eyes straight’ with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implications of the last phrase.</w:t>
      </w:r>
    </w:p>
    <w:p>
      <w:pPr>
        <w:autoSpaceDN w:val="0"/>
        <w:autoSpaceDE w:val="0"/>
        <w:widowControl/>
        <w:spacing w:line="220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D. D. Sathaye Papers. Courtesy 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pressure of work at present that I find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 severe test. Sardar can be said to be quite well. He still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this. I felt relief in my constipation because I gave up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butter for two days. I felt good and the blood-pressure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136/88 in the afternoon. I have taken milk today.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taken butter. I am all right. The blood-pressure is 156/96.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 is coughing a little at night. She is eating well. She is strain-</w:t>
      </w:r>
      <w:r>
        <w:rPr>
          <w:rFonts w:ascii="Times" w:hAnsi="Times" w:eastAsia="Times"/>
          <w:b w:val="0"/>
          <w:i w:val="0"/>
          <w:color w:val="000000"/>
          <w:sz w:val="22"/>
        </w:rPr>
        <w:t>ing herself a lot.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crowd here defies description.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AMARNATH JHA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AMARNATHJI,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write to you without earlier acquaintance.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election as President of the Hindi Sahitya Sammelan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glad as well as sad. Who would not be glad at the election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like you? But I must confess that I was sad, too; because I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work, wanted Rajendra Babu to be the President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That is why Seth Jamnalal Bajaj proposed the name of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of course aware that I have been closely associated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Sammelan for many years. I had a hand in framing the policy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Sammelan towards propagation of Hindi. It has developed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overones too. I shall not be able to attend the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myself and a few friends thought that the election of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 would safeguard the interests of the Sammelan.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did not happen. Now all my hopes rest on you.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your help in what I had expected from Rajendra Babu.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common ground between you and me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endeavour to do our best, keeping in view the accommodating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Tandonji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the soul of the Sammelan,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we know he stands for.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or no you approve of the policy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Indore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Nagpur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attempts were made at Poona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that policy. The attempts did succeed to some extent. I do not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regard these changes as intolerable. But further steps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will become unbearable for persons like me. My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move a step further than at Nagpur. I am convinced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secure the progress of Hindi and the welfare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Hindi-Urdu controversy should not have been started nor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sharp differences about the Wardha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 must be subordinate to the Sammelan but I think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much autonomy as the Madras office. If it is agreed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office has well served the cause of Hindi, it should,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>enjoy greater autonomy than it has today.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Babu’s presence at the Sammelan is uncertain.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the December weather of the Punjab. Nor can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go. Kakasaheb Kalelkar and Acharya Shriman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go. Please lend your ear to them. I wish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conflicts at the Sammelan nor any meaningless controversy.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differences on principles, let them be expressed in a friendly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request you, if you can spare the time,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a day so that all of us can meet and talk things over.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Jamnalalji are here for the time being. If you cannot come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time or for other reasons, I can send Kakasaheb and</w:t>
      </w:r>
    </w:p>
    <w:p>
      <w:pPr>
        <w:autoSpaceDN w:val="0"/>
        <w:autoSpaceDE w:val="0"/>
        <w:widowControl/>
        <w:spacing w:line="208" w:lineRule="exact" w:before="45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Purushottamdas Tandon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1935 and 1936, respectively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Shrimanji to you. Please let me know your convenience.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Kindly excuse me for the trouble.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MARNATH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HA</w:t>
      </w:r>
    </w:p>
    <w:p>
      <w:pPr>
        <w:autoSpaceDN w:val="0"/>
        <w:autoSpaceDE w:val="0"/>
        <w:widowControl/>
        <w:spacing w:line="246" w:lineRule="exact" w:before="2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EORGE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U.P.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Hindi : C.W. 10262. Also G.N. 65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MADALASA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always remain as crazy as you are? Come 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opportunity, if not to stay here, at least to meet me.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pour out all that is stored up in your heart and cry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your heart’s content. Since I am giving you such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crying here, stop crying there. For the rest, if you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rules I have suggested you will forever be happy.</w:t>
      </w:r>
    </w:p>
    <w:p>
      <w:pPr>
        <w:autoSpaceDN w:val="0"/>
        <w:autoSpaceDE w:val="0"/>
        <w:widowControl/>
        <w:spacing w:line="220" w:lineRule="exact" w:before="46" w:after="2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3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21,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only this much. I wrote to you only yesterday.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at the back of Kasturba Gandhi’s letter of  21-11-1941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DR. S. MEHDI HASSAN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MEHDI,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words, I cannot give twice, for I have nothing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or otherwise, but I get the credit of giving half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refuse at once, i.e., by return post.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my limitations.</w:t>
      </w:r>
    </w:p>
    <w:p>
      <w:pPr>
        <w:autoSpaceDN w:val="0"/>
        <w:autoSpaceDE w:val="0"/>
        <w:widowControl/>
        <w:spacing w:line="220" w:lineRule="exact" w:before="26" w:after="282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 M</w:t>
      </w:r>
      <w:r>
        <w:rPr>
          <w:rFonts w:ascii="Times" w:hAnsi="Times" w:eastAsia="Times"/>
          <w:b w:val="0"/>
          <w:i w:val="0"/>
          <w:color w:val="000000"/>
          <w:sz w:val="18"/>
        </w:rPr>
        <w:t>EHDI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ONANIA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EDICAL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16" w:right="1396" w:bottom="478" w:left="1440" w:header="720" w:footer="720" w:gutter="0"/>
          <w:cols w:num="2" w:equalWidth="0">
            <w:col w:w="3884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6" w:bottom="478" w:left="1440" w:header="720" w:footer="720" w:gutter="0"/>
          <w:cols w:num="2" w:equalWidth="0">
            <w:col w:w="3884" w:space="0"/>
            <w:col w:w="2640" w:space="0"/>
          </w:cols>
          <w:docGrid w:linePitch="360"/>
        </w:sectPr>
      </w:pPr>
    </w:p>
    <w:p>
      <w:pPr>
        <w:autoSpaceDN w:val="0"/>
        <w:tabs>
          <w:tab w:pos="650" w:val="left"/>
          <w:tab w:pos="810" w:val="left"/>
          <w:tab w:pos="3730" w:val="left"/>
          <w:tab w:pos="4670" w:val="left"/>
        </w:tabs>
        <w:autoSpaceDE w:val="0"/>
        <w:widowControl/>
        <w:spacing w:line="358" w:lineRule="exact" w:before="0" w:after="1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555. LETTER TO DR. GOPICHAND BHARGAVA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(C.P.)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22, 1941 </w:t>
      </w: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896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reference to the Sales Act, please do as Shri Jajuji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advise. I have not applied my mind to it in all its bearings.</w:t>
            </w:r>
          </w:p>
          <w:p>
            <w:pPr>
              <w:autoSpaceDN w:val="0"/>
              <w:autoSpaceDE w:val="0"/>
              <w:widowControl/>
              <w:spacing w:line="240" w:lineRule="exact" w:before="574" w:after="0"/>
              <w:ind w:left="10" w:right="345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HARGAVA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AJPATRAI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may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90" w:val="left"/>
          <w:tab w:pos="1430" w:val="left"/>
          <w:tab w:pos="4670" w:val="left"/>
        </w:tabs>
        <w:autoSpaceDE w:val="0"/>
        <w:widowControl/>
        <w:spacing w:line="33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Museum and Library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556. LETTER TO SUSHILA NAYYAR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22, 1941 </w:t>
      </w: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590" w:val="left"/>
          <w:tab w:pos="6130" w:val="left"/>
        </w:tabs>
        <w:autoSpaceDE w:val="0"/>
        <w:widowControl/>
        <w:spacing w:line="40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write yesterday with great difficulty. Today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so. There are still five minutes for the prayer bell to go. Sardar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Jaju, Secretary, All-India Spinners’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started on 2oz. of </w:t>
      </w:r>
      <w:r>
        <w:rPr>
          <w:rFonts w:ascii="Times" w:hAnsi="Times" w:eastAsia="Times"/>
          <w:b w:val="0"/>
          <w:i/>
          <w:color w:val="000000"/>
          <w:sz w:val="22"/>
        </w:rPr>
        <w:t>separata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Rajkumari has arrived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 Rajaji and Bhulabhai have gone.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Ranganayaki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for a few days. I am all right.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backache has gone. I cannot say whether there is still a trace </w:t>
      </w:r>
      <w:r>
        <w:rPr>
          <w:rFonts w:ascii="Times" w:hAnsi="Times" w:eastAsia="Times"/>
          <w:b w:val="0"/>
          <w:i w:val="0"/>
          <w:color w:val="000000"/>
          <w:sz w:val="22"/>
        </w:rPr>
        <w:t>left. It has started getting quite cold.</w:t>
      </w:r>
    </w:p>
    <w:p>
      <w:pPr>
        <w:autoSpaceDN w:val="0"/>
        <w:autoSpaceDE w:val="0"/>
        <w:widowControl/>
        <w:spacing w:line="220" w:lineRule="exact" w:before="6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NIRMALA AND SUMITRA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EAGRAM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“V</w:t>
      </w:r>
      <w:r>
        <w:rPr>
          <w:rFonts w:ascii="Times" w:hAnsi="Times" w:eastAsia="Times"/>
          <w:b w:val="0"/>
          <w:i w:val="0"/>
          <w:color w:val="000000"/>
          <w:sz w:val="18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(C.P)]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Ba has replied to your letter I saved my time.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at least one of my letters. You have not acknowledged 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me, Kanam and Usha are getting along very well.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with joy. They come out for walks both times. They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like mad, eat quite well. Both eat greens, too, in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quantity. Perhaps they eat jaggory more than is good for them,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have as much as they ask for. Bhansalibhai of course teaches </w:t>
      </w:r>
      <w:r>
        <w:rPr>
          <w:rFonts w:ascii="Times" w:hAnsi="Times" w:eastAsia="Times"/>
          <w:b w:val="0"/>
          <w:i w:val="0"/>
          <w:color w:val="000000"/>
          <w:sz w:val="22"/>
        </w:rPr>
        <w:t>them but the Sardar also is taking great interest in them.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glad that you are getting along quite well there.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usual, people are crowding here.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Dhritarashtra, for he was blind from birth.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Gandhari, for, she deliberately bandaged her eyes. Ask Ba who </w:t>
      </w:r>
      <w:r>
        <w:rPr>
          <w:rFonts w:ascii="Times" w:hAnsi="Times" w:eastAsia="Times"/>
          <w:b w:val="0"/>
          <w:i w:val="0"/>
          <w:color w:val="000000"/>
          <w:sz w:val="22"/>
        </w:rPr>
        <w:t>Gandhari was and she will tell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S. Srinivasa Iyengar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on the letter-head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SUNDERLAL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SUNDERLAL,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could I reach your telegram of the 18th.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replying by wire. May what you have begun meet with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10263. Courtesy : Purushottam Prasad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559.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1941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today. Mahadevbhai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might have met you. Everything is going on nicely. Only I </w:t>
      </w:r>
      <w:r>
        <w:rPr>
          <w:rFonts w:ascii="Times" w:hAnsi="Times" w:eastAsia="Times"/>
          <w:b w:val="0"/>
          <w:i w:val="0"/>
          <w:color w:val="000000"/>
          <w:sz w:val="22"/>
        </w:rPr>
        <w:t>am under great pressure of work.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4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560. LETTER TO NIRMALANANDA</w:t>
      </w:r>
    </w:p>
    <w:p>
      <w:pPr>
        <w:autoSpaceDN w:val="0"/>
        <w:autoSpaceDE w:val="0"/>
        <w:widowControl/>
        <w:spacing w:line="27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1941</w:t>
      </w:r>
    </w:p>
    <w:p>
      <w:pPr>
        <w:autoSpaceDN w:val="0"/>
        <w:autoSpaceDE w:val="0"/>
        <w:widowControl/>
        <w:spacing w:line="300" w:lineRule="exact" w:before="0" w:after="0"/>
        <w:ind w:left="550" w:right="4176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NIRMALANANDA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Come if you must.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HIKSHU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RIPA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IRUVENNAMALIUR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G.N. 1397</w:t>
      </w:r>
    </w:p>
    <w:p>
      <w:pPr>
        <w:autoSpaceDN w:val="0"/>
        <w:tabs>
          <w:tab w:pos="4670" w:val="left"/>
        </w:tabs>
        <w:autoSpaceDE w:val="0"/>
        <w:widowControl/>
        <w:spacing w:line="276" w:lineRule="exact" w:before="35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561.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24, 1941</w:t>
      </w:r>
    </w:p>
    <w:p>
      <w:pPr>
        <w:autoSpaceDN w:val="0"/>
        <w:tabs>
          <w:tab w:pos="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bell has just gone. Sardar is fine. But Ba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the cough. What can one do?</w:t>
      </w:r>
    </w:p>
    <w:p>
      <w:pPr>
        <w:autoSpaceDN w:val="0"/>
        <w:autoSpaceDE w:val="0"/>
        <w:widowControl/>
        <w:spacing w:line="220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4670" w:val="left"/>
        </w:tabs>
        <w:autoSpaceDE w:val="0"/>
        <w:widowControl/>
        <w:spacing w:line="276" w:lineRule="exact" w:before="278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562. LETTER TO MOOLCHAND AGRAWAL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24, 1941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MOOLCHANDJI,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Chi. Savitri and her husband. It is good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khadi-wearers, and that there will be no purdah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wedding. I hope both of them will continue to render service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happily.</w:t>
      </w:r>
    </w:p>
    <w:p>
      <w:pPr>
        <w:autoSpaceDN w:val="0"/>
        <w:autoSpaceDE w:val="0"/>
        <w:widowControl/>
        <w:spacing w:line="220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74" w:lineRule="exact" w:before="34" w:after="0"/>
        <w:ind w:left="37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842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 G. V. Gurjale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AMARNATH JHA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1941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AMARNATHJI,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wire. Thanks. Kakasaheb and Shrimanji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be visiting you now, so there is nothing I need say.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I assure you that nothing will be done at this 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create ill will and nothing will be done to change Tandonji’s </w:t>
      </w:r>
      <w:r>
        <w:rPr>
          <w:rFonts w:ascii="Times" w:hAnsi="Times" w:eastAsia="Times"/>
          <w:b w:val="0"/>
          <w:i w:val="0"/>
          <w:color w:val="000000"/>
          <w:sz w:val="22"/>
        </w:rPr>
        <w:t>policy in his absence.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TEGH RAM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TEGH RAMJI,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correspondence with Shri Amarnathji.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to tell you that in Tandonji’s absence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done that might affect his policy.</w:t>
      </w:r>
    </w:p>
    <w:p>
      <w:pPr>
        <w:autoSpaceDN w:val="0"/>
        <w:autoSpaceDE w:val="0"/>
        <w:widowControl/>
        <w:spacing w:line="220" w:lineRule="exact" w:before="46" w:after="0"/>
        <w:ind w:left="0" w:right="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565. LETTER TO AMRITA LAL CHATTERJEE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 long as you feel grieved by my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forgive me? I have no conviction of wrongdoing.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clearly a bit. Was I in any way bound to pay you a single pice?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pleaded inability to get on with the Bengal workers.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Sevagram. I took pity and let you come. Inch by inch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of your difficulties and I began to accommodate you. </w:t>
      </w:r>
      <w:r>
        <w:rPr>
          <w:rFonts w:ascii="Times" w:hAnsi="Times" w:eastAsia="Times"/>
          <w:b w:val="0"/>
          <w:i w:val="0"/>
          <w:color w:val="000000"/>
          <w:sz w:val="22"/>
        </w:rPr>
        <w:t>When I thought you to be unworthy of support, I declined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tinue, after notice. Was that a wrong done to you? You yourself admit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acted hastily and thoughtlessly. I acted in the only honou-</w:t>
      </w:r>
      <w:r>
        <w:rPr>
          <w:rFonts w:ascii="Times" w:hAnsi="Times" w:eastAsia="Times"/>
          <w:b w:val="0"/>
          <w:i w:val="0"/>
          <w:color w:val="000000"/>
          <w:sz w:val="22"/>
        </w:rPr>
        <w:t>rable way I could. I was disbursing public funds. You should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brought you here almost against the wish of trusted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wants were and are beyond your market value. I doubt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given you the support I did. I still continue to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 you because I believe you to be a person willing to serve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reasoning faculty gone astray. Your present letter is proof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 say.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showing all the correspondence between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or rather the other workers. Let Dhirenda say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of it. It is a serious thing for you to harbour the wrong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me and be satisfied that all is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if you harbour any wrong against me,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it. And it is but natural that she cannot send Abha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as me. I hope this letter will clear all your doubts. If it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pursue the inquiry till you convince me of my error or are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convinced of doing wrong to me in thinking as you do.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about Sailen. He is not going to help Rishabhdas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latter is willing for my sake to take him up. Had you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 of money, I might not have sent Sailen. S[ailen] too likes the </w:t>
      </w:r>
      <w:r>
        <w:rPr>
          <w:rFonts w:ascii="Times" w:hAnsi="Times" w:eastAsia="Times"/>
          <w:b w:val="0"/>
          <w:i w:val="0"/>
          <w:color w:val="000000"/>
          <w:sz w:val="22"/>
        </w:rPr>
        <w:t>job.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10328. Courtesy : Amrita Lal Chatterjee</w:t>
      </w:r>
    </w:p>
    <w:p>
      <w:pPr>
        <w:autoSpaceDN w:val="0"/>
        <w:autoSpaceDE w:val="0"/>
        <w:widowControl/>
        <w:spacing w:line="292" w:lineRule="exact" w:before="342" w:after="0"/>
        <w:ind w:left="0" w:right="12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566. LETTER TO SULTANA RAZIA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SULTANA,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The four propositions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with the approval of the Maulvi Sahib are sound.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secure universal acceptance for them is the question.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basis for join action. If you have been able to assure Maulvi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Sahib of my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next step for us is to meet and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means. If he can take the trouble to come here,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time. Dr. Rajendra Prasad too is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ascertain his </w:t>
      </w:r>
      <w:r>
        <w:rPr>
          <w:rFonts w:ascii="Times" w:hAnsi="Times" w:eastAsia="Times"/>
          <w:b w:val="0"/>
          <w:i w:val="0"/>
          <w:color w:val="000000"/>
          <w:sz w:val="22"/>
        </w:rPr>
        <w:t>wish and let me know.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to the fifth proposition I have doubts. It demands clarifi-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 and mutual discussions.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from Pyarelal 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When are you returning? We all </w:t>
      </w:r>
      <w:r>
        <w:rPr>
          <w:rFonts w:ascii="Times" w:hAnsi="Times" w:eastAsia="Times"/>
          <w:b w:val="0"/>
          <w:i w:val="0"/>
          <w:color w:val="000000"/>
          <w:sz w:val="22"/>
        </w:rPr>
        <w:t>miss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 take with you that book on women? I miss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>shelf. I have an idea that you borrowed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IBI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ULTANA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AZIA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10859. Also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567. LETTER TO SUSHILA NAYYAR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be satisfied with a postcard for now.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the slightest respite from work. I think I am very well.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remains constant at 103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1bs. although I have stopped taking </w:t>
      </w:r>
      <w:r>
        <w:rPr>
          <w:rFonts w:ascii="Times" w:hAnsi="Times" w:eastAsia="Times"/>
          <w:b w:val="0"/>
          <w:i w:val="0"/>
          <w:color w:val="000000"/>
          <w:sz w:val="22"/>
        </w:rPr>
        <w:t>milk for two days. Sardar is well.</w:t>
      </w:r>
    </w:p>
    <w:p>
      <w:pPr>
        <w:autoSpaceDN w:val="0"/>
        <w:autoSpaceDE w:val="0"/>
        <w:widowControl/>
        <w:spacing w:line="220" w:lineRule="exact" w:before="4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ANNAPURNA C. MEHTA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has increased. I am glad. There is no harm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Mathura, etc. Bow in front of the temples from outside.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visited any of those temples. How can we, through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curiosity, visit a place which is not open to Harijans? You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enter the temples. Father has raised a fine question.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 daughter of a vigilant father. With good wishes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welfare,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It will hurt me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from sheer lethargy. The thought that your studies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is unbearable. You may well pass in the examination,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being disturbed without cause can only result in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Satya or any other friend who comes, your studies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interrupted.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 would abandon the idea of living elsewhere and </w:t>
      </w:r>
      <w:r>
        <w:rPr>
          <w:rFonts w:ascii="Times" w:hAnsi="Times" w:eastAsia="Times"/>
          <w:b w:val="0"/>
          <w:i w:val="0"/>
          <w:color w:val="000000"/>
          <w:sz w:val="22"/>
        </w:rPr>
        <w:t>stick to Puri’s. I would change my view if you found a more comfor-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place than Puri’s. But I prefer Puri’s house. Once we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we should not change it all of a sudden.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also change the decision to get away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It does have its advantages. Why worry about the loss of pay?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are not going to stick to the salary. No,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 three-month decision.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a dream only yesterday that you are sure to get your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M. D.; that you are extremely talented and have been offered a salary </w:t>
      </w:r>
      <w:r>
        <w:rPr>
          <w:rFonts w:ascii="Times" w:hAnsi="Times" w:eastAsia="Times"/>
          <w:b w:val="0"/>
          <w:i w:val="0"/>
          <w:color w:val="000000"/>
          <w:sz w:val="22"/>
        </w:rPr>
        <w:t>of three or four hundred rupees for a couple of years merely to 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you to enhance your knowledge; I had to take a decision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arrive at any and then I woke up to find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neither any offer nor did I have to take any decision.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is well here.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7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Mahadev has not been given any date for meeting.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62"/>
        <w:gridCol w:w="3262"/>
      </w:tblGrid>
      <w:tr>
        <w:trPr>
          <w:trHeight w:hRule="exact" w:val="63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570. STATEMENT TO THE PRESS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ARDHAGANJ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discontinuance of the hunger-strike by the Deoli detenus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relieves the terrible tension under which the public was labouring.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to contemplate with unconcern the starvation, even </w:t>
      </w:r>
      <w:r>
        <w:rPr>
          <w:rFonts w:ascii="Times" w:hAnsi="Times" w:eastAsia="Times"/>
          <w:b w:val="0"/>
          <w:i w:val="0"/>
          <w:color w:val="000000"/>
          <w:sz w:val="22"/>
        </w:rPr>
        <w:t>self-inflicted, of patriots, whether one agreed with their method or not.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repatriation will be hastened and their treatment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worsened for their removal to their respective provinces.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Government communique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bewitching life in Deoli. I recall a similar description of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Andamans. It read like a fairy tale and yet most of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return home. These descriptions, however truthful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the estimation of the writers not themsleves detenus,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reality as the detenus see it. The object of the communique,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of it, is to show that the condition in Deoli was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in the respective provinces. If such was the case,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correct and proper was the demand of the hunger-strikers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 on repatriation should be no worse than in Deoli.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translate the demand thus 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Repatriation should not be to a remote godforsaken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detenu’s province. The object of repatriation would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frustrated if the detenus are transferred to a place far away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conveniences and food should be as near to Deoli’s </w:t>
      </w:r>
      <w:r>
        <w:rPr>
          <w:rFonts w:ascii="Times" w:hAnsi="Times" w:eastAsia="Times"/>
          <w:b w:val="0"/>
          <w:i w:val="0"/>
          <w:color w:val="000000"/>
          <w:sz w:val="22"/>
        </w:rPr>
        <w:t>latest standard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 far as the prisoners’ demands are concerned.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is needed. Seeing that the detenus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tried, the burden is on the Government to give them as decent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possible. War economy has no place in this connection,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detention is itself a war measure and could not be justified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ground. Therefore, they are entitled to family allowance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 for their families when necessary.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most of the detenus are poor people. So much as to </w:t>
      </w:r>
      <w:r>
        <w:rPr>
          <w:rFonts w:ascii="Times" w:hAnsi="Times" w:eastAsia="Times"/>
          <w:b w:val="0"/>
          <w:i w:val="0"/>
          <w:color w:val="000000"/>
          <w:sz w:val="22"/>
        </w:rPr>
        <w:t>Deoli.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the question of food, sanitation and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should be treated as an all-India question. I confine myself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only to political prisoners, whether detenus detained on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satyagrahis who have courted imprisonment. If I had the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treat all prisoners alike, making a distinction only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health and habit. But I must not complicate the main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raising others [that] do not demand immediate solution.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classifications should be scrapped. At best they are arbitrary.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prescribed in the very weighty and reasoned manifesto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issued by eminent medical men representing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be accepted forthwith as the minimum scale for all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variations as staples grown in various provinces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All political prisoners should have the right to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>their food and other requirements from their own pockets.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be supplied with a selection of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magazines of known standing without any censoring.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restrictions as to choice of books. What is not generally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should be allowed to prisoners. They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letters and receive visitors on the same scale as in B class.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common cause that no recognition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hunger-strikes for wringing illegitimate concessions nor need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penalized by refusal to consider legitimate demands on merits.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under stress, hunger-strike is the last non-violent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seeks to end imposed suffering by self-imposed suffering.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hopes to melt the heart of authority or at least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of the public. Experience shows that the method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It has succeeded in several cases. But it is not easy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whether the cause for which a strike is undertaken is valid.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too, that Governments do not always come to a right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cases. I have before me the case of a prisoner, who has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strike at my instance. The cause, as transpires in the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me, seems to have been more than valid. The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contained a dead scorpion. The men who had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are now being tried for breach of jail regulations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refused the food served. There is the Chunar hunger-strike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for a fortnight. It is in respect of the treatment of C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have wired pleading for its suspension.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hunger-strikes should not be regarded as a crime,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whenever such a strike takes place it should be referred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tribunal with the right to the prisoner to be represented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of his choice. If the cause is found to be valid,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removed. If the hunger-strike is persisted in,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is against the prisoner, the fast should be ignored.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recommended by me is adopted the probability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will automatically decrease. Where the cause is valid,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will grant redress on a mere notice of hunger-strike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strike is found to be unjustified there will be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It follows that there would be no forcible feeding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I am recommending is adopted. In rare and obstinate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may have to be lost. It is impossible always to prevent suicide, </w:t>
      </w:r>
      <w:r>
        <w:rPr>
          <w:rFonts w:ascii="Times" w:hAnsi="Times" w:eastAsia="Times"/>
          <w:b w:val="0"/>
          <w:i w:val="0"/>
          <w:color w:val="000000"/>
          <w:sz w:val="22"/>
        </w:rPr>
        <w:t>even by fasting.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has come to stay as a remedy for redress of grievances. </w:t>
      </w:r>
      <w:r>
        <w:rPr>
          <w:rFonts w:ascii="Times" w:hAnsi="Times" w:eastAsia="Times"/>
          <w:b w:val="0"/>
          <w:i w:val="0"/>
          <w:color w:val="000000"/>
          <w:sz w:val="22"/>
        </w:rPr>
        <w:t>It has its uses. An honest fast draws attention to a felt grievance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compels redress. What I have suggested is regularization of the huma-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nitarian instinct and the rescuing of a useful institution from ridicule </w:t>
      </w:r>
      <w:r>
        <w:rPr>
          <w:rFonts w:ascii="Times" w:hAnsi="Times" w:eastAsia="Times"/>
          <w:b w:val="0"/>
          <w:i w:val="0"/>
          <w:color w:val="000000"/>
          <w:sz w:val="22"/>
        </w:rPr>
        <w:t>or contempt.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M. S. ANEY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BAPUJEE,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Three names come to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H.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Kunzru, Hamid Ali, ex-Collector, Satara, K.A.D. Naoroji (Lieut.) of </w:t>
      </w:r>
      <w:r>
        <w:rPr>
          <w:rFonts w:ascii="Times" w:hAnsi="Times" w:eastAsia="Times"/>
          <w:b w:val="0"/>
          <w:i w:val="0"/>
          <w:color w:val="000000"/>
          <w:sz w:val="22"/>
        </w:rPr>
        <w:t>the Tatas. I have given you enough to choose from.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other letter just now which I have not yet read.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all your letters are treated as confidential.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not freezing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572. LETTER TO GULZARILAL NANDA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GULZARILAL,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before, if the Majoor Mahajan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their labour is always greater than that of capital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combine, they can come into their own without hurting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: </w:t>
      </w:r>
      <w:r>
        <w:rPr>
          <w:rFonts w:ascii="Times" w:hAnsi="Times" w:eastAsia="Times"/>
          <w:b w:val="0"/>
          <w:i/>
          <w:color w:val="000000"/>
          <w:sz w:val="18"/>
        </w:rPr>
        <w:t>Gujarat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3-12-1941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MAGANLAL P. MEHTA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Urmi has started going to school. Since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spending most of your time in Bombay, why should you construct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appointment as Agent in Malaya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the 25th anniversary of Majoor Mahajan, Ahmedabad,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addressee was the Secretary.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house here? For brief visits you may come whenever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be accommodated with the others. You have as yet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nothing else besides timber. The timber can be used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AGANBHAI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B T</w:t>
      </w:r>
      <w:r>
        <w:rPr>
          <w:rFonts w:ascii="Times" w:hAnsi="Times" w:eastAsia="Times"/>
          <w:b w:val="0"/>
          <w:i w:val="0"/>
          <w:color w:val="000000"/>
          <w:sz w:val="18"/>
        </w:rPr>
        <w:t>EJPAL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OP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10117. Courtesy : Maganlal P. Mehta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I wrote you yesterday.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was 142/86. In the morning it was 152/96.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as good as this. But you will see that it is all right.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food has been increased. He takes 4 oz. of </w:t>
      </w:r>
      <w:r>
        <w:rPr>
          <w:rFonts w:ascii="Times" w:hAnsi="Times" w:eastAsia="Times"/>
          <w:b w:val="0"/>
          <w:i/>
          <w:color w:val="000000"/>
          <w:sz w:val="22"/>
        </w:rPr>
        <w:t>separata.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KRISHNACHANDRA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give jaggery to everyone.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sitting by my side sometimes take jaggery and sometimes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Two children invariably take it. It could be offered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also. It is not common practice to offer jaggery.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complained that a lot of sweets are served here and the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correct. This may lead to some dissatisfaction; but you should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give your explanation. Starch and jaggery have the same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value; but the processes of their digestion are different. Starch has yet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converted into jaggery.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Twig brushes can be cut only from babul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theft to cut them from trees not belonging to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them from trees earmarked for us. Tell this to B[alvantsinha]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select a tree or two. Thorns may be used as fuel or put to some </w:t>
      </w:r>
      <w:r>
        <w:rPr>
          <w:rFonts w:ascii="Times" w:hAnsi="Times" w:eastAsia="Times"/>
          <w:b w:val="0"/>
          <w:i w:val="0"/>
          <w:color w:val="000000"/>
          <w:sz w:val="22"/>
        </w:rPr>
        <w:t>[other] use.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Govindrao does not have the strength. He is not idle, he is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dare not touch a scorpion, even though each of us can lift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hands, how can he be compelled to do so? Govindrao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contracting leprosy. This fear is not peculiar to him;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it. This work, it is quite obvious, can be allotted only to a </w:t>
      </w:r>
      <w:r>
        <w:rPr>
          <w:rFonts w:ascii="Times" w:hAnsi="Times" w:eastAsia="Times"/>
          <w:b w:val="0"/>
          <w:i w:val="0"/>
          <w:color w:val="000000"/>
          <w:sz w:val="22"/>
        </w:rPr>
        <w:t>willing worker.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of latrines should be completed before meals.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possible, let it be done at 2 in the afternoon. This should be deci-</w:t>
      </w:r>
      <w:r>
        <w:rPr>
          <w:rFonts w:ascii="Times" w:hAnsi="Times" w:eastAsia="Times"/>
          <w:b w:val="0"/>
          <w:i w:val="0"/>
          <w:color w:val="000000"/>
          <w:sz w:val="22"/>
        </w:rPr>
        <w:t>ded by common consent and from the point of view of hygiene.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are made to give advance intimation about guests.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Lanterns may be bought if necessary. I do try to reduce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the number of people staying 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contact with cities is inevitable. We have to watch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 in the cities or merely help in enabling the cities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Yes, we should try to reduce to the minimum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cities.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create love for physical labour. The difficulty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guests outnumber regular inmates in the Ashram. How can the guests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expected to labour? Make a list of the regular inmates and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surprised to see how few we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the reason for your not coming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is proper in respect of </w:t>
      </w:r>
      <w:r>
        <w:rPr>
          <w:rFonts w:ascii="Times" w:hAnsi="Times" w:eastAsia="Times"/>
          <w:b w:val="0"/>
          <w:i/>
          <w:color w:val="000000"/>
          <w:sz w:val="22"/>
        </w:rPr>
        <w:t>jawar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J. C. KUMARAPPA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Misbehaviour. Punishment was swift and sure. Not the b.p.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result but the punishment consisted in the cancellation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tour. You cannot afford to play ducks and drakes with your body.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work you have to do demands rigid restraint.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precaution to cancel the tour. Moral : Don’t do it again.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10160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DADACHANJI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DADACHANJI,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written so frankly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 am entirely at one with you that our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Burmans ought to be of the most cordial character.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between the Prime Minister and me was naturally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on either side. I myself love the Burmese people and as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I had come in every close touch with the Phoongis. What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crete steps can be taken at present I do not know. I think the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pointed out in the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real and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remedied. You should, therefore, not give in on those points but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those defects by friendly negotiation. You ought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attitude of opposition to your colleagues. There is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not expected me to go through your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to Shri Satyamurti. I tried to read it nevertheless but had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it for want of time.</w:t>
      </w:r>
    </w:p>
    <w:p>
      <w:pPr>
        <w:autoSpaceDN w:val="0"/>
        <w:autoSpaceDE w:val="0"/>
        <w:widowControl/>
        <w:spacing w:line="220" w:lineRule="exact" w:before="4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only a postcard. The blood-pressure was 134/84 this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afternoon, and 158/96 in the morning. Ba, Mahadev and Ramdas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Indo-Burma Immigration Agreement;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14-8-1941.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visit Pyarelal tomorrow. The premission was received only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42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579. INTERVIEW TO “THE DAILY HERALD”</w:t>
      </w:r>
    </w:p>
    <w:p>
      <w:pPr>
        <w:autoSpaceDN w:val="0"/>
        <w:autoSpaceDE w:val="0"/>
        <w:widowControl/>
        <w:spacing w:line="294" w:lineRule="exact" w:before="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1941</w:t>
      </w:r>
    </w:p>
    <w:p>
      <w:pPr>
        <w:autoSpaceDN w:val="0"/>
        <w:autoSpaceDE w:val="0"/>
        <w:widowControl/>
        <w:spacing w:line="280" w:lineRule="exact" w:before="4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Amery’s Manchester performance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excite 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 in me. Mr. Amery has said nothing new. It is difficult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anything more. Mr. Amery holds certain views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hold. But he does not know India as well as I do.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by repeating his statement, he is doing no good either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 or to India. His repeating the same untruths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convert untruth into truth.</w:t>
      </w:r>
    </w:p>
    <w:p>
      <w:pPr>
        <w:autoSpaceDN w:val="0"/>
        <w:autoSpaceDE w:val="0"/>
        <w:widowControl/>
        <w:spacing w:line="294" w:lineRule="exact" w:before="0" w:after="21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85"/>
        <w:gridCol w:w="3285"/>
      </w:tblGrid>
      <w:tr>
        <w:trPr>
          <w:trHeight w:hRule="exact" w:val="6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580. LETTER TO M. S. ANEY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BAPUJEE,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give so much time to explain the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incident? If you had given me a line I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I sent you the papers because I did not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you on my mind without your knowing it.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along different roads but my regard for you shall never suffer </w:t>
      </w:r>
      <w:r>
        <w:rPr>
          <w:rFonts w:ascii="Times" w:hAnsi="Times" w:eastAsia="Times"/>
          <w:b w:val="0"/>
          <w:i w:val="0"/>
          <w:color w:val="000000"/>
          <w:sz w:val="22"/>
        </w:rPr>
        <w:t>diminution.</w:t>
      </w:r>
    </w:p>
    <w:p>
      <w:pPr>
        <w:autoSpaceDN w:val="0"/>
        <w:autoSpaceDE w:val="0"/>
        <w:widowControl/>
        <w:spacing w:line="220" w:lineRule="exact" w:before="30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speech at Manchester on November 19, L. S. Amery,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India, said : “We can be proud of Britain’s contribution to India.  What the Magna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Carta won for us in the rights of the individual under the law, that we have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We have now set ourselves to achieve in co-operation with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statesmanship the far greater miracle of building up within the space of a few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superstructure of responsible freedom which we took centuries to complete.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suspicion we still retain the underlying goodwill and confidence in India.  But </w:t>
      </w:r>
      <w:r>
        <w:rPr>
          <w:rFonts w:ascii="Times" w:hAnsi="Times" w:eastAsia="Times"/>
          <w:b w:val="0"/>
          <w:i w:val="0"/>
          <w:color w:val="000000"/>
          <w:sz w:val="18"/>
        </w:rPr>
        <w:t>above all there is need of goodwill between Indians themselves.”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the benefit of Malaviyaji’s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kaya kalpa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 all so unnatural.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resisting it. It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SIR GEORGE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GEORGE,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unexpected pleasure to hear from you after such a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of your son’s death. But I suppose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 English family that has not to its credit such heavy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mention brings to the mind a rush of thoughts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>imagine.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your book I shall read it and write to you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tell you. Meanwhile let me tell you that I remain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friend of the British that I always have been, whether fighting or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co-operating.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Mahadev have gone to Nagpur. Mahadev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Nagpur. The blood-pressure had gone up last night.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154/96 in the morning. In the afternoon also it was 154/92. </w:t>
      </w:r>
      <w:r>
        <w:rPr>
          <w:rFonts w:ascii="Times" w:hAnsi="Times" w:eastAsia="Times"/>
          <w:b w:val="0"/>
          <w:i w:val="0"/>
          <w:color w:val="000000"/>
          <w:sz w:val="22"/>
        </w:rPr>
        <w:t>The climate is good. Sardar is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L. H. M.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Rejuvenation of the body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SAMPURNANAND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book. I like your line of thinking,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try and read the book. Prabhavati will read it first.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books as soon as she saw it. At the moment she is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Jayaprakash from where she will proceed to Bihar.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only at Benares.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were all right in the jail.</w:t>
      </w:r>
    </w:p>
    <w:p>
      <w:pPr>
        <w:autoSpaceDN w:val="0"/>
        <w:autoSpaceDE w:val="0"/>
        <w:widowControl/>
        <w:spacing w:line="220" w:lineRule="exact" w:before="6" w:after="282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AMPURNANANDJI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ALIPADEVI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sectPr>
          <w:type w:val="continuous"/>
          <w:pgSz w:w="9360" w:h="12960"/>
          <w:pgMar w:top="716" w:right="1402" w:bottom="478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78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Sampurnanand Collection. Courtesy 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AMRITA LAL CHATTERJEE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the Harijan Sevak Sangh and present the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rush to the Press.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retiring from politics,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might as well wind up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retire from politics. It would be like denying myself.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had my previous letter.</w:t>
      </w:r>
    </w:p>
    <w:p>
      <w:pPr>
        <w:autoSpaceDN w:val="0"/>
        <w:autoSpaceDE w:val="0"/>
        <w:widowControl/>
        <w:spacing w:line="220" w:lineRule="exact" w:before="46" w:after="2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C.W. 10329. Courtesy : Amrita Lal Chatterjee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SUSHILA NAYYAR</w:t>
      </w:r>
    </w:p>
    <w:p>
      <w:pPr>
        <w:autoSpaceDN w:val="0"/>
        <w:autoSpaceDE w:val="0"/>
        <w:widowControl/>
        <w:spacing w:line="270" w:lineRule="exact" w:before="6" w:after="0"/>
        <w:ind w:left="0" w:right="3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question of writing today. Ba has written. Maha-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devbhai has also written. You will know everything from that.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Harijan employees of Nabadwip Municipality whose condition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pitiable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Gandhiji’s retirement from politics.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type w:val="continuous"/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blood-pressure was 202/110 last night. This morning it was </w:t>
      </w:r>
      <w:r>
        <w:rPr>
          <w:rFonts w:ascii="Times" w:hAnsi="Times" w:eastAsia="Times"/>
          <w:b w:val="0"/>
          <w:i w:val="0"/>
          <w:color w:val="000000"/>
          <w:sz w:val="22"/>
        </w:rPr>
        <w:t>152/92. This only means that I should stop working after the prayers.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along those lines. Prabhavati is leaving tomorrow.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LAKSHMI GANDHI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learnt more from the newspapers.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 address to our Chief Justice for having raised Devdas’s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high. He saved him Rs. 1,000 and gave him complete rest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Let Ramu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go to jail and enjoy himself.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fallen ill. Ramachandran Brahmachari says he is now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20" w:lineRule="exact" w:before="4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2144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Dev, you should try to convince him.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obsession about examination? Why such a craving for a job?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earn highly educated? What about millions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have education? Even then, he may study if he wishes;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craze for it? Can you not tell him all that? You may use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if you think it necessary.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3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Ramchandra,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Sardar Patel’s treatment and improvement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it appears that the letter was written in November 1941. Sardar Patel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Gandhiji’s treatment between October 20 and November 30, 1941;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Amrit Kaur”, 20-10-1941 </w:t>
      </w:r>
      <w:r>
        <w:rPr>
          <w:rFonts w:ascii="Times" w:hAnsi="Times" w:eastAsia="Times"/>
          <w:b w:val="0"/>
          <w:i/>
          <w:color w:val="000000"/>
          <w:sz w:val="18"/>
        </w:rPr>
        <w:t>et seq.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go to meet Pyarelal after the pressure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reduced. His presence is necessary during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be able to attend to your studies properly?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Raihana is here. I think of you. She can teach music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teach other things also. But all such things only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is over. When will you be going to Lahore? Sardar,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having a harrowing time with six or seven doctors, is now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trouble since he came. The spasms have not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but he is not suffering in any way. He used to pass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 a day; now it is only once, and that too,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enema. He used to sepnd an hour on the toilet seat, but now he spends </w:t>
      </w:r>
      <w:r>
        <w:rPr>
          <w:rFonts w:ascii="Times" w:hAnsi="Times" w:eastAsia="Times"/>
          <w:b w:val="0"/>
          <w:i w:val="0"/>
          <w:color w:val="000000"/>
          <w:sz w:val="22"/>
        </w:rPr>
        <w:t>fifteen minutes at the most. Only my treatment is being given—mud-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packs, hip-bath and lying in warm water. He is allowed to take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honey and lime as he can. He is feeling quite energetic.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Read Balkrishna’s letter. What is the purpose behind your sen-</w:t>
      </w:r>
      <w:r>
        <w:rPr>
          <w:rFonts w:ascii="Times" w:hAnsi="Times" w:eastAsia="Times"/>
          <w:b w:val="0"/>
          <w:i w:val="0"/>
          <w:color w:val="000000"/>
          <w:sz w:val="22"/>
        </w:rPr>
        <w:t>ding me saffron?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LILAVATI ASAR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Never mind the loss of the scholarship.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taken a vow not to pass. Try your best. Let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do as He wills. You ought to like your solitary life. That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studious nature. When one is going along the straight path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to keep count of the days, for there is no other path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Prabhavati is leaving today. She is going in order to meet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Jayaprakash. From there she will most probably go to Bihar. Laksh-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mibai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today. Khurshedbehn and Kamala Devi are still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going to Bombay today. From there he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going to Bardoli on the 9th. I will stay there for a month. We </w:t>
      </w:r>
      <w:r>
        <w:rPr>
          <w:rFonts w:ascii="Times" w:hAnsi="Times" w:eastAsia="Times"/>
          <w:b w:val="0"/>
          <w:i w:val="0"/>
          <w:color w:val="000000"/>
          <w:sz w:val="22"/>
        </w:rPr>
        <w:t>are all well.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10113. Courtesy : Lilavati Asar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Lakshmibai Vaidya, a khadi worker and educationist of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MADALASA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says now you are quite free. So you can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have to go to Bardoli on the 9th for one month.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come before the 9th. I hope you are happy. I learn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doctor that the baby is also making progress.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2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hand over the enclosed receipt in the office.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00"/>
        </w:trPr>
        <w:tc>
          <w:tcPr>
            <w:tcW w:type="dxa" w:w="21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323</w:t>
      </w:r>
    </w:p>
    <w:p>
      <w:pPr>
        <w:autoSpaceDN w:val="0"/>
        <w:autoSpaceDE w:val="0"/>
        <w:widowControl/>
        <w:spacing w:line="292" w:lineRule="exact" w:before="2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590. LETTER TO SUSHILA GANDHI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1941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2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certainly sad about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frightened. Such a thing could have happened here, too, </w:t>
      </w:r>
      <w:r>
        <w:rPr>
          <w:rFonts w:ascii="Times" w:hAnsi="Times" w:eastAsia="Times"/>
          <w:b w:val="0"/>
          <w:i w:val="0"/>
          <w:color w:val="000000"/>
          <w:sz w:val="22"/>
        </w:rPr>
        <w:t>though of course there would be less danger here.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you cannot leave. I think it is the duty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spend your lives there. You may bring up Sita there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If I brought her up, I would do so under my close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supervision, as I did the four [brothers] and other [children].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having done that. According to me, they have lost nothing.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went to school, etc., you see the result. We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of barristers and degree-holders, for we are overawed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fact, there are many even among barristers and doctors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Harilal, lead immoral lives and are given to drinking.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men, holding degrees, and so their weaknesses are not noticed.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moreover, I myself condemned Harilal, and that also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he is on the streets. It was my duty to denounce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think “denounce” is not the right word in this context.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are not convinced of the correctness of my advice,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overcome your desire to keep Sita with you and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>is willing, you may send her over and she will be educated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you desire. Devdas and Ramdas bring up their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best. You both have the same right. I can only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friend. The right belongs to the parents alone, and it is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>duty, too, to bring up their children in the way they think best.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ask Virji’s son, too. You need not feel awkward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well, of course, to explain to Sita a woman’s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regard to sex organs will do her nothing but good.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 is pure, the children will understand the right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organs and will learn self-control. Everything will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instruction is imparted. You yourself should think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Naraharibhai has written something Kishorelalbhai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and send you some useful literature. Please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Manilal’s letter also. I have sent him a reply,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read about Sorabji and Jalbhai. But that is how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goes on.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well here. Ramdas’s children are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arriving tomorrow with Sumi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>an eye operation.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4925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790" w:val="left"/>
        </w:tabs>
        <w:autoSpaceDE w:val="0"/>
        <w:widowControl/>
        <w:spacing w:line="276" w:lineRule="exact" w:before="218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591. LETTER TO KRISHNACHANDRA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Yes, there has been some misunderstanding. I had told Arya-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nayakum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clearly; some books are to be kept and for them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almirahs, too. I have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Aryanayakum. His language is such; </w:t>
      </w:r>
      <w:r>
        <w:rPr>
          <w:rFonts w:ascii="Times" w:hAnsi="Times" w:eastAsia="Times"/>
          <w:b w:val="0"/>
          <w:i w:val="0"/>
          <w:color w:val="000000"/>
          <w:sz w:val="22"/>
        </w:rPr>
        <w:t>pay no heed to it.</w:t>
      </w:r>
    </w:p>
    <w:p>
      <w:pPr>
        <w:autoSpaceDN w:val="0"/>
        <w:tabs>
          <w:tab w:pos="6030" w:val="left"/>
        </w:tabs>
        <w:autoSpaceDE w:val="0"/>
        <w:widowControl/>
        <w:spacing w:line="23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4407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had not;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2-12-1941.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wife Nirmala, and Sumitra, her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Aryanayakum, Secretary of the Hindustani Talimi Sangh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592. NOTE TO BALVANTSINHA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all this? Why all this unhappiness at the insult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weaker sex? I do not know at all what names . . .behn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14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Even the abuses from our sister should be looked upon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praises. I shall of course investigate but I do not like your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for whatever reason. Insult is to be put up with. You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it away. And where is the question of sending you away?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drive away only oneself. The Ashram belongs to you and also to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both quarrel, who can ask whom to go away?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says : Wrath breeds stupefaction, stupefaction leads to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memory, loss of memory ruins reason and so 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you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 Wake up and laugh at your own folly.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291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J. C. KUMARAPPA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sure of getting on well and if you are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come here. I have to leave here for Bardoli on 9th.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tomorrow 3rd you are here on 4th. That gives me clear five </w:t>
      </w:r>
      <w:r>
        <w:rPr>
          <w:rFonts w:ascii="Times" w:hAnsi="Times" w:eastAsia="Times"/>
          <w:b w:val="0"/>
          <w:i w:val="0"/>
          <w:color w:val="000000"/>
          <w:sz w:val="22"/>
        </w:rPr>
        <w:t>days. You must be the judge.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HETH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HOORJIBHAI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10161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was then observing silence, was pulled up by a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Ashram for his failure to supply rice to the kitchen.  Exasperated, he </w:t>
      </w:r>
      <w:r>
        <w:rPr>
          <w:rFonts w:ascii="Times" w:hAnsi="Times" w:eastAsia="Times"/>
          <w:b w:val="0"/>
          <w:i w:val="0"/>
          <w:color w:val="000000"/>
          <w:sz w:val="18"/>
        </w:rPr>
        <w:t>complained to Gandhiji, asking to be sent away.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63-4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S. RADHAKRISHNAN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you the number of my party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>myself uncertain. But provisionally you may count on three—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Desai, Kanu Gandhi and myself. I do not want to bring my </w:t>
      </w:r>
      <w:r>
        <w:rPr>
          <w:rFonts w:ascii="Times" w:hAnsi="Times" w:eastAsia="Times"/>
          <w:b w:val="0"/>
          <w:i w:val="0"/>
          <w:color w:val="000000"/>
          <w:sz w:val="22"/>
        </w:rPr>
        <w:t>wife with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Swami Bhawani Dayal, I am taking no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Our people in S.A. or elsewhere must show the weaknesses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heir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" w:after="2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4790" w:val="left"/>
        </w:tabs>
        <w:autoSpaceDE w:val="0"/>
        <w:widowControl/>
        <w:spacing w:line="236" w:lineRule="exact" w:before="218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595. LETTER TO MANILAL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I had replied to your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tells me that I have not done so. If you cannot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may come over, but it will not look proper.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desert your co-workers. All the same, I do not wish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stay on. You two, therefore, may do what you consider is your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dharma. What further guidance can I give you than this?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4926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SHARDA G. CHOKHAWALA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1941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been frightened. It is not an easy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a mother. Children are bound to get one illness or another. Manju-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labehn will come and see you. I am reaching Bardoli on the 10th.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over to me then. By that time Anand will be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ananda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Fix your thoughts on God and do what you can. If you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“of which they are heirs”.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there, send a wire. She is ready.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staying with your family, I have been wondering whether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send her.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10040. Courtesy: Shardabehn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MADALASA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half past ten this morning I received your letter of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for permission to come. Now that permission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>useless. You can now come over any time you wish.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drag yourself here if you are happy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peep in there on the 9th. But if you can relax better by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here, then you should certainly come.</w:t>
      </w:r>
    </w:p>
    <w:p>
      <w:pPr>
        <w:autoSpaceDN w:val="0"/>
        <w:autoSpaceDE w:val="0"/>
        <w:widowControl/>
        <w:spacing w:line="220" w:lineRule="exact" w:before="46" w:after="2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MAHAVIR GIRI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Munshiji says you should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March. I learn that there will be no point in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that. You should, therefore, wait till March.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There is no need at all to send Satyadevi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now. I am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this place for Bardoli on the 9th.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8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AHAVIR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HANDAVARKAR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ORIVLI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6244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SAMPURANANAND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got your letter. Even before your letter arrived I had,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letter to a friend, stated that you were fully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criticism. It has had no adverse effect on me, although I 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that there is absolutely no ground whatsoever for your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back of [the struggle for] freedom of speech there is [the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for] independence as it was at the back of the Salt [Satyagraha]. But </w:t>
      </w:r>
      <w:r>
        <w:rPr>
          <w:rFonts w:ascii="Times" w:hAnsi="Times" w:eastAsia="Times"/>
          <w:b w:val="0"/>
          <w:i w:val="0"/>
          <w:color w:val="000000"/>
          <w:sz w:val="22"/>
        </w:rPr>
        <w:t>then this is a controversial subject. Time will reveal everything.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leaves the question of Hindi. This controversy is meaning-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and stems from ignorance. No one in the Congress is antagonistic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Hindi. And no one will suspect me of such antagonism.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differ in my policy [regarding Hindi]. And if this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what would be my position in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into the Sammelan and I can quit this moment. I regard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Persian script as included in Hindi. I have been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 since the Indore [session]. The man responsible for giving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 the name Hindustani [and getting it]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is Tandonji. Now what can be done?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all right. And if it was so we should regard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synonym for Hindi. Now tell me if there is anything wrong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is not in a condition to go to Kashi. And he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Abohar. Kakasaheb and Shrimanji are on their way 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Maybe, now Tandonji himself will come out. </w:t>
      </w:r>
      <w:r>
        <w:rPr>
          <w:rFonts w:ascii="Times" w:hAnsi="Times" w:eastAsia="Times"/>
          <w:b w:val="0"/>
          <w:i w:val="0"/>
          <w:color w:val="000000"/>
          <w:sz w:val="22"/>
        </w:rPr>
        <w:t>meet Dr. Amarnathji.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he says will be done.</w:t>
      </w:r>
    </w:p>
    <w:p>
      <w:pPr>
        <w:autoSpaceDN w:val="0"/>
        <w:autoSpaceDE w:val="0"/>
        <w:widowControl/>
        <w:spacing w:line="220" w:lineRule="exact" w:before="46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Sampurnanand Collection. Courtesy 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00" w:lineRule="exact" w:before="20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Akhil Bharatiya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Amarnath Jha”, 24-11-1941.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INTERVIEW TO THE PRESS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an interview, this afternoon, on the Government of India’s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release of political prisoners, Mahatma Gandhi said :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 the event,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repeat after the event,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I am concerned, it cannot evoke a single responsive or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appreciative chord in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student days onward, I have been, and still claim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British people. But my friendship cannot blind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British representatives hold India as a bondslave.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that India enjoys is the freedom of a slave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an equal, which is otherwise known as Complete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Mr. Amery’s pronouncements do not soothe the festering sore,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like sprinkling chillies on it. It is in that setting that I am called </w:t>
      </w:r>
      <w:r>
        <w:rPr>
          <w:rFonts w:ascii="Times" w:hAnsi="Times" w:eastAsia="Times"/>
          <w:b w:val="0"/>
          <w:i w:val="0"/>
          <w:color w:val="000000"/>
          <w:sz w:val="22"/>
        </w:rPr>
        <w:t>upon to examine this release.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of India are confident of the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all responsible opinion in India to support the war effort, the logi-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conclusion would be to keep the civil disobedience prisoners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custody, because they produce a jarring note. The only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attach to the release, therefore, is that they expect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will have changed their opinions in their self-invited </w:t>
      </w:r>
      <w:r>
        <w:rPr>
          <w:rFonts w:ascii="Times" w:hAnsi="Times" w:eastAsia="Times"/>
          <w:b w:val="0"/>
          <w:i w:val="0"/>
          <w:color w:val="000000"/>
          <w:sz w:val="22"/>
        </w:rPr>
        <w:t>solitude. I am hoping that the Government will be soon disillusioned.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was not taken up without the most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It was certainly not taken up out of any vindictiveness.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taken up, and I hope will be continued, in order to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of the Congress to let the British people and the world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is, at the very least, a large body of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Congress which is utterly opposed to participation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war, not because it wishes any disaster to the British arms 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on December 3, 1941, which stated : “The Government of India,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confident in the determination of all responsible opinion in India to support the war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 until victory is secured, have reached the conclusion that those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prisoners whose offences have been formal or symbolic in character,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be set free.  Effect will be given to this course as soon as possible.  There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 in which local conditions may mean delay; but before the end of the year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hope that throughout India practically all such persons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set free.  With them there will be released also Maulana Abul Kalam Azad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Pandit Jawaharlal Nehru.”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12-11-1941.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to the Nazi or Fascist arms, but because it sees no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blood-guiltiness either for the victor or for the vanquished, and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 deliverance for India out of this war.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which seeks and claims to represent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has, for the past twenty years, accepted non-violence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policy to achieve India’s independence. To stop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symbolic though it may be for the time being,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its policy at a crucial moment. The Government claim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Congress efforts, they are able to get all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India. Therefore the Congress opposition,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estimate, can only be a moral effort and a moral demonstration. 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am entirely satisfied with it, because I am convinced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moral demonstration will arise, when the moment comes,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which will result in the attainment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not the ascendance of this party or that.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covers every single unit in India.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Congress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expected to be out,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consider whether and when to call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the A. I. C. C. These two bodies will determine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policy of the Congress. I am but a humble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in conducting the civil disobedience.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would, however, say one word about the detenus 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prisoners. It sounds strange that those who have sought imprisonment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to be discharged and not those who are either detained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trial or imprisoned because they hold the freedom of their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dearer than their personal liberty. There is surely something utterly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somewhere. Therefore I cannot rejoice over the Government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India’s decision.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6-12-1941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JAWAHARLAL NEHRU</w:t>
      </w:r>
    </w:p>
    <w:p>
      <w:pPr>
        <w:autoSpaceDN w:val="0"/>
        <w:autoSpaceDE w:val="0"/>
        <w:widowControl/>
        <w:spacing w:line="27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nice to be able to write to you outside the jail.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pleasure is only momentary for I cannot reconcile myself to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discharges. However, we meet this new menace.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merely to tell you that I delayed answering your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rumour about your discharge was in the air.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letters most carefully. I agree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and I like the very generous manner in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whole thing. I had one and only one chat with 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proposition that he would not think of marrying 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consent and blessing. Indu wrote to J.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and seeing me too. Now that you are out and probably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 if not longer, you will shape this thing as you wish.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liked the recent statements issued by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me when you are coming. Maulana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telephoned today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proposed to come after two or three days. I propose to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9th for Bardoli for one month. Sardar wants me to give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Gujarat. He is under treatment, mostly dietetic. I have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diet. I think his pain is most bearable under that regime.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our talks and meetings should take place in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are a challenge. I feel that we should hold the W[orking]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C[ommittee], A. I. C. C. meetings as early as we can. But of this you </w:t>
      </w:r>
      <w:r>
        <w:rPr>
          <w:rFonts w:ascii="Times" w:hAnsi="Times" w:eastAsia="Times"/>
          <w:b w:val="0"/>
          <w:i w:val="0"/>
          <w:color w:val="000000"/>
          <w:sz w:val="22"/>
        </w:rPr>
        <w:t>and Maulana are the best judges.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against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1941.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PREMA KANTAK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been released, your responsibility and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increased. There is no question of your returning [to jail]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I am thinking [about it].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Bardoli on the 9th. Go to Rajkot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Bardoli after finishing your work there. I will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 to send you away from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satisfied with Lakshmibai. She is a very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 lady.</w:t>
      </w:r>
    </w:p>
    <w:p>
      <w:pPr>
        <w:autoSpaceDN w:val="0"/>
        <w:autoSpaceDE w:val="0"/>
        <w:widowControl/>
        <w:spacing w:line="220" w:lineRule="exact" w:before="42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Feroze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keep fine health. I have no time to write more.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released from Nagpur have come to see me.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by a large crowd.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10421. Also C.W. 6860.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K. M. MUNSHI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Vaidya will be seeing you. He will tell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Ratlam. Go there. Do what you can. Whether your efforts as a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or not, the poor prisoners will feel comforted by your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officials there and see that, outside your sphere of duty too,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prevails.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7671. Courtesy : K. M. Munshi.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doctor’s report. Before that I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Mahadev. Please make no changes before I arrive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a talk with Dr. Gilder. I am unshaken in my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diet is sufficient and that you must improve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must respect the doctor’s findings.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about taking rest. You must take walks both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Listen to the doctor’s advice and walk as much as possible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down but do not sit for too long. We had already decided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belt when you were here. But if there is any speciality in the Powell </w:t>
      </w:r>
      <w:r>
        <w:rPr>
          <w:rFonts w:ascii="Times" w:hAnsi="Times" w:eastAsia="Times"/>
          <w:b w:val="0"/>
          <w:i w:val="0"/>
          <w:color w:val="000000"/>
          <w:sz w:val="22"/>
        </w:rPr>
        <w:t>belts, let one be procured there.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busy with the problem of the prisoners.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: Sardar Vallabhbhai,</w:t>
      </w:r>
      <w:r>
        <w:rPr>
          <w:rFonts w:ascii="Times" w:hAnsi="Times" w:eastAsia="Times"/>
          <w:b w:val="0"/>
          <w:i w:val="0"/>
          <w:color w:val="000000"/>
          <w:sz w:val="18"/>
        </w:rPr>
        <w:t>p. 263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 TELEGRAM  TO  JAWAHARLAL  NERHU</w:t>
      </w:r>
    </w:p>
    <w:p>
      <w:pPr>
        <w:autoSpaceDN w:val="0"/>
        <w:autoSpaceDE w:val="0"/>
        <w:widowControl/>
        <w:spacing w:line="266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1941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       YESTERDAY.         YOUR          WIRE.          COME         WHEN        YOU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CAN.  SARDAR             HAD             LONG             SETTLED             BARDOLI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HIS      BODY       SHATTERED.       I       AM        SOLE        GUIDE  ON 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4-12-1941.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addressee’s  telegram dated December 4, 1941,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read : “Would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Bardoli involve longer journey for Maulana others 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CARE  HIS         BODY.           WOULD            AVOID          DISTURBING           HIM        BUT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AND        MAULANA’S        OPINION        SHALL         PREVAIL.        LOVE.</w:t>
      </w:r>
    </w:p>
    <w:p>
      <w:pPr>
        <w:autoSpaceDN w:val="0"/>
        <w:autoSpaceDE w:val="0"/>
        <w:widowControl/>
        <w:spacing w:line="266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1941.  Courtesy : Nehru 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606. LETTER TO TARAMATI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Harkishan’s. You must send 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Bhaskar Patel has a sanatorium there, hasn’t he?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him (Mathuradas)? You should give up all worry and nurse </w:t>
      </w:r>
      <w:r>
        <w:rPr>
          <w:rFonts w:ascii="Times" w:hAnsi="Times" w:eastAsia="Times"/>
          <w:b w:val="0"/>
          <w:i w:val="0"/>
          <w:color w:val="000000"/>
          <w:sz w:val="22"/>
        </w:rPr>
        <w:t>him cheerfully.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I. P. R</w:t>
      </w:r>
      <w:r>
        <w:rPr>
          <w:rFonts w:ascii="Times" w:hAnsi="Times" w:eastAsia="Times"/>
          <w:b w:val="0"/>
          <w:i w:val="0"/>
          <w:color w:val="000000"/>
          <w:sz w:val="18"/>
        </w:rPr>
        <w:t>AILWAY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607. STATEMENT TO THE PRESS</w:t>
      </w:r>
    </w:p>
    <w:p>
      <w:pPr>
        <w:autoSpaceDN w:val="0"/>
        <w:autoSpaceDE w:val="0"/>
        <w:widowControl/>
        <w:spacing w:line="266" w:lineRule="exact" w:before="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WARDHAGANJ,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delivery that is going on apace of satyagrahis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a challenge to convene a meeting of the A. I. C. C. which,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have been evidently induced to expect,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 the Bombay decision, whose working is reflected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satyagraha campaign. I have, therefore,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to convene a meeting of the Working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at an early date, but until that decision is reversed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has to go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admit, however, that the conduct of the campaign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rendered difficult by the Government action in discharging civil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prisoners, but if we are to reach our goal, we have to cut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way through every difficulty. This one is nothing compared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we are likely to have to face before we come into our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A. I. C. C. meeting is to come, as it must, pending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 members of the Working Committee and the A. I. C. C. must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339</w:t>
      </w:r>
    </w:p>
    <w:p>
      <w:pPr>
        <w:sectPr>
          <w:pgSz w:w="9360" w:h="12960"/>
          <w:pgMar w:top="516" w:right="133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offer civil disobedience, nor should those who are interested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reversing the Bombay decision.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these, civil disobedience should continue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interruption. Of course it will stand suspended on Xmas Day, Boxing </w:t>
      </w:r>
      <w:r>
        <w:rPr>
          <w:rFonts w:ascii="Times" w:hAnsi="Times" w:eastAsia="Times"/>
          <w:b w:val="0"/>
          <w:i w:val="0"/>
          <w:color w:val="000000"/>
          <w:sz w:val="22"/>
        </w:rPr>
        <w:t>Day and New Year’s 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 whether civil disobedience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the usual manner by reciting the prescribed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manner.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formula method. It gives directness and symmetry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There is great power in the reciting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in the same manner. It rivets the attention of the masses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on identical theme. The formula is not a mean thing.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of the nation against war as an arbitrator. It is a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on earth and goodwill towards mankind. What is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today will become, in due time, that of the masses,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having discharged symbolical satyagrahis may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rearrest them for reciting slogans.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then two ways open to us: If they do not rearrest,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no dismay and demoralization, the jail is not our objective.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is the immediate objective. If recitation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to, we have advanced somewhat towards our objective and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foolish to court imprisonment for the sake 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 and demoralization arise because Congressmen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have not realized the inevitable connection between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programme and civil disobedience. Civil disobedience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backing of constructive programme can never lead us to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Shorn of it, civil disobedience becomes method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prove ineffective in the end.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civil disobedience, even when it is mass,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those who are bodily fit, whereas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all and will never be suspended. If the whole nation took it up in </w:t>
      </w:r>
      <w:r>
        <w:rPr>
          <w:rFonts w:ascii="Times" w:hAnsi="Times" w:eastAsia="Times"/>
          <w:b w:val="0"/>
          <w:i w:val="0"/>
          <w:color w:val="000000"/>
          <w:sz w:val="22"/>
        </w:rPr>
        <w:t>earnest it is enough to give us complete independence. The prosecu-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constructive programme means constructing the structure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theme of corporate non-violence, as I have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falls to pieces if there is no living faith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my mind, swaraj based on non-violence is a fulfilment of the</w:t>
      </w:r>
    </w:p>
    <w:p>
      <w:pPr>
        <w:autoSpaceDN w:val="0"/>
        <w:autoSpaceDE w:val="0"/>
        <w:widowControl/>
        <w:spacing w:line="20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“It is wrong to help the British war effort with men or money.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worthy effort is to resist all war with non-violent resistance”,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Satyagrahis”, 8-11-1940.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programme; hence, whether the authorities jail us or not,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pursue the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whether discharged satyagrahis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attend meetings and deliver speeches. They should do 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or expect them to re-offer civil disobedience immediately.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indecent haste, but ordinary civil disobedience may go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discharged ones let there be breathing time. Let them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their constituencies and study things. At the meetings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expound their views on the general situation and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 anti-war Congress policy.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Symbolic satyagraha has a definite meaning but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arrest Congressmen for their speeches even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thereby to offer C. D. That was how they had arrested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Sahib and Pandit Jawaharlal Nehru, not to mention lesser </w:t>
      </w:r>
      <w:r>
        <w:rPr>
          <w:rFonts w:ascii="Times" w:hAnsi="Times" w:eastAsia="Times"/>
          <w:b w:val="0"/>
          <w:i w:val="0"/>
          <w:color w:val="000000"/>
          <w:sz w:val="22"/>
        </w:rPr>
        <w:t>lights.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known that I have no authority to suspend C. 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grounds. That is for the Congress to do. For me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sworn to peace, at this critical moment to suspend my </w:t>
      </w:r>
      <w:r>
        <w:rPr>
          <w:rFonts w:ascii="Times" w:hAnsi="Times" w:eastAsia="Times"/>
          <w:b w:val="0"/>
          <w:i w:val="0"/>
          <w:color w:val="000000"/>
          <w:sz w:val="22"/>
        </w:rPr>
        <w:t>anti-war activity would be to deny myself.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those who think like me, whether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or worse befalls, we must express our faith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hoping thereby that ultimately our way will be accepted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powers as the only escape from a blood-bath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reducing man to his lowest depth.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8-12-1941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C. RAJAGOPALACHARI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heart-rending letter. I can quite imagine your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brother’s condition.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Prakasam without mentioning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Of course you will come in the afternoon and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you need. This is just to let you know how you occupy my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341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PS.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could not come. I have wired. I must go to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made elaborate preparations. And he is so weak.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cancelled the Lucknow address. It is a big risk. Do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Bardoli as soon as 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10902. Courtesy : C. R. Narasimhan. Also G.N. 2083</w:t>
      </w:r>
    </w:p>
    <w:p>
      <w:pPr>
        <w:autoSpaceDN w:val="0"/>
        <w:autoSpaceDE w:val="0"/>
        <w:widowControl/>
        <w:spacing w:line="292" w:lineRule="exact" w:before="3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609. LETTER TO KANHAIYALAL VAIDYA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1941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KANHAIYALAL,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telegram. You will have seen Munshiji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I could not answer your letter [earlier]. Also,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say.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ASHRAM NOTE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1941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deducible from the eleven observances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a well-regulated Ashram life are as follows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members—whether permanent or otherwise—will turn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of their time to good account. They will take part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activity of the Ashram. When free from Ashram work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spin or carry out some other process connected with cotton.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prosecute their private studies from 8 to 9 p.m. or during daytime,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no Ashram work to do and have done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>hour’s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spin when they are ill or otherwise unable to spin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circumstances beyond their control.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M. Munshi”, 5-12-1941.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Ahimsa,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non-possession, body-labour,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of the palate, freedom from fear, equal regard for all religions, swadeshi and </w:t>
      </w:r>
      <w:r>
        <w:rPr>
          <w:rFonts w:ascii="Times" w:hAnsi="Times" w:eastAsia="Times"/>
          <w:b w:val="0"/>
          <w:i w:val="0"/>
          <w:color w:val="000000"/>
          <w:sz w:val="18"/>
        </w:rPr>
        <w:t>looking upon all human beings as 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talk idly or in a loud voice. The Ashram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impress of perfect peace as well as of truth. Our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must be marked by affection and restraint,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and visitors by courtesy. Whether a visitor is dressed in rags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gorgeous robes, we should treat him with the same respect.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any distinction between the rich and the poor, the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lowly. This does not mean that we may expect a delicately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guest to live as simply as ourselves. That is to say, in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guests, we must always take into consideration their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life. This is true courtesy. If an unknown visitor arrives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we must ask him the purpose of his visit, and if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to the manager. This is the duty of every inmate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because we cannot know whom such a visitor is likely to meet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every word and every act should be well considered.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we do we should do with a will and in complete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work of the moment.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must be taken like medicine, under proper restraint,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sustaining the body and keeping it a fit instrument for service.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take food in moderation or even abstemiously.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content with what food we get. If the food is insufficiently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cooked, we must not talk about it at meals, but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about it later to the manager of the kitchen. Bad or imperfectly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should not be eaten. We must not champ while 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eat our food slowly, decorously and tidily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thankfulness to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wash his own dish thoroughly and keep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Guests and visitors are requested to bring their own plate, drink-</w:t>
      </w:r>
      <w:r>
        <w:rPr>
          <w:rFonts w:ascii="Times" w:hAnsi="Times" w:eastAsia="Times"/>
          <w:b w:val="0"/>
          <w:i w:val="0"/>
          <w:color w:val="000000"/>
          <w:sz w:val="22"/>
        </w:rPr>
        <w:t>ing pot, bowls and spoon, as well as lantern, bedding and mos-quito-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net. They must not have more clothes than necessary. Their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of khadi. Other things must be as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village-made or at least swadeshi.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must be kept in its proper place. All refuse must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into the dust-bin.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Water must not be wasted. Boiled water is used for drinking pur-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poses. Pots and pans are finally washed with boiled water. Unboiled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 of the Ashram wells is not safe to drink. It is necessary to learn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distinction between boiling water and hot water. Boiling water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in which pulses are cooked; and which gives out lots of steam.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 drink boiling water.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343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spit or clean the nose on the road, but only in an </w:t>
      </w:r>
      <w:r>
        <w:rPr>
          <w:rFonts w:ascii="Times" w:hAnsi="Times" w:eastAsia="Times"/>
          <w:b w:val="0"/>
          <w:i w:val="0"/>
          <w:color w:val="000000"/>
          <w:sz w:val="22"/>
        </w:rPr>
        <w:t>out-of-the-way place where no one is likely to walk.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nature must be attended to only at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is necessary to clean oneself after answering either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 water-jug used in the toilet is, as it should always be,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apart. After a visit to the latrine, we must wash our hands with pure </w:t>
      </w:r>
      <w:r>
        <w:rPr>
          <w:rFonts w:ascii="Times" w:hAnsi="Times" w:eastAsia="Times"/>
          <w:b w:val="0"/>
          <w:i w:val="0"/>
          <w:color w:val="000000"/>
          <w:sz w:val="22"/>
        </w:rPr>
        <w:t>earth and pure water, and wipe them with a clean napkin. The night-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must be fully covered with dry earth so as not to attract flies and </w:t>
      </w:r>
      <w:r>
        <w:rPr>
          <w:rFonts w:ascii="Times" w:hAnsi="Times" w:eastAsia="Times"/>
          <w:b w:val="0"/>
          <w:i w:val="0"/>
          <w:color w:val="000000"/>
          <w:sz w:val="22"/>
        </w:rPr>
        <w:t>in such a way that nothing but dry earth is visible.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sit carefully on the latrine seat, so that the seat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dirty and the stool drops into the receptacle. A lantern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if it is dark.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which can attract flies should be properly covered.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must be cleaned with care at the proper place.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twig must be well chewed into a soft brush, and the teeth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gums must be brushed with it inside and out. The saliva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brushing must be spat out. It must not be swallowed.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are well brushed the twig must be split into two to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with. Then the mouth should be carefully washed. The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be cleaned by drawing in water. The split twigs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well, and collected in a pot. When they dry up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starting a fire, the idea being that nothing which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thrown away.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paper, which cannot be used for writing on the other side,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burned. Nothing else should be mixed with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refuse from leafy vegetables must be kept separate and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into manure.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glass should be thrown into a pit at a safe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>houses.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visits the Ashram or comes as a guest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with love. He should not feel an outsider.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everything should be in its proper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nook and corner should be clean. No dust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on the doors, nor should they be sticky.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should do with great care the work allotted to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absent himself from a collective task.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most scrupulous care in cleaning the utensils.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latrines should always be kept dry. The night-soil must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covered with dry earth.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stagnates near the water-room; this is not good. </w:t>
      </w:r>
      <w:r>
        <w:rPr>
          <w:rFonts w:ascii="Times" w:hAnsi="Times" w:eastAsia="Times"/>
          <w:b w:val="0"/>
          <w:i w:val="0"/>
          <w:color w:val="000000"/>
          <w:sz w:val="22"/>
        </w:rPr>
        <w:t>Food should always be kept covered, so that it does not attract flies.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food everyone should remember our vow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palate, and eat all the things as medicine.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perturbed if occasionally we miss an item. Whatever we get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accepted as God’s grace.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to understand correctly the meaning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Take care of the Ashram property while you are using it, as if </w:t>
      </w:r>
      <w:r>
        <w:rPr>
          <w:rFonts w:ascii="Times" w:hAnsi="Times" w:eastAsia="Times"/>
          <w:b w:val="0"/>
          <w:i w:val="0"/>
          <w:color w:val="000000"/>
          <w:sz w:val="22"/>
        </w:rPr>
        <w:t>it were your 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Chhayamen, </w:t>
      </w:r>
      <w:r>
        <w:rPr>
          <w:rFonts w:ascii="Times" w:hAnsi="Times" w:eastAsia="Times"/>
          <w:b w:val="0"/>
          <w:i w:val="0"/>
          <w:color w:val="000000"/>
          <w:sz w:val="18"/>
        </w:rPr>
        <w:t>pp. 384-7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R. M. SANYAL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doing all I can. I suppose your brother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 in due course to U. P. The release is a different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matter. You will 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1941</w:t>
      </w:r>
    </w:p>
    <w:p>
      <w:pPr>
        <w:autoSpaceDN w:val="0"/>
        <w:autoSpaceDE w:val="0"/>
        <w:widowControl/>
        <w:spacing w:line="212" w:lineRule="exact" w:before="7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and return the file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04" w:right="1404" w:bottom="476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your reply.</w:t>
      </w:r>
    </w:p>
    <w:p>
      <w:pPr>
        <w:sectPr>
          <w:type w:val="nextColumn"/>
          <w:pgSz w:w="9360" w:h="12960"/>
          <w:pgMar w:top="504" w:right="1404" w:bottom="476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tabs>
          <w:tab w:pos="550" w:val="left"/>
          <w:tab w:pos="1190" w:val="left"/>
          <w:tab w:pos="479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Pyarelal Papers. Courtesy : Pyarelal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613. LETTER TO MAGANLAL P. MEHTA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8, 1941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one’s brother is mad and by his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>frightens one, can one cast him out on the streets? Suppose it is one’s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7-12-1941.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Containing five documents of the All-India Spinners’ Association, sent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Annada Babu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345</w:t>
      </w:r>
    </w:p>
    <w:p>
      <w:pPr>
        <w:sectPr>
          <w:type w:val="continuous"/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son, what would one do? When Ratu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run away,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lost all peace of mind and recovered it only when he had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do not suggest that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right. If Ratu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as we think, it is certainly a good thing. If he is worse, it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good for you to go. Maybe, your very presence will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children may be kept away for their own safety.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Manjula and you may live somewhere with Ratilal. Here,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you are always welcome.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following gentleman in view. He knows about you. I </w:t>
      </w:r>
      <w:r>
        <w:rPr>
          <w:rFonts w:ascii="Times" w:hAnsi="Times" w:eastAsia="Times"/>
          <w:b w:val="0"/>
          <w:i w:val="0"/>
          <w:color w:val="000000"/>
          <w:sz w:val="22"/>
        </w:rPr>
        <w:t>had written to him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Dolatram Sundarji Dave, 2nd Floor, 355 Vithalbhai Patel Road.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8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C.W. 1024. Courtesy : Manjulabehn M.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PURUSHOTTAM K. JERAJANI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like your recommendation regarding the women.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spoken to Jajuji, I have not been able to see him.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10852. Courtesy : Purushottam 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615. INTERVIEW TO EVELYN WRENCH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9, 1941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I recently had an hour-and-a-half talk with Mr. Jinnah and heard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view. I do not know what following he has, but he reiterated again and again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: “Never will Muslims be subservient to Hindu authority. You English and Germans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much closer to each other than Hindus and Muslims.” I would like to know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to say in regard to this.</w:t>
      </w:r>
    </w:p>
    <w:p>
      <w:pPr>
        <w:autoSpaceDN w:val="0"/>
        <w:autoSpaceDE w:val="0"/>
        <w:widowControl/>
        <w:spacing w:line="198" w:lineRule="exact" w:before="422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Ratilal, addressee’s brother, and Dr. Pranjivandas Mehta, addressee’s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0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Parekh, Ratilal’s father-in-law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Evelyn Wrench, Editor of </w:t>
      </w:r>
      <w:r>
        <w:rPr>
          <w:rFonts w:ascii="Times" w:hAnsi="Times" w:eastAsia="Times"/>
          <w:b w:val="0"/>
          <w:i/>
          <w:color w:val="000000"/>
          <w:sz w:val="18"/>
        </w:rPr>
        <w:t>The Spectator</w:t>
      </w:r>
      <w:r>
        <w:rPr>
          <w:rFonts w:ascii="Times" w:hAnsi="Times" w:eastAsia="Times"/>
          <w:b w:val="0"/>
          <w:i w:val="0"/>
          <w:color w:val="000000"/>
          <w:sz w:val="18"/>
        </w:rPr>
        <w:t>, the interview took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just before Christmas, 1941, in Gandhiji’s Ashram, Sevagram, Wardha.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period, however, has been inferred from the fact that Gandhiji was at Wardha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1941 up to the 9th, when he left for Bardoli.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deny absolutely what Jinnah sahib says.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much an Indian as I am and of the same blood.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cleavage between Hindus and Musalmans. We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land as brothers for generations and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all these years will certainly be possible in the future.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respect to Jinnasahib, he resorts unconsciously to an untruth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what you have just quoted, and speaks as a disappointed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in order to maintain his view at any cost. In any case,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subservience is quite imaginary. No one can dominate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80,000,000. Can such a number be termed a minority?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resist the subservience even of the Parsis, who are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handful, i.e., 1,00,000 , because I believe in equality for all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been the Congress creed. But I admit that Jinnah sahib’s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though in fact imaginary is a real thing in his estimation,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he has my sympathy.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What about the possibility of a free and equal India becoming a partner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British Commonwealth in the sense that Canada and Australia are partners?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Bitter experience has shown that India cannot be that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 that Canada and Australia are. At the moment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Common-wealth is a Commonwealth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White </w:t>
      </w:r>
      <w:r>
        <w:rPr>
          <w:rFonts w:ascii="Times" w:hAnsi="Times" w:eastAsia="Times"/>
          <w:b w:val="0"/>
          <w:i w:val="0"/>
          <w:color w:val="000000"/>
          <w:sz w:val="22"/>
        </w:rPr>
        <w:t>nations. But I go a step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you. Why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Commonwealth? Whoever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victor, there should be, after the war, a commonwealth of all nations.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Commonwealth must give a place to this and no one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excluded. Germany, Italy, Russia, all must come in, not only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are today Allies of Britain. India will gladly be a member of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common-wealth.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You are indulging in undue optimism. I worked seven years for the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Peoples Association in Europe and my experiences there during the last two decades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 lead to hope that the real internationalism is round the corner. Anyhow,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my goal of universal brotherhood is common. Is it thus wise to destroy or abolish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has stood for a Commonwealth of at least some nations when the world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ready for the ultimate ideal?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abolition. It is a question of extending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the British Commonwealth. If Britain wins wholly, Nazi </w:t>
      </w:r>
      <w:r>
        <w:rPr>
          <w:rFonts w:ascii="Times" w:hAnsi="Times" w:eastAsia="Times"/>
          <w:b w:val="0"/>
          <w:i w:val="0"/>
          <w:color w:val="000000"/>
          <w:sz w:val="22"/>
        </w:rPr>
        <w:t>Germany, Fascist Italy and perhaps even Bolshevik Russia will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If Britain were honest, which I dispute, she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>embrace all nations on terms of equality.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E. According to the sentiments expressed in the Atlantic Charter?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joint declaration was drawn up at a series of meetings on board warships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North Atlantic in August, 1941 by Franklin D. Roosevelt, the then President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United States and Winston Churchill the then Prime Minister of the United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347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Atlantic Charter? It went down the ocean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born ! I do not understand it. And Mr. Amery denies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fit for democracy, while Mr. Churchill says the Charter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apply to India. Force of circumstances will falsify their declara-</w:t>
      </w:r>
      <w:r>
        <w:rPr>
          <w:rFonts w:ascii="Times" w:hAnsi="Times" w:eastAsia="Times"/>
          <w:b w:val="0"/>
          <w:i w:val="0"/>
          <w:color w:val="000000"/>
          <w:sz w:val="22"/>
        </w:rPr>
        <w:t>tions. Personally I like to believe that all become honest, the millen-</w:t>
      </w:r>
      <w:r>
        <w:rPr>
          <w:rFonts w:ascii="Times" w:hAnsi="Times" w:eastAsia="Times"/>
          <w:b w:val="0"/>
          <w:i w:val="0"/>
          <w:color w:val="000000"/>
          <w:sz w:val="22"/>
        </w:rPr>
        <w:t>nium is round the corner!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I know your views on pacifism. But all the same you won’t impede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war effort?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 would not embarrass Britain. And so far as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is concerned, I have demonstrated that this is so.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man cannot desire embarrassment. And Government, in using </w:t>
      </w:r>
      <w:r>
        <w:rPr>
          <w:rFonts w:ascii="Times" w:hAnsi="Times" w:eastAsia="Times"/>
          <w:b w:val="0"/>
          <w:i w:val="0"/>
          <w:color w:val="000000"/>
          <w:sz w:val="22"/>
        </w:rPr>
        <w:t>the term “symbolic”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recent release of satyagrahis unsought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satyagrahis have tacitly admitted non-embarrassment.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wished, it would have been possible to ignite a spark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swept right over India and which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>deflected British energy from the war.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You want Britain to win, don’t you? Cannot you under any circumstances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active support to our war effort?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disaster to British arms. In saying this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modified my original words. But I cannot give active </w:t>
      </w:r>
      <w:r>
        <w:rPr>
          <w:rFonts w:ascii="Times" w:hAnsi="Times" w:eastAsia="Times"/>
          <w:b w:val="0"/>
          <w:i w:val="0"/>
          <w:color w:val="000000"/>
          <w:sz w:val="22"/>
        </w:rPr>
        <w:t>support in the war effort without denying a life-time of practice.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Compared with fifteen years ago, has not British opinion moved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favourably towards India? There are two powerful sections of public opinion in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Britain today-one which holds that she should move closer to the U.S.A.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Dominion with a view to forming a federation between these English-speaking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democracies and definitely cut loose from India, which with its alien civilization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has little in common with the Anglo-Saxons; the other consists of those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the chief glory of the British Commonwealth is that it can admit nations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any race, creed or colour to become   partners within its orbit. Do you not trust us?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think that we are genuine when we see the difficulties inherent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diffferent viewpoints of yourself and Mr. Jinnah? Would there not be civil war if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to withdraw?</w:t>
      </w:r>
    </w:p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Kingdom, stating certain common principles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policies on which the two leaders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based their hopes for a better future for humankind after World War II. It condemned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use of force and territorial aggrandizement and defined the right of all peoples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self-determination and self-government. Though it was incorporated by reference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declaration by the United Nations of January 1, 1942, the Atlantic Charter, like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war-time declarations, it was characterized more by vague generosity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precise commitment.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 of “Interview to United Press of India”,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17-8-1941  and “Interview to H. V. Kamath”, 5-9-1941.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of “Interview to the Press”, 4-12-1941.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a party wishing equality for India does exist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But it is an insignificant minority, and while I honour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 I cannot be enthused over it, for I know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policy and dominate are otherwise inclined. For me,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the Secretary of State who counts. I see no genuine ring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If he were honest he would not ask for an agreed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as the first step. It is obvious that if Jinnasaheb asks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I cannot give him, he will naturally go to the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can get what he wants, as he did in London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minority pact was there flung 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fine morning unknown to any one of us. It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chapters in British history. The Secretary of State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last word is in his hands. Hence it is that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retire and we shall have a pact in fifteen days.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civil war, it is highly probable there will be, but at the end of it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peace.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Sir. E. At the end of all wars there is peace.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You proposition was wrong. You can only have lasting peace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based on justice. We are an unarmed people. Your armies are meant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suppress an armed rebellion and are not for use by us.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troops are mercenaries and would be of no use in the civil war.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politically conscious Muslims and Hindus who will fight. They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 with sticks, staves and soda-water bottles, but they will soon tire,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there will be wise men enough among us to bring about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honourable peace.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Are you not assuming too much?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nothing. These are daily happenings.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each other’s heads for a couple of days and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But a Hindu cannot dine with a Muslim. Mr. Jinnah says these social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barriers matter a good deal.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not. You inter-dine and inter-marry with Germans </w:t>
      </w:r>
      <w:r>
        <w:rPr>
          <w:rFonts w:ascii="Times" w:hAnsi="Times" w:eastAsia="Times"/>
          <w:b w:val="0"/>
          <w:i w:val="0"/>
          <w:color w:val="000000"/>
          <w:sz w:val="22"/>
        </w:rPr>
        <w:t>and yet are both saturated with hate for each other.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May I take it that you would oppose Pakistan even if it were agreed upon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Muslims and Britain?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No agreement between the British and Muslims can affect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agreement between Hindus and Muslims alone will affect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Do you not think that Britain has stood for freedom and democracy–take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Canada, Australia, South Africa?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1931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349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stood for these things simply for the spoilation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weakers races. I have lived for twenty years in South Africa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quarrel between you and the Dutch was over the sharing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spoils and the same is happening elsewhere in Africa, too.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But very few are ready for a world Commonwealth. At what moment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be willing to join a Commonwealth?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Africa, China, Japan are all included.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subservient anywhere.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Are you opposed to defence behind an international group?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agree to a minimum international police force.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What about an air-force?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account. I look upon air-power for destruction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crime against humanity.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But if you do not agree to an armed force to stop aggression other Hitlers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arise.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arise if justice prevails. Hitler is a scourge sent </w:t>
      </w:r>
      <w:r>
        <w:rPr>
          <w:rFonts w:ascii="Times" w:hAnsi="Times" w:eastAsia="Times"/>
          <w:b w:val="0"/>
          <w:i w:val="0"/>
          <w:color w:val="000000"/>
          <w:sz w:val="22"/>
        </w:rPr>
        <w:t>by God to punish men for their iniquities.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Take the case of Abyssinia. If there had been an armed international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we could have stopped Mussolini from that conquest.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cure a lesser evil by a greater evil. You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succeeded in wiping out Italy, but how would that have helped?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Britain’s success in the exploitaion of non-European races raised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ambition of Bismarck and later Mussolini and 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But is not the mentality now passing? I assure you it is in England. Take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of Iraq, to whom we have given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think that. I do not agree that there is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Iraq today. I do not read current history as you do. Nothing 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nature. One can only talk of good intentions when the war </w:t>
      </w:r>
      <w:r>
        <w:rPr>
          <w:rFonts w:ascii="Times" w:hAnsi="Times" w:eastAsia="Times"/>
          <w:b w:val="0"/>
          <w:i w:val="0"/>
          <w:color w:val="000000"/>
          <w:sz w:val="22"/>
        </w:rPr>
        <w:t>is over. I would love to see that Iraq at least had real complete</w:t>
      </w:r>
    </w:p>
    <w:p>
      <w:pPr>
        <w:autoSpaceDN w:val="0"/>
        <w:autoSpaceDE w:val="0"/>
        <w:widowControl/>
        <w:spacing w:line="294" w:lineRule="exact" w:before="0" w:after="0"/>
        <w:ind w:left="4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independence after the war.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You may call me prejudiced, but Churchill has definitely announced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be no a acquisition of territory,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 prejudiced. You have perforce to believe what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told you. I have grave doubts. I mean no ill. Having given up arms,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mean none. I never think of imaginary evils, however.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distrust of men and mankind in me. They will answer before God,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I worry? But where my own mission is concerned,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is active, and I try to wish everyone well in spite of doubts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mistrust. I will suffer the agony if that is to be my lot. But I may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unnerve myself while I can struggle against evil.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Try to believe there are more people in great Britain than you imagine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favour of India’s inclusion as a free partner in the British Commonwealth of Nations.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give you proof. There is the Labour Party.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you are a growing party. All the same, I feel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insignificant. But you mention Labour Party, which is a dismal </w:t>
      </w:r>
      <w:r>
        <w:rPr>
          <w:rFonts w:ascii="Times" w:hAnsi="Times" w:eastAsia="Times"/>
          <w:b w:val="0"/>
          <w:i w:val="0"/>
          <w:color w:val="000000"/>
          <w:sz w:val="22"/>
        </w:rPr>
        <w:t>failure today. It takes its seat in the House of Lords!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E. After the war would you consider every problem if you felt India was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free?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shut my mind against nothing and I am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Britain. I always have been. I have no axe to grind.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>do is out of love.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Spectator, </w:t>
      </w:r>
      <w:r>
        <w:rPr>
          <w:rFonts w:ascii="Times" w:hAnsi="Times" w:eastAsia="Times"/>
          <w:b w:val="0"/>
          <w:i w:val="0"/>
          <w:color w:val="000000"/>
          <w:sz w:val="22"/>
        </w:rPr>
        <w:t>6-3-1942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MRIDULA SARABHAI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bear to see you fall ill. One who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serve must acquire control over the body.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your involving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organizations. You have to come in close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create obstacles for ourselves. Had you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fear, you would have come to stay at Sevagram earlier.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like to be here permanently. But I notice that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>have liked it at least for a few days.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Moore’s situation is as you have described. Having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social milieu, her ideas are unsympathetic. She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a good woman. She lived here very nicely. Now you may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to go.</w:t>
      </w:r>
    </w:p>
    <w:p>
      <w:pPr>
        <w:autoSpaceDN w:val="0"/>
        <w:autoSpaceDE w:val="0"/>
        <w:widowControl/>
        <w:spacing w:line="2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11221. Courtesy : Sarabhai Foundation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STATEMENT TO THE PRESS</w:t>
      </w:r>
    </w:p>
    <w:p>
      <w:pPr>
        <w:autoSpaceDN w:val="0"/>
        <w:autoSpaceDE w:val="0"/>
        <w:widowControl/>
        <w:spacing w:line="204" w:lineRule="exact" w:before="128" w:after="0"/>
        <w:ind w:left="479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midst of the human conflagration which envelops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powers who believe in the strength of their arms, little knowing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351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50" w:val="left"/>
          <w:tab w:pos="550" w:val="left"/>
          <w:tab w:pos="165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 reality they are fighting for, it is healthy and uplifting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what a man like Badshah Khan, the first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Khidmatgars, is doing for the cause of peace and for qualifying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taking an effective part by non-violent means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movement. He has undying faith in non-violence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worked out all its implications. For the last few months,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holding little camps for non-violent training of Khudai Khid-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matgars. But during the third week of November he held a biggish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which he had invited neighbouring workers from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and Baluchistan. Charkha was the important activity.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hundred wheels plied daily.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camp. Its cheapness and the ease with which it could be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factured in every village appealed to everyone. Sanitation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surrounding villages and there were speeches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 resolution was passed appealing to tribesmen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non-violent. Copies of it were printed for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tribesmen who came into British territory.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routine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a.m.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prayers; from 6 to 7.30 prayers; from 7.30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7.45 morning exercise; from 7.45 to 8 tea; from 8 to 10.55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cleaning; from 11 to 12 noon, school; from 12 to 2 p.m.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and rest; from 2 p.m. to 3.30 p.m. spinning; from 3.30 p.m.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 p.m. public meeting; 4.30 p.m. to 5 p.m. flag salutation; from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to 7 p.m. informal discussion; 7 p.m. to 8 p.m. evening meal; 8 </w:t>
      </w:r>
      <w:r>
        <w:rPr>
          <w:rFonts w:ascii="Times" w:hAnsi="Times" w:eastAsia="Times"/>
          <w:b w:val="0"/>
          <w:i w:val="0"/>
          <w:color w:val="000000"/>
          <w:sz w:val="22"/>
        </w:rPr>
        <w:t>p.m. to 9 p.m. roll call.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cleaning was done in perfectly orderly manner.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divided into several parties, carrying their own brooms.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these from their own stock and joined Khidmatgars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loving service. They did not leave out even police stations. Men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these gratefully accepted the service.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 worked like this for seven days from November 16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There were about 20 Hindus and two women in the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Khan, though ill himself, took part in every activity.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was of the simplest character. There were no servants.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man had volunteered his services which were most useful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were suffering from malaria. The Government had also </w:t>
      </w:r>
      <w:r>
        <w:rPr>
          <w:rFonts w:ascii="Times" w:hAnsi="Times" w:eastAsia="Times"/>
          <w:b w:val="0"/>
          <w:i w:val="0"/>
          <w:color w:val="000000"/>
          <w:sz w:val="22"/>
        </w:rPr>
        <w:t>sent a doctor with some medicines.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message to this camp,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Frontier People”,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20-11-1941.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 to the faithful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was the daily menu: 7.45 a.m. tea and bread;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noon, bread made from wheat and maize with dal or vegetables; 7 </w:t>
      </w:r>
      <w:r>
        <w:rPr>
          <w:rFonts w:ascii="Times" w:hAnsi="Times" w:eastAsia="Times"/>
          <w:b w:val="0"/>
          <w:i w:val="0"/>
          <w:color w:val="000000"/>
          <w:sz w:val="22"/>
        </w:rPr>
        <w:t>p.m. ditto.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 consisted of about five hundred representatives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from all over the N. W. F. Province. They were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little tents without side flaps. The total cost of running the camp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1,500. Congressmen and others could profitably copy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simplicity, economy and orderliness of this camp.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12-12-1941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JAWAHARLAL NEHRU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am off to Bardoli tonight with Rajen Babu.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as early as you can.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wires W[orking] C[ommittee] is to be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at Bardoli. If he has not already issued notice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as I have heavy meetings on 17, 18, 19. But I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to Maulana Saheb.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1941.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VIYOGI 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start a goshala. You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cattle-breeder. But the question is whether you will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put up constructions at the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certainly love to spend one month every year at the gos-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hala. If possible I may let you have the next October or November. </w:t>
      </w:r>
      <w:r>
        <w:rPr>
          <w:rFonts w:ascii="Times" w:hAnsi="Times" w:eastAsia="Times"/>
          <w:b w:val="0"/>
          <w:i w:val="0"/>
          <w:color w:val="000000"/>
          <w:sz w:val="22"/>
        </w:rPr>
        <w:t>Keep this to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close the paper department. We should absorb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well-trained.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Madhav Prasad is very liberal; I write to him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taking the account with me.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embrace Sikhism should not be regarded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1080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AMARNATH JHA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AMARNATHJI,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answer your previous letter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and Shrimanji were going to visit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given me a full report. Let us see what Tandonji </w:t>
      </w:r>
      <w:r>
        <w:rPr>
          <w:rFonts w:ascii="Times" w:hAnsi="Times" w:eastAsia="Times"/>
          <w:b w:val="0"/>
          <w:i w:val="0"/>
          <w:color w:val="000000"/>
          <w:sz w:val="22"/>
        </w:rPr>
        <w:t>has to say. We must at all cost avoid friction.</w:t>
      </w:r>
    </w:p>
    <w:p>
      <w:pPr>
        <w:autoSpaceDN w:val="0"/>
        <w:autoSpaceDE w:val="0"/>
        <w:widowControl/>
        <w:spacing w:line="220" w:lineRule="exact" w:before="46" w:after="0"/>
        <w:ind w:left="0" w:right="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C.W. 10261</w:t>
      </w:r>
    </w:p>
    <w:p>
      <w:pPr>
        <w:autoSpaceDN w:val="0"/>
        <w:autoSpaceDE w:val="0"/>
        <w:widowControl/>
        <w:spacing w:line="240" w:lineRule="exact" w:before="31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“CONSTRUCTIVE PROGRAMME : ITS MEANING AND </w:t>
      </w:r>
      <w:r>
        <w:rPr>
          <w:rFonts w:ascii="Times" w:hAnsi="Times" w:eastAsia="Times"/>
          <w:b w:val="0"/>
          <w:i/>
          <w:color w:val="000000"/>
          <w:sz w:val="24"/>
        </w:rPr>
        <w:t>PLACE”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NTRODUCTORY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may otherwise and more fittingly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construction of </w:t>
      </w:r>
      <w:r>
        <w:rPr>
          <w:rFonts w:ascii="Times" w:hAnsi="Times" w:eastAsia="Times"/>
          <w:b w:val="0"/>
          <w:i/>
          <w:color w:val="000000"/>
          <w:sz w:val="22"/>
        </w:rPr>
        <w:t>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or complete independence by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 non-violent means.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construction of independence so called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and, therefore, necessarily untruthful means we know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painfully. Look at the daily destruction of property, life and truth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war.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through truth and non-violence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 independence of every unit, be it the humblest of the nation, with-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VI, Gandhiji wrote this on the train from Wardha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Bardoli. Gandhiji left Sevagram on December 9, 1941, and reached Bardoli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December 10, 1941.  However, in his letter to Mirabehn dated December 13, 1941,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says, “I was immersed in writing work which is just finished.”  Apparently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commenced writing this on the train and finished it later at Bardoli.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version reproduced here was “thoroughly revised” and date-lined “Poona,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13-11-1945”.  The Foreword and the two Appendices appear in their chronological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under the dates November 13, 1945, January 16, 1946, and January 27, 1948.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distinction of race, colour or creed. This independence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exclusive. It is, therefore, wholly compatible with interdepen-dence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or without. Practice will always fall short of the theory,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drawn line falls short of the theoretical line of Euclid.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will be complete only to the extent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in practice to truth and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mentally plan out the whole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he will agree with me that, if it could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out, the end of it would be the independence we want. Has not </w:t>
      </w:r>
      <w:r>
        <w:rPr>
          <w:rFonts w:ascii="Times" w:hAnsi="Times" w:eastAsia="Times"/>
          <w:b w:val="0"/>
          <w:i w:val="0"/>
          <w:color w:val="000000"/>
          <w:sz w:val="22"/>
        </w:rPr>
        <w:t>Mr. Amery said that an agreement between the major parties,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in my language, any agreement 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communal unity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item in the constructive programme, will be respected? We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question his sincerity, for if such unity is honestly, i.e.,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violently, attained, it will in itself contain the power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the agreed demand.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there is no such thing as an imaginary or </w:t>
      </w:r>
      <w:r>
        <w:rPr>
          <w:rFonts w:ascii="Times" w:hAnsi="Times" w:eastAsia="Times"/>
          <w:b w:val="0"/>
          <w:i w:val="0"/>
          <w:color w:val="000000"/>
          <w:sz w:val="22"/>
        </w:rPr>
        <w:t>even perfect definition of independence through violence. For it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supposes only ascendancy of that party of the nation which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use of violence. In it perfect equality, economic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is inconceivable.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my purpose, which is to convince the reader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following out the constructive programme in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effort, the acceptance of my argument about the ineffective-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violence for the attainment of independence is not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is welcome to the belief that independence of this hum-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blest unit is possible under a scheme of violence, if this effort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also to admit that it is a certainty through the complete execution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programme by the 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examine the items :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C</w:t>
      </w:r>
      <w:r>
        <w:rPr>
          <w:rFonts w:ascii="Times" w:hAnsi="Times" w:eastAsia="Times"/>
          <w:b w:val="0"/>
          <w:i w:val="0"/>
          <w:color w:val="000000"/>
          <w:sz w:val="18"/>
        </w:rPr>
        <w:t>OMMUNAL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Everybody is agreed about the necessity of this unity.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everybody does not know that unity does not mean political unity,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may be imposed. It means an unbreakable heart unity. The first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essential for achieving such unity is for every Congressman,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his religion may be, to represent in his own person Hindu,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Muslim, Christian, Zoroastrian, Jew, etc., shortly, every Hindu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non-Hindu. He has to feel his identity with every one of the millions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inhabitants of Hindustan. In order to realize this, every 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gressman will cultivate personal friendship with persons represent-ing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faiths other than his own. He should have the same regard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faiths as he has for his own.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355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happy state of things there would be no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at the stations such as “Hindu water” and “Muslim water”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 Hindu tea” and “ Muslim tea”. There would be no separate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pots for Hindus and non-Hindus in schools and colleges,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schools, colleges and hospitals. The beginning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has to be made by Congressmen without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the correct conduct. Political unity will be its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long been accustomed to think that power comes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Legislative Assemblies. I have regarded this belief as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brought about by inertia or hypnotism. A superficial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history has made us think that all power percolates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parliaments. The truth is that power resides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entrusted for the time being to those whom they may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representatives. Parliaments have no power or even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of the people. It has been my effort for the last twenty-</w:t>
      </w:r>
      <w:r>
        <w:rPr>
          <w:rFonts w:ascii="Times" w:hAnsi="Times" w:eastAsia="Times"/>
          <w:b w:val="0"/>
          <w:i w:val="0"/>
          <w:color w:val="000000"/>
          <w:sz w:val="22"/>
        </w:rPr>
        <w:t>one years to convince the people of this simple truth.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is the storehouse of power. Imagine a whole people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conform to the laws of the legislature, and prepared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non-compliance. They will bring the whole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lative and executive machinery to a standstill.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are of use to coerce minorities however powerful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But no police or military coercion can bend the resolute will of a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are out for suffering to the uttermost.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parliamentary procedure is good only when its members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willing to conform to the will of the majority. In other words,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fairly effective only among compatibles.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in India we have been pretending to work the parlimentary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system under separate electorates which have created artificial incom-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patibles. Living unity can never come out of these artificial entities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brought together on a common platform. Such legislatures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function. But they can only be a platform for wrangling and sharing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crumbs of power that may fall from rulers whoever they may be.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rule with rod of iron, and prevent the opposing elements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flying at one another’s throats. I hold the emergence of complete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independence to be an impossibility out of such a disgrace.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has the following additional paragraph : “The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implication of such heart unity may seem startling, though it is the logical necessity.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cannot aim at parliamentary power in opposition to persons of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faiths.  Congressmen, therefore, will refrain, so long as these differences last,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entering the parliamentary arena.”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hold such strong views,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long as there are undersirable candidates for elective bodies,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put up candidates in order to prevent reactionaries </w:t>
      </w:r>
      <w:r>
        <w:rPr>
          <w:rFonts w:ascii="Times" w:hAnsi="Times" w:eastAsia="Times"/>
          <w:b w:val="0"/>
          <w:i w:val="0"/>
          <w:color w:val="000000"/>
          <w:sz w:val="22"/>
        </w:rPr>
        <w:t>from entering such bodies.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of the day it is unnecessary to dilate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removal of this blot and curse upon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certainly done much in this matter. But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say that many Congressmen have looked upon this item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political necessity and not something indispensable,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concerned, for the very existence of Hinduism. If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take up the cause for its own sake, they will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</w:t>
      </w:r>
      <w:r>
        <w:rPr>
          <w:rFonts w:ascii="Times" w:hAnsi="Times" w:eastAsia="Times"/>
          <w:b w:val="0"/>
          <w:i/>
          <w:color w:val="000000"/>
          <w:sz w:val="22"/>
        </w:rPr>
        <w:t>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far more extensively than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They should approach them not in a militant spirit but, as befits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non-violence, in a spirit of friendliness. And so far as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every Hindu should make common cause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befriend them in their awful isolation—such isolation 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never seen in the monstrous immensity one witnesses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know from experience how difficult the task is. But it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task of building the edifice of swaraj. And the road to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 and narrow. There are many slippery ascents and many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chasms. They have all to be negotiated with unfaltering step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>can reach the summit and breathe the fresh air of freedom.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 P</w:t>
      </w:r>
      <w:r>
        <w:rPr>
          <w:rFonts w:ascii="Times" w:hAnsi="Times" w:eastAsia="Times"/>
          <w:b w:val="0"/>
          <w:i w:val="0"/>
          <w:color w:val="000000"/>
          <w:sz w:val="18"/>
        </w:rPr>
        <w:t>ROHIBITION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like communal unity and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has been on the Congress programme since 1920,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not taken the interest they might have taken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 social and moral reform. If we are to reach our goal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effort, we may not leave to the future government the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lakhs of men and women who are labouring under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>intoxicants and narcotics.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can make a most effective contribution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this evil. They have to discover ways of weaning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>drunkard and the opium addict from the curse.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students have a special opportunity in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reform. By many acts of loving service they can acquire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addicts a hold which will compel them to listen to the appeal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evil habit.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can open recreation booths where the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will rest his limbs, get healthy and cheap refreshments,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suitable games. All this work is fascinating and uplifting. The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approach to swaraj is a novel approach. In it old values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place to new. In the violent way such reforms may find no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in that way, in their impatience and, shall I say,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off such things to the day of deliverance. They forget that lasting </w:t>
      </w:r>
      <w:r>
        <w:rPr>
          <w:rFonts w:ascii="Times" w:hAnsi="Times" w:eastAsia="Times"/>
          <w:b w:val="0"/>
          <w:i w:val="0"/>
          <w:color w:val="000000"/>
          <w:sz w:val="22"/>
        </w:rPr>
        <w:t>and healthy deliverance comes from within, i.e., from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Constructive workers make legal prohibition easy and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even if they do not pave the way for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 controversial subject. Many people think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khadi I am sailing against a headwind and am sure to sink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of swaraj and that I am taking the country to the dark ages.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argue the case for khadi in this brief survey.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it sufficiently elsewhere. Here I want to show what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and for that matter every Indian, can do to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khadi. It connotes the beginning of economic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all in the country. The proof of the pudding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Let everyone try, and he or she will find out for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the truth of what I am saying. Khadi must be taken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implications. It means a wholesale swadeshi mentality, a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all the necessaries of life in India and that too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intellect of the villagers. That means a reversal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process. That is to say that, instead of half a dozen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Great Britain living on the exploitation and the ruin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7,00,000 villages of India, the latter will be largely self-contained,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voluntarily serve the cities of India and even the outside world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it benefits both the parties.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needs a revolutionary change in the mentality and tastes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many. Easy though the non-violent way is in many respects, it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in many others. It vitally touches the life of every single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Indian, makes him feel aglow with the possession of a power that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lain hidden within himself, and makes him proud of his identity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drop of the ocean of Indian humanity. This non-violence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inanity for which we have mistaken it through all these long ages;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most potent force as yet known to mankind and on which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existence is dependent. It is that force which I have tried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to the Congress and through it to the world. Khadi to me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symbol of unity of Indian humanity, of its economic freedom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equality and, therefore, ultimately, in the poetic expression of Jawa-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harlal Nehru, “the livery of India’s freedom”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khadi mentality means decentralization of the pro-</w:t>
      </w:r>
      <w:r>
        <w:rPr>
          <w:rFonts w:ascii="Times" w:hAnsi="Times" w:eastAsia="Times"/>
          <w:b w:val="0"/>
          <w:i w:val="0"/>
          <w:color w:val="000000"/>
          <w:sz w:val="22"/>
        </w:rPr>
        <w:t>duction and distribution of the necessaries of life. Therefore, the for-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mula so far evolved is, every village to produce all its necessaries and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percentage in addition for the requirements of the cities.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industries will needs be centralized and nationalized.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occupy the least part of the vast national activity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mainly be in the villages.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explained the implications of khadi, I must indicate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can and should do towards its promotion.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includes cotton-growing, picking, ginning, cleaning,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slivering, spinning, sizing, dyeing, preparing the warp and the woof,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and washing. These, with the exception of dyeing, are essen-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tial processes. Every one of them can be effectively handled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is being so handled in many villages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A.I.S.A. is covering. According to the latest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are the interesting figures :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2,75,146 villagers, including 19,654 Harijans and 57,378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lims, scattered in at least 13,451 villages, received, as spinners, weavers, </w:t>
      </w:r>
      <w:r>
        <w:rPr>
          <w:rFonts w:ascii="Times" w:hAnsi="Times" w:eastAsia="Times"/>
          <w:b w:val="0"/>
          <w:i w:val="0"/>
          <w:color w:val="000000"/>
          <w:sz w:val="22"/>
        </w:rPr>
        <w:t>etc., Rs. 34,85,609 in 1940. The spinners were largely women.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work done is only one-hundredth part of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Congressmen honestly took up the khadi programme.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wanton destruction of this central village industry and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handicrafts, intelligence and brightness have fled from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them inane, lustreless, and reduced almost to the state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ill-kept cattle.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will be true to the Congress call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they will carry out the instructions of the A. I. S. A.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as to the part they can play in khadi planning. Only </w:t>
      </w:r>
      <w:r>
        <w:rPr>
          <w:rFonts w:ascii="Times" w:hAnsi="Times" w:eastAsia="Times"/>
          <w:b w:val="0"/>
          <w:i w:val="0"/>
          <w:color w:val="000000"/>
          <w:sz w:val="22"/>
        </w:rPr>
        <w:t>a few broad rules can be laid down here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family with a plot of ground can grow cotton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family use. Cotton-growing is an easy process. In Bihar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were by law compelled to grow indigo on 3/20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cultivable land. This was in the interest of the foreign indigo planter.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we grow cotton voluntarily for the nation on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our land? The reader will note that decentralization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from the beginning of khadi processes. Today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is centralized and has to be sent to distant parts of India.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it used to be sent principally to Britain and Japan. It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is a money crop and, therefore, subject to the fluctuations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Under the khadi scheme cotton-growing becomes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uncertainty and gamble. The grower grows what he needs.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needs to know that his first business is to grow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When he does that, he will reduce the chance of a low market </w:t>
      </w:r>
      <w:r>
        <w:rPr>
          <w:rFonts w:ascii="Times" w:hAnsi="Times" w:eastAsia="Times"/>
          <w:b w:val="0"/>
          <w:i w:val="0"/>
          <w:color w:val="000000"/>
          <w:sz w:val="22"/>
        </w:rPr>
        <w:t>ruining him.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359</w:t>
      </w:r>
    </w:p>
    <w:p>
      <w:pPr>
        <w:sectPr>
          <w:pgSz w:w="9360" w:h="12960"/>
          <w:pgMar w:top="504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spinner would buy—if he has not his own—enough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for ginning, which he can easily do without the hand-ginning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roller frame. He can gin his own portion with a board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rolling-pin. Where this is considered impracticable, hand-ginned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should be bought and carded. Carding for self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well on a tiny bow without much effort. The greater the decentra-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lization of labour, the simpler and cheaper the tools. The slivers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spinning commences. I strongly recommend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used it frequently. My speed on it is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on the wheel. I draw a finer thread and the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of the yarn are greater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This may not, however, hold good for all. My emphasis on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 on the fact that it is more easily made, is </w:t>
      </w:r>
      <w:r>
        <w:rPr>
          <w:rFonts w:ascii="Times" w:hAnsi="Times" w:eastAsia="Times"/>
          <w:b w:val="0"/>
          <w:i w:val="0"/>
          <w:color w:val="000000"/>
          <w:sz w:val="22"/>
        </w:rPr>
        <w:t>cheaper than and does not require frequent repairs like the wheel.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0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adjust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knows how to make the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slip or to put the wheel right when it refuses to work,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to lie idle. Moreover, if the millions take to spinning at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well may have to,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dhanush takli,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the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easily made and handled, is the only that can meet the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easily made even than the simple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best, easiest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way is to make it oneself. Indeed one ought to learn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and make simple tools. Imagine the unifying and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whole nation simultaneously taking part in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spinning ! Consider the levelling effect of the bond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>labour between the rich and the poor !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thus produced may be used in three ways : by presenting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A.I.S.A. for the sake of the poor, by having it woven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use, or by getting as much khadi for it as it can buy.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enough that the finer and better the yarn the greater will be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If Congressmen will put their hearts into the work,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improvements in the tools and make many discoveries.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there has been a divorce between labour and intelligence.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has been stagnation. If there is an indissoluble marriage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and that in the manner here suggested, the resultant good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inestimable.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scheme of nationwide spinning as a sacrifice,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average man or woman to give more than one hour daily to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work.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Straps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has, “even under the stress of war”.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5.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NDUSTRIES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stand on a different footing from khadi.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scope for voluntary labour in them. Each industry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only a certain number of hands. These industries come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handmaid to khadi. They cannot exist without khadi, and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robbed of its dignity without them. Village economy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without the essential village industries such as hand-grind-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hand-pounding, soap-making, paper-making, match-making,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tanning, oil-pressing, etc. Congressmen can interest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and, if they are villagers or will settle down in villages,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industries a new life and a new dress. All should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to use only village articles whenever and wher-ever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Given the demand there is no doubt that most of our wants </w:t>
      </w:r>
      <w:r>
        <w:rPr>
          <w:rFonts w:ascii="Times" w:hAnsi="Times" w:eastAsia="Times"/>
          <w:b w:val="0"/>
          <w:i w:val="0"/>
          <w:color w:val="000000"/>
          <w:sz w:val="22"/>
        </w:rPr>
        <w:t>can be supplied from our villages. When we have become village-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, we will not want imitations of the West or machine-made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products, but we will develop a true national taste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a new India in which pauperism, starvation and idleness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unknown.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6.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ANITATION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between intelligence and labour has resulted in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of the villages. And so, instead of having graceful hamlets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dotting the land, we have dung-heaps. The approach to many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refreshing experience. Often one would like to shut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and stuff one’s nose; such is the surrounding dirt and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smell. If the majority of Congressmen were derived from our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should be, they should be able to make our villages models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in every sense of the word. But they have never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their duty to identify themselves with the villagers in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A sense of national or social sanitation is not a virtue among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a kind of a bath, but we do not mind dirtying the well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tank or river by whose side or in which we perform ablutions.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defect as a great vice which is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state of our villages and the sacred banks of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>rivers and for diseases that spring from insanitation.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7.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subject. But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felt so much interested in it that gave a charter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organizers of the Hindustani Talimi Sangh which has been function-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since the Haripura 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This is a big field of work for many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in 1938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361</w:t>
      </w:r>
    </w:p>
    <w:p>
      <w:pPr>
        <w:sectPr>
          <w:pgSz w:w="9360" w:h="12960"/>
          <w:pgMar w:top="56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This education is meant to transform village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model villagers. It is principally designed for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for it has come from the villages. Congressmen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up the structure of swaraj from its very foundation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the children. Foreign rule has unconsciously, though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surely, begun with the children in the field of education.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 farce designed without regard to the wants of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villages and for that matter even of the cities. Basic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links the children, whether of the cities or the villages, to all that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lasting in India. It develops both the body and the mind,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 child rooted to the soil with a glorious vision of the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realization of which he or she begins to take his or her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commencement of his or her career in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would find it of absorbing interest benefiting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the children with whom they come in contact.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put themselves in touch with the Secretary of the Sangh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8.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woefully neglected by Congressmen.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neglected it, they have been satisfied with teaching illiterates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write. If I had charge of adult education, I should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opening the minds of the adult pupils to the greatness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vastness of their country. The villager’s India is contained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If he goes to another village, he talks of his own village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Hindustan is for him a geographical term. We have no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ignorance prevailing in the villages. The villagers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rule and its evils. What little knowledge they have picked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fills them with the awe the foreigner inspires. The result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and hatred of the foreigner and his rule. They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it. They do not know that the foreigner’s presence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own weaknesses and their ignorance of the power they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themselves of the foreign rule. My adult education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first, true political education of the adult by word of mouth.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this will be mapped out, it can be given without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it is too late in the day for authority to interfere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education; but if there is interference, there must be a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elementary right without which there can be no swaraj.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 have written, openness has been assumed. Non-violence abhors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and, therefore, secrecy. Side by side with the education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will be the literary education. This is itself a speciality.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are being tried in order to shorten the period of education.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or permanent board of experts may be appointed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give shape to the idea here adumbrated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workers. I admit that what I have said in this paragraph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the way but does not tell the average Congressman how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Nor is every Congressman fitted for this highly special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Congressmen who are teachers should find no difficulty in laying </w:t>
      </w:r>
      <w:r>
        <w:rPr>
          <w:rFonts w:ascii="Times" w:hAnsi="Times" w:eastAsia="Times"/>
          <w:b w:val="0"/>
          <w:i w:val="0"/>
          <w:color w:val="000000"/>
          <w:sz w:val="22"/>
        </w:rPr>
        <w:t>down a course in keeping with the suggestions made herein.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4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included service of women in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for though satyagraha has automatically brought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out from their darkness as nothing else could have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space of time, Congressmen have not felt the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women become equal partners in the fight for swaraj.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realized that woman must be the true helpmate of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service. Woman has been suppressed under custom and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man was responsible and in the shaping of which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hand. In a plan of life based on non-violence, woman has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shape her own destiny as man has to shape his. But 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a non-violent society proceeds from the previous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duty, it follows that rules of social conduct must be framed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co-operation and consultation. They can never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Men have not realized this truth in its fulness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towards women. They have considered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and masters of women instead of considering them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co-workers. It is the privilege of Congressmen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 a lifting hand. Women are in the position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slave of old who did not know that he could or ever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And when freedom came, for the moment he felt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been taught to regard themselves as slaves of 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Congressmen to see that they enable them to realize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>status and play their part as equals of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revolution is easy, if the mind is made up. Let Congress-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begin with their own homes. Wives should not be dolls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objects of indulgence, but should be treated as honoured comrades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common service. To this end those who have not received a liberal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should receive such instruction as is possible from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husbands. The same observation applies, with the necessary changes,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mothers and daughters.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hardly necessary to point out that I have given a onesided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picture of the helpless state of India’s women. I am quite conscious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fact that in the villages generally they hold their own with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menfolk and in some respects even rule them. But to the impartial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363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 the legal and customary status of woman is bad enough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and demands radical alteration.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10.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DUCATION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EALTH 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YGIENE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a place to village sanitation, the question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why give a separate place to education in health and hygiene?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bracketed with sanitation, but I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items. Mention of mere sanitation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health and hygiene. The art of keeping one’s health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hygiene is by itself a separate subject of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practice. In a well-ordered society the citizens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 the laws of health and hygiene. It is established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ignorance and neglect of the laws of health and hygiene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the majority of diseases to which mankind is heir.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high death-rate among us is no doubt due largely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gnawing poverty, but it could be mitigated if the people were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about health and hygiene.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Mens sana in corpore sano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perhaps the first law for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mind in a healthy body is a self-evident truth.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connection between mind and body. If we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healthy minds, we would shed all violence and,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the laws of health, we would have healthy bodies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 hope, therefore, that no Congressman will disregard this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constructive programme. The fundamental laws of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are simple and easily learnt. The difficulty is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observance. Here are some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purest thoughts and banish all idle and impure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Breathe the freshest air day and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Establish a balance between bodily and mental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erect, sit erect, and be neat and clean in every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acts, and let these be an expression of your inner condition.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to live for service of fellow-men. Do not live for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Hence your food must be just enough to keep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body in good order. Man becomes what he eats.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water, food and air must be clean, and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mere personal cleanliness, but you will infect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with the same threefold cleanliness that you will desire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11.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ANGUAGES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of the English language in preference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has caused a deep chasm between the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classes and the masses. The languages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impoverishment. We flounder when we make the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express abstruse thought in the mother tongue.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equivalents for scientific terms. The result has been disastrous.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remain cut off from the modern mind. We are too near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times correctly to measure the disservice caused to India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its great languages. It is easy enough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undo the mischief the mass mind must remain imprisoned.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can make no solid contribution to the construction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 is inherent in swaraj based on non-violence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makes his own direct contribution to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masses cannot do this fully unless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with all its implications. This is impossible unless every step </w:t>
      </w:r>
      <w:r>
        <w:rPr>
          <w:rFonts w:ascii="Times" w:hAnsi="Times" w:eastAsia="Times"/>
          <w:b w:val="0"/>
          <w:i w:val="0"/>
          <w:color w:val="000000"/>
          <w:sz w:val="22"/>
        </w:rPr>
        <w:t>is explained in their own languages.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12.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ANGUAGE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for all-India intercourse we need,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stock, a language which the largest number of people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understand and which the others can easily pick 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indisputably Hindi. It is spoken and understood by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of the North. It is called Urdu when it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Urdu character. The Congress, in its famous resolution passed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Cawnpore session in 1925, called this all-India speech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that time, in theory at least, Hindustani has been the </w:t>
      </w:r>
      <w:r>
        <w:rPr>
          <w:rFonts w:ascii="Times" w:hAnsi="Times" w:eastAsia="Times"/>
          <w:b w:val="0"/>
          <w:i/>
          <w:color w:val="000000"/>
          <w:sz w:val="22"/>
        </w:rPr>
        <w:t>Rashtra-bhasha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 “in theory” because even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practised it as they should have.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1920 a deliberate 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recognize the importance of Indian languages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 of the masses, as also of an all-India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which politically-minded India could easily speak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from the different provinces could understand at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gatherings of the Congress. Such national language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one to understand and speak both forms of speech and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scripts.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say that many Congressmen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that resolution. And so we have, in my opinion, the shameful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first edition this and the following topic are discussed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heading “Propaganda of Rashtrabhasha”.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adds : “The picture that I have drawn in this paragraph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 to life as it was before 1920.”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365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Congressmen insisting on speaking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others to do likewise for their sakes. The spell that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cast on us is not yet broken. Being under it, we are impeding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India towards her goal. Our love of the masses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skin-deep, if we will not take the trouble of spending over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as many months as the years we spend over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13.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QUALITY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last is the master-key to non-violent independence.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for economic equality means abolishing the eternal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capital and labour. It means the levelling down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whose hands is concentrated the bulk of the nation’s wealth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and the levelling up of the semi-starved naked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other. A non-violent system of government is clearly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so long as the wide gulf between the rich and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persists. The contrast between the palaces of New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miserable hovels of the poor labouring class nearby cannot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in a free India in which the poor will enjoy the same power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richest in the land. A violent and bloody revolution is a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unless there is a voluntary abdication of riches and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that riches give and sharing them for the common good.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my doctrine of trusteeship in spite of the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poured upon it. It is true that it is difficult to reach.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we made up our minds in 1920 to negotiate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 ascent. We have found it worth the effort. It involves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appreciation of the working of non-violence. It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Congrssmen will make a diligent search and reason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why and the wherefore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non-violence.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themselves how the existing inequalities can be abolished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non-violently. I think we know the violent way.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anywhere.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first edition here has the following additional paragraph: “Love of one’s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language: I need hardly add anything to what I have said in the foregoing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paragraph.  The two propositions hang together for those who view India as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has after this: “what they are called upon to do,” and adds: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“They may not be satisfied with the mere conformity, honest or half-hearted,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instructions issued from time to time.”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adds: “Some claim that it has in Russia in a large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measure.  I doubt it.  It is too early to make an unchallengeable claim.  And now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war has broken out between Russia and Germany, we are unable to say what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ultimate result will be.”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non-violent experiment is still in the making.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much yet to show by way of demonstration. It is 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method has begun to work though ever so slowly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of equality. And since non-violence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conversion, the conversion, if achieved, must be permanent.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nation constructed non-violently must be able to withstand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its structure from without or within. We have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the organization. They have to lead the way.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provides an opportunity for the closest heart-searching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every individual Congressman. If ever we are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equality, the foundation has to be laid now. Those who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reforms will come after the advent of swaraj are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to the elementary working of non-violent swaraj.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drop from heaven all of a sudden one fine morning. But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built up brick by brick by corporate self-effort. We have travelled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way in that direction. But a much longer and weary distance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covered before we can behold swaraj in its glorious majesty.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has to ask himself what he has done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economic equality.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14.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programme is not exhaustive. Swaraj is a mighty structure.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 crores of hands have to work at building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these </w:t>
      </w:r>
      <w:r>
        <w:rPr>
          <w:rFonts w:ascii="Times" w:hAnsi="Times" w:eastAsia="Times"/>
          <w:b w:val="0"/>
          <w:i/>
          <w:color w:val="000000"/>
          <w:sz w:val="22"/>
        </w:rPr>
        <w:t>kisans,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i.e., the peasantry, are the largest part. In fact, being the bulk of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(probably over 80%)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the Congress. But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not. When they become conscious of their non-violent strength,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 on earth can resist them.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adds, “which is conceived as the last.”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first edition this and the succeeding two topics, viz., “Labour”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“Students”, are discussed under a single heading “Kisan, Labour and Students”,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begins as follows: “I have now finished the inquiry about the thirteen items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programme.  I have attempted to show how each item fits in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 of swaraj and how it can be worked by individual Congressmen.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has: “Therefore, many other items of a piece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thirteen can be added, the centre being always the charkha round which all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should come from the charkha.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reader will notice, as some of my co-workers have noticed, the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reference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kisans, </w:t>
      </w:r>
      <w:r>
        <w:rPr>
          <w:rFonts w:ascii="Times" w:hAnsi="Times" w:eastAsia="Times"/>
          <w:b w:val="0"/>
          <w:i w:val="0"/>
          <w:color w:val="000000"/>
          <w:sz w:val="18"/>
        </w:rPr>
        <w:t>factory hands or labour and students.  I have deliberately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avoided reference to their work as parts of the constructive programme.  They have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the thirteen items same as any other worker in the cause.  My avoidance is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intended to belittle the part they can play in the movement. I am quite conscious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great importance they have in the movement for freedom.  The question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underlying the inquiry is who is to organize them and how.”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be used for power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consider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non-violent method. Those who would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organizing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profitably study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when satyagraha was tried for the first time in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all India knows. It became a mass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wholly non-violent from start to finish. It affected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lakhs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centred round one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which was a century old. There had been several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revolts to get rid of the grievance.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suppressed.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remedy succeeded in full in six months.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became politically conscious without any direct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tangible proof they had of the working of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their grievances drew them to the Congress and led by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 Prasad and Babu Rajendra Prasad they gave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themselves during the past civil disobedience campaigns.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also profitably study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, Bardoli and Borsad . The secret of success lies in a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political purposes outside their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felt grievances. Organization round a specific wrong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They need no sermons on non-violence. Let them learn </w:t>
      </w:r>
      <w:r>
        <w:rPr>
          <w:rFonts w:ascii="Times" w:hAnsi="Times" w:eastAsia="Times"/>
          <w:b w:val="0"/>
          <w:i w:val="0"/>
          <w:color w:val="000000"/>
          <w:sz w:val="22"/>
        </w:rPr>
        <w:t>to apply non-violence as an effective remedy which they can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and later when they are told that the method they were applying </w:t>
      </w:r>
      <w:r>
        <w:rPr>
          <w:rFonts w:ascii="Times" w:hAnsi="Times" w:eastAsia="Times"/>
          <w:b w:val="0"/>
          <w:i w:val="0"/>
          <w:color w:val="000000"/>
          <w:sz w:val="22"/>
        </w:rPr>
        <w:t>was non-violent, they readily recognize it as such.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Form these illustrations Congressmen who care could study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be done for and among </w:t>
      </w:r>
      <w:r>
        <w:rPr>
          <w:rFonts w:ascii="Times" w:hAnsi="Times" w:eastAsia="Times"/>
          <w:b w:val="0"/>
          <w:i/>
          <w:color w:val="000000"/>
          <w:sz w:val="22"/>
        </w:rPr>
        <w:t>kisans.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hold that the method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Congressmen have followed to organize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>has done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good and has probably harmed them. Anyway they have not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non-violent method. Be it said to the credit of some of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that they frankly admit that they do not believe in the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violent method. My advice to such workers would be that they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neither use the Congress name nor work as Congressmen.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now understand why I have refrained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to organize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on an all-India basis.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all hands pulled in the same direction ! But perhaps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country like ours it is impossible. Anyway, in non-violence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coercion. Cold reason and demonstration of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must be trusted to do the work.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like labour, they should have under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working for their specific questions.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has: “About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 too, there is, I fear,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ugly competition to use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>for power politics.”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Labour Union is a model for all India to copy.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is non-violence, pure and simple. It has never had a set-back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career. It has gone on from strength to strength without fuss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show. It has its hospital, its school for the children of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its classes for adults, its own printing press and khadi depot,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own residential quarters. Almost all the hands are voters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fate of elections. They came on the voters’ list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the Provincial Congress Committee. The organization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taken part in party politics of the Congress. It influences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 policy  of the city. It has to its credit very successful strikes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wholly non-violent. Mill-owners and labour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their relations largely through voluntary arbitration.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way, I would regulate all the labour organizations of India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model. It has never sought to intrude itself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Trade Union Congress and has been uninfluenced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 time, I hope, will come when it will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Union Congress to accept the Ahmedabad method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organization as part of the All-India Union.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>no hurry. It will come in its own time.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DIVASIS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</w:t>
      </w:r>
      <w:r>
        <w:rPr>
          <w:rFonts w:ascii="Times" w:hAnsi="Times" w:eastAsia="Times"/>
          <w:b w:val="0"/>
          <w:i/>
          <w:color w:val="000000"/>
          <w:sz w:val="22"/>
        </w:rPr>
        <w:t>adivasi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raniparaj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 coined word.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for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(meaning black people, though their skin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black than that of any other). It was conined, I think,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Jugatram. The term </w:t>
      </w:r>
      <w:r>
        <w:rPr>
          <w:rFonts w:ascii="Times" w:hAnsi="Times" w:eastAsia="Times"/>
          <w:b w:val="0"/>
          <w:i/>
          <w:color w:val="000000"/>
          <w:sz w:val="22"/>
        </w:rPr>
        <w:t>adivasi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(for Bhils, Gonds, or others variously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Hill Tribes or aboriginals) means literally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and was coined, I believe, by Thakkar Bapa.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adivasis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part of the constructive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the sixteenth number in this programme,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least in point of importance. Our country is so vast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so varied that the best of us cannot know all there is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their condition. As one discovers this for oneself, one </w:t>
      </w:r>
      <w:r>
        <w:rPr>
          <w:rFonts w:ascii="Times" w:hAnsi="Times" w:eastAsia="Times"/>
          <w:b w:val="0"/>
          <w:i w:val="0"/>
          <w:color w:val="000000"/>
          <w:sz w:val="22"/>
        </w:rPr>
        <w:t>realizes how difficult it is to make good our claim    to be   one nation,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here has : “As to labour, I am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Ahmedabad labour. I am of the opinion that it is a model for all India </w:t>
      </w:r>
      <w:r>
        <w:rPr>
          <w:rFonts w:ascii="Times" w:hAnsi="Times" w:eastAsia="Times"/>
          <w:b w:val="0"/>
          <w:i w:val="0"/>
          <w:color w:val="000000"/>
          <w:sz w:val="18"/>
        </w:rPr>
        <w:t>to copy.”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edition does not have this and the following topic.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“Forest people”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369</w:t>
      </w:r>
    </w:p>
    <w:p>
      <w:pPr>
        <w:sectPr>
          <w:pgSz w:w="9360" w:h="12960"/>
          <w:pgMar w:top="55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every unit has a living consciousness of being one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over two crores in all India. Bapa began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Bhils years ago in Gujarat. In about 1940 Shri Balasaheb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Kher threw himself with his usual zeal into this much-needed service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Thana District. He is now President of the Adivasi Seva Mandal.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such other workers in other parts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are too few. Truly, “the harvest is rich but the labourers are few”.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deny that all such service is not merely humanitarian but </w:t>
      </w:r>
      <w:r>
        <w:rPr>
          <w:rFonts w:ascii="Times" w:hAnsi="Times" w:eastAsia="Times"/>
          <w:b w:val="0"/>
          <w:i w:val="0"/>
          <w:color w:val="000000"/>
          <w:sz w:val="22"/>
        </w:rPr>
        <w:t>solidly national, and brings us nearer to true independence?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EPERS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Leper is a word of bad odour. India is perhaps a home of lepers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only to Central Africa. Yet they are as much a part of society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among us. But the tall absorb our attention 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need of it. The lot of the lepers who are much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studied neglect. I am tempted to call it heartless,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in terms of non-violence. It is largely the missionary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said to his credit, bestows care on him. The only institution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Indian, as a pure labour of love, is by Shri Manohar Diwan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It is working under the inspiration and guidance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Bhave. If India was pulsating with new life, if we were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about winning independence in the quickest manner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truthful and non-violent means, there would not be a leper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 in India uncared for and unaccounted for. In this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I am deliberately introducing the leper as a link in the chain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effort. For what the leper is in India, that we are, if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about us, for the modern civilized world. Examine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brethren across the ocean and the truth of my remark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borne home to us.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TUDENTS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reserved students to the last. I have always cultivated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them. They know me and I know them. They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service. Many ex-collegians are my esteemed co-workers.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the hope of the future. In the heyday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they were invited to leave their schools and colleges.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and students who responded to the Congress call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steadfast and gained much for the country and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has not been repeated for there is not the atmosphere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experience has shown that the lure of the current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false and unnatural, is too much for the youth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College education provides a career. It is a passport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to the charmed circle. Pardonable hunger for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satisfied otherwise than by going through the usual rut.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mind the waste of precious years in acquiring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utterly foreign language which takes the place of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The sin of it is never felt. They and their teachers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minds that the indigenous languages are useless for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modern thought and the modern sciences. I wonder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are faring. For their education, I understand, is all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Japanese. The Chinese Generalissimo knows very little, if anything,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as the students are, it is from these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the future leaders of the nation are to rise.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acted upon by every variety of influences.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them little attraction. A blow for a blow or two for one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understandable proposition. It seems to yield immediate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momentary. It is a never-ending trial of brute strength as we </w:t>
      </w:r>
      <w:r>
        <w:rPr>
          <w:rFonts w:ascii="Times" w:hAnsi="Times" w:eastAsia="Times"/>
          <w:b w:val="0"/>
          <w:i w:val="0"/>
          <w:color w:val="000000"/>
          <w:sz w:val="22"/>
        </w:rPr>
        <w:t>see in time of war among brutes or among human beings.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of non-violence means patient research and still more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difficult practice. I have not entered the list of competitors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students’ hand, for the reasons that have dictated my course about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labour. But I am myself a fellow-student, using the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broader sense. My university is different from theirs.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invitation from me to come to my university and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>my search. Here are the terms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must not take part in party politics.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students, searchers, not politicians.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resort to political strikes.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heroes, but their devotion to them is to be shown by copying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their heroes, not by going on strikes, if the heroes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or die or are even sent to the gallows. If their grief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and if all the students feel equally, schools or colleges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 on such occasions, with the consent of their principals.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principals will not listen, it is open to the students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a becoming manner till the managers repent and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no account may they use coercion against dissentients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authorities. They must have the confidence that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united and dignified in their conduct, they are sure to win.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all do sacrificial spinning in a scientific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tools shall be always neat, clean, and in good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If possible, they will learn to make them themselves. Their </w:t>
      </w:r>
      <w:r>
        <w:rPr>
          <w:rFonts w:ascii="Times" w:hAnsi="Times" w:eastAsia="Times"/>
          <w:b w:val="0"/>
          <w:i w:val="0"/>
          <w:color w:val="000000"/>
          <w:sz w:val="22"/>
        </w:rPr>
        <w:t>yarn will naturally be of the highest quality. They will study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350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about spinning with all its economic, social,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implications.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will be khadi-users all through and use village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ducts to the exclusion of all analogous things, foreign or machine </w:t>
      </w:r>
      <w:r>
        <w:rPr>
          <w:rFonts w:ascii="Times" w:hAnsi="Times" w:eastAsia="Times"/>
          <w:b w:val="0"/>
          <w:i w:val="0"/>
          <w:color w:val="000000"/>
          <w:sz w:val="22"/>
        </w:rPr>
        <w:t>made.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impose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others. They may wear national flag buttons on their own persons </w:t>
      </w:r>
      <w:r>
        <w:rPr>
          <w:rFonts w:ascii="Times" w:hAnsi="Times" w:eastAsia="Times"/>
          <w:b w:val="0"/>
          <w:i w:val="0"/>
          <w:color w:val="000000"/>
          <w:sz w:val="22"/>
        </w:rPr>
        <w:t>but not force others to do the same.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enforce the message of the tricolour flag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persons and harbour neither communalism nor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hearts. They will cultivate real friendship with students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faiths and with Harijans as if they were their own kith and kin.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will make it a point to give first aid to their injured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neighbours and do scavenging and cleaning in the neighbouring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villages and instruct village children and adults.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will learn the national language, Hindustani, in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double dress, two forms of speech and two scripts, so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feel at home whether Hindi or Urdu is spoken and Nagari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Urdu script is written.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will translate into their own mother tongue everything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 they may learn, and transmit it in their weekly rounds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surrounding 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They will do nothing in secret, they will be above board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their dealings, they will lead a pure life of self-restraint, shed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fear and be always ready to protect their weak fellow-students, and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to quell riots by non-violent conduct at the risk of their lives.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when the final heat of the struggle comes, they will leave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institutions and, if need be, sacrifice themselves for the freedom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They will be scrupulously correct and chivalrous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towards their girl fellow-students.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working out the programme I have sketched for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must find time. I know that they waste a great deal of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By strict economy, they can save many hours.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put an undue strain upon any student.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patriotic students to lose one year, not at a stretch but spread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their whole study. They will find that one year so given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waste of time. The effort will add to their equipment, mental,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physical, and they will have made even during their studies </w:t>
      </w:r>
      <w:r>
        <w:rPr>
          <w:rFonts w:ascii="Times" w:hAnsi="Times" w:eastAsia="Times"/>
          <w:b w:val="0"/>
          <w:i w:val="0"/>
          <w:color w:val="000000"/>
          <w:sz w:val="22"/>
        </w:rPr>
        <w:t>a substantial contribution to the freedom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ISOBEDIENCE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these pages that civil disobedience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win freedom through purely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if the co-operation of the whole nation is secured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But such good luck rarely favours nations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Therefore, it is necessary to know the place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in a nationwide non-violent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three definite functions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can be effectively offered for the redress of a local wrong.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offered without regard to effect, though aimed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wrong or evil, by way of self-immolation in order to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consciousness or conscience. Such was the case in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offered civil disobedience without any regard to the effect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knowing that even the people might remain apathetic.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otherwise may be taken, according to taste, as God’s grace or a </w:t>
      </w:r>
      <w:r>
        <w:rPr>
          <w:rFonts w:ascii="Times" w:hAnsi="Times" w:eastAsia="Times"/>
          <w:b w:val="0"/>
          <w:i w:val="0"/>
          <w:color w:val="000000"/>
          <w:sz w:val="22"/>
        </w:rPr>
        <w:t>stroke of good luck.</w:t>
      </w:r>
    </w:p>
    <w:p>
      <w:pPr>
        <w:autoSpaceDN w:val="0"/>
        <w:tabs>
          <w:tab w:pos="550" w:val="left"/>
          <w:tab w:pos="91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full response to constructive effort,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as it was in 1941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it was a contribution to and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for freedom, it was purposely centred round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i.e., free speech. Civil disobedience can never be directed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cause such as for independence. The issue must be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capable of being clearly understood and within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to yield. This method properly applied must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goal.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examined here the full scope and possibilities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have touched enough of it to enable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connection between the constructive programme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In the first two cases, no elaborate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was or could be necessary. But when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devised for the attainment of independence, previous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and it has to be backed by the visible and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those who are engaged in the battle.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 stimulation for the fighters and a challenge to the opponent.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clear to the reader that civil disobedience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without the co-operation of the millions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effort is mere bravado and worse than useless.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a thesis written on behalf of the Congress or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 of the Central Office. It is the outcome of conversations I had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edition here has : “as it is being offered at present.”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64" w:right="1398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some co-workers in Sevagram. They had felt the want of some-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from my pen showing the connection between the constructive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and civil disobedience and how the former might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worked. I have endeavoured to supply the want in this pamphlet.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purport to be exhaustive, but it is sufficiently indicative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way the programme should be worked.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make the mistake of laughing at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as being part of the movement for independence.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>do many things, big and small, without connecting them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independence. They have then their limited value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The same man appearing as a civilian may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but appearing in his capacity as General he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personage, holding the lives of millions at his mercy.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 the hands of a poor widow brings a paltry pice to 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a Jawaharlal it is an instrument of India’s freedom.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which gives the charkha its dignity. It is the office assigned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constructive programme which gives it an irresistible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>and power.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 least is my view. It may be that of a mad man.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appeal to the Congressman, I must be rejected.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civil disobedience without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like a paralysed hand attempting to lift a spoon.</w:t>
      </w:r>
    </w:p>
    <w:p>
      <w:pPr>
        <w:autoSpaceDN w:val="0"/>
        <w:autoSpaceDE w:val="0"/>
        <w:widowControl/>
        <w:spacing w:line="220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Constructive Programme : Its Meaning and Place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THE PLACE OF SILK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Jajuji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these are good points. They have also been pretty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discussed. But some questions are raised again and again and need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discussed again and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answer the questions in the order in which they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question of violence and non-violence does arise,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violent silk and non-violent silk. The best thing of course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people who like to consider everything from the point of view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Shrikrishnadas Jaju, Secretary, All-India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Spinners’ Association, had formulated the following views and sought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them : (1) Bearing in mind that sericulture involves violence, the worker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give it at best secondary importance; (2) silk competes with fine khadi; (3)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tends to make people luxury-loving; and (4) it calls for a much larger capital outlay.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to give up silk altogether.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the point of view of khadi we should not raise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should stock both kinds of silk in our bhandars, 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give encouragement only to non-violent silk.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We should never allow silk to reach a point where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khadi. The idea behind giving a place to silk was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supplement khadi. It has also been the view that hand-spun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to be preferred to foreign silk and silk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mills. But silk must never be given the place of cotton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a limit has been put upon the quantity of silk to be </w:t>
      </w:r>
      <w:r>
        <w:rPr>
          <w:rFonts w:ascii="Times" w:hAnsi="Times" w:eastAsia="Times"/>
          <w:b w:val="0"/>
          <w:i w:val="0"/>
          <w:color w:val="000000"/>
          <w:sz w:val="22"/>
        </w:rPr>
        <w:t>stocked in khadi bhandars.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This is not an important point. In a way even Andhra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khadi and khadi with woven designs make us luxury-loving.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as much for the fastidious as it is for the poor.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it has been our endeavour to introduce into khadi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decoration as we can. We display this at every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We have been showing progress in the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every year. This was and still is the correct [attitude].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 does not mean that art and design should have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and that it is to be only the attire of the poor.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we should place on ourselves here is that we should put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and design we can into khadi and be satisfied.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silk is to be and should be discarded. From this point of view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compare the fine Andhra khadi with silk. Then the silk-lovers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silk cheaper than the Andhra khadi. I answer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work of khadi in this way. Khadi, though it may be costly, </w:t>
      </w:r>
      <w:r>
        <w:rPr>
          <w:rFonts w:ascii="Times" w:hAnsi="Times" w:eastAsia="Times"/>
          <w:b w:val="0"/>
          <w:i w:val="0"/>
          <w:color w:val="000000"/>
          <w:sz w:val="22"/>
        </w:rPr>
        <w:t>comes out cheap in the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If silk-making calls for twice as large a capital outlay,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strong reason for giving it up. But having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we do not or cannot wholly renounce silk. In our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of khadi we have given a place to hand-spun silk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wool. But we cannot encourage woollens and silk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profits. There will have to be some restraint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these. Service of the millions is possible only through cotton khadi.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13, 1941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1941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you are never out of my mind.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writing work which is just finished.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stronger and having greater inner peace.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in excellent form.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6491. Courtesy : Mirabehn. Also G.N. 9886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Indu will be coming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winter worth the name here. The nights are cool, the days </w:t>
      </w:r>
      <w:r>
        <w:rPr>
          <w:rFonts w:ascii="Times" w:hAnsi="Times" w:eastAsia="Times"/>
          <w:b w:val="0"/>
          <w:i w:val="0"/>
          <w:color w:val="000000"/>
          <w:sz w:val="22"/>
        </w:rPr>
        <w:t>hot.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we have to discuss are many. I trust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will be here before the date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heavy meetings of the A. I. S. A. and G. S. S.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17th. I expect to finish all on 20th.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bearing himself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1941. Courtesy :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ANAND T. HINGORANI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comparatively free to write to you. The photograph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signed.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publish the books according to your notion.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bind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publish anything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You are catering for one class of readers, he for another.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pecuniary ambition, nor has J. All the earnings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books, etc., go to the public purpose, so I must not prevent either.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pass on to me all the requests  for translations. Ihope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better and that 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flourishing.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 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PRABHAVATI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not a single letter from you? Ba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every day. How are you and what are you doing?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now properly arranged? My health is fine. There is no sign </w:t>
      </w:r>
      <w:r>
        <w:rPr>
          <w:rFonts w:ascii="Times" w:hAnsi="Times" w:eastAsia="Times"/>
          <w:b w:val="0"/>
          <w:i w:val="0"/>
          <w:color w:val="000000"/>
          <w:sz w:val="22"/>
        </w:rPr>
        <w:t>of winter yet.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3563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H. L. SHARMA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on? How do you pass your day? I am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worried. I am here till January 9.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309</w:t>
      </w:r>
    </w:p>
    <w:p>
      <w:pPr>
        <w:autoSpaceDN w:val="0"/>
        <w:autoSpaceDE w:val="0"/>
        <w:widowControl/>
        <w:spacing w:line="220" w:lineRule="exact" w:before="5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Jivanji D. Desai, Manager, Navajivan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DEVDAS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released soon now. I shall expect a detailed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You must have got in jail all the rest you needed.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jail food or did you get any from outside? Who were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how did you spend the month, how much weight did you </w:t>
      </w:r>
      <w:r>
        <w:rPr>
          <w:rFonts w:ascii="Times" w:hAnsi="Times" w:eastAsia="Times"/>
          <w:b w:val="0"/>
          <w:i w:val="0"/>
          <w:color w:val="000000"/>
          <w:sz w:val="22"/>
        </w:rPr>
        <w:t>lose or gain? What was the result of the appeal?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Ramu was to follow you. Tell him that he will be my first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grahi next time and ask him to win over the jailors.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Lakshmi and the others were all right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absence.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perfectly happy here in Sardar’s regime.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2145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Be patient both in solving your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and doing your work. Do only what you can. Kanchan is </w:t>
      </w:r>
      <w:r>
        <w:rPr>
          <w:rFonts w:ascii="Times" w:hAnsi="Times" w:eastAsia="Times"/>
          <w:b w:val="0"/>
          <w:i w:val="0"/>
          <w:color w:val="000000"/>
          <w:sz w:val="22"/>
        </w:rPr>
        <w:t>getting along. It is rather warm here. There is no sign at all of winter.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8482. Also C.W. 7161.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CHIMANLAL N. SHAH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thinking about your health. You must bring it 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wrote and told me that he was planning something.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give me the news. Babu is expected in a day or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10605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will try to show you how utterly wrong you are.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believes in a different philosophy from the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subscribes to, it is difficult for that other to carry conviction. Such is </w:t>
      </w:r>
      <w:r>
        <w:rPr>
          <w:rFonts w:ascii="Times" w:hAnsi="Times" w:eastAsia="Times"/>
          <w:b w:val="0"/>
          <w:i w:val="0"/>
          <w:color w:val="000000"/>
          <w:sz w:val="22"/>
        </w:rPr>
        <w:t>my plight.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quote from the Bible but your application is quite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selfish. You turn a donation into a debt. What is to be done?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you out of Bengal because you were disgusted and now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you did me a favour in coming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 labourer is worthy of his hire. You want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work. And when you do work, you want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you and I have agreed upon, viz., 8 as. for 8 hours’ work.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have a claim upon me, i.e., society, for Rs. 2-12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practically very little work. Let me not be misunderstood.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Abha is doing something, so also perhaps you. But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even if all of you were doing nothing, you will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amount as if it was a right. I suggest to you that you are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making the claim and defending it on high morality. My </w:t>
      </w:r>
      <w:r>
        <w:rPr>
          <w:rFonts w:ascii="Times" w:hAnsi="Times" w:eastAsia="Times"/>
          <w:b w:val="0"/>
          <w:i w:val="0"/>
          <w:color w:val="000000"/>
          <w:sz w:val="22"/>
        </w:rPr>
        <w:t>notion is different. I must not carry the argument any further.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you light if you are humble and will seek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spirit.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36" w:right="141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letter does not convince, you should wait till we can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day, if ever we do. Meanwhile we must agree to differ.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10330. Courtesy : Amrita Lal Chatterjee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CHANDAN S. KALELKAR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wrote to me, though only from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would certainly have money in Baroda, but your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sell his soul there. Occasions may arise in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if you refuse to obey the State’s order, you would in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yourself disgraced. That is why, when an opportunity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it was decided that a hundred rupees else-where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preferable to a lakh in an Indian State. You will not get elsewhere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service which you two have in Kashi. Did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when you decided to marry Shankar, that he was a poor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and had grown up in simplicity, that he was a man of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would be prepared to sacrifice his all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honour? Yes, he might welcome comfort if he can have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means. Perhaps there is this difference between Kaka </w:t>
      </w:r>
      <w:r>
        <w:rPr>
          <w:rFonts w:ascii="Times" w:hAnsi="Times" w:eastAsia="Times"/>
          <w:b w:val="0"/>
          <w:i w:val="0"/>
          <w:color w:val="000000"/>
          <w:sz w:val="22"/>
        </w:rPr>
        <w:t>and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tempt Shankar. If he is patient, he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 at present. What he earns is enough to meet your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patience. Remember the line “Be equiminded in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for they are born with the body”, and let Shankar follow </w:t>
      </w:r>
      <w:r>
        <w:rPr>
          <w:rFonts w:ascii="Times" w:hAnsi="Times" w:eastAsia="Times"/>
          <w:b w:val="0"/>
          <w:i w:val="0"/>
          <w:color w:val="000000"/>
          <w:sz w:val="22"/>
        </w:rPr>
        <w:t>his straight path.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Baby will be well. I have written at greater length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intended. Of course I could not afford the time, but, then, it was </w:t>
      </w:r>
      <w:r>
        <w:rPr>
          <w:rFonts w:ascii="Times" w:hAnsi="Times" w:eastAsia="Times"/>
          <w:b w:val="0"/>
          <w:i w:val="0"/>
          <w:color w:val="000000"/>
          <w:sz w:val="22"/>
        </w:rPr>
        <w:t>you !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955. Courtesy : Satish D. Kalelkar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about her husband’s reluctance to take up a </w:t>
      </w:r>
      <w:r>
        <w:rPr>
          <w:rFonts w:ascii="Times" w:hAnsi="Times" w:eastAsia="Times"/>
          <w:b w:val="0"/>
          <w:i w:val="0"/>
          <w:color w:val="000000"/>
          <w:sz w:val="18"/>
        </w:rPr>
        <w:t>more lucrative job in Baroda.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TARAMATI M. TRIKUMJI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1941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destined to render still more service,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no harm. I have no doubt in my mind that if he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 and fixes his thoughts exclusively on God,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best medicine.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181-2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1941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you going to put up here? If you wish to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be a burden. Do not unnecessarily tax your body.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news about Mummy? What is Bharati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11222. Courtesy: Sarabhai Foundation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NARENDRA DEV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NARENDRA DEV,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withheld the reply to your letter. I was hesitating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no. In the mean while other demands also started coming 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time for accepting invitations had gone. I resisted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from Kashi. But I could not reject them all. How long could I </w:t>
      </w:r>
      <w:r>
        <w:rPr>
          <w:rFonts w:ascii="Times" w:hAnsi="Times" w:eastAsia="Times"/>
          <w:b w:val="0"/>
          <w:i w:val="0"/>
          <w:color w:val="000000"/>
          <w:sz w:val="22"/>
        </w:rPr>
        <w:t>resist Malaviyaji’s pressure? So please spare me Lucknow.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 Will you come here?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Gandhi-Nehru Correspondence.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28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16" w:right="1402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SUNDERLAL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SUNDERLAL,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optimism is terrific. I have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has not written back. I am ready.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there is no quarrel.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SULTANA RAZIA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SULTANA,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will write to Maulana Saheb. You have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10860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SPEECH AT A. I. S. A. MEETING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Jajuji’s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days ago. I liked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the letter. But I feel that we should have some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today. If I were to put down the things that Jajuji has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letter, my language would have been a little different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would have been the same. The principles he has enunciated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sound. It is another matter to what extent they can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But it is better that we clearly understand the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principles have been clearly formulated we are able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at things in a uniform way. There is then no room left for disagree-</w:t>
      </w:r>
      <w:r>
        <w:rPr>
          <w:rFonts w:ascii="Times" w:hAnsi="Times" w:eastAsia="Times"/>
          <w:b w:val="0"/>
          <w:i w:val="0"/>
          <w:color w:val="000000"/>
          <w:sz w:val="22"/>
        </w:rPr>
        <w:t>ments. If there is some slackness in practice we must put in more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Sultana Razia”, 25-11-1941.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Saying that khadi workers did not show the qualities of self-sacrifice and hard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required of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effort. What else could we do but make the effort?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Jajuji has pointed out, no matter how much khadi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produce, if we have not understood the principles behind khadi,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bound to languish. India wore khadi even before. Indeed,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 khadi to the biggest countries of the world.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ourselves upon it today. Khadi then was not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Kings and officials, out of avarice, forced the poor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khadi and sold it to make themselves rich. This makes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for us even today to explain khadi activity to the masses.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agree that khadi is the means to our freedom.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occurred to me in 1908. The very thing that was a 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slavery will open the door to our freedom. We have to understand this.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therefore based khadi on truth and non-violence.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 and think of producing khadi anyhow, a time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burning khadi. No other constructive activity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ridiculed and denounced as khadi. The coming of the mills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the more occasion to do so. In their own way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Since khadi was there in the past, they ask, why did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slaves. How can we treat the same khadi as a means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It is the duty of the Sangh to answer them.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Jajuji has placed before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produce khadi on a large scale. We also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how. But if we forget truth and non-violence,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khadi we may produce, we shall lose it in the end.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to the basic thing, impurities will creep in. Khadi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see that the whole khadi business is kept pure.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contemplate producing khadi on a mass scale we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basic thing. Today I shall not say that all our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understand truth and non-violence. But I must say this </w:t>
      </w:r>
      <w:r>
        <w:rPr>
          <w:rFonts w:ascii="Times" w:hAnsi="Times" w:eastAsia="Times"/>
          <w:b w:val="0"/>
          <w:i w:val="0"/>
          <w:color w:val="000000"/>
          <w:sz w:val="22"/>
        </w:rPr>
        <w:t>about our 3,000 workers. If they do not abide by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 shall sink. Shri Bharatanandaji has formulated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graduated plan to provide for meeting the demand of khadi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at the end of ten years. Today the plan is a mere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on paper. But it can be turned into reality. How is it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we do not find good workers? If we but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we can become really good workers. Jajuji is right in giving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the first place. The question before us is: ‘How can we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workers?’ If we are always awake we shall develop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self-sacrifice. Even a votary of violence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self-sacrifice. Hitler too is said to be self-sacrificing. He is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incarnate. It is said he is a vegetarian. I find it difficult to imagine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39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how, if he is one, he is able to countenance so much 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his is said to be a life of self-sacrifice. He has no vices.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married. His character is said to be clean. He is always alert.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require is both self-sacrifice and non-violence.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love. First the chief workers should manifest it. We may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myself, then Jajuji and then the members of the Council.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vigilant and alert. Our example is bound to influence the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unconsciously. Then we shall be able to make ourselves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and fears about khadi. It does not matter if our speed is slow.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never renounce the principles we have evolved.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them, we are bound to be successful.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 living wage is a difficult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form any opinion on it. If I come across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and qualified I should be tempted. I shouldn’t want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we frame a certain rule then we must follow that rule.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frame some rule. But we must confess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are helpless. We cannot frame a rule which will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us to find workers. To make such a rule would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move with the times. We shall thereby even lose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wage of three annas to each spinner. It is true and just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pay spinners three annas we should ourselves learn to live on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Today we are taking many times more than what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Even the lowest paid worker amongst us receives many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I must confess with shame that this disparity has put us in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However, I have no satisfactory solution.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Khadi Jagat</w:t>
      </w:r>
      <w:r>
        <w:rPr>
          <w:rFonts w:ascii="Times" w:hAnsi="Times" w:eastAsia="Times"/>
          <w:b w:val="0"/>
          <w:i w:val="0"/>
          <w:color w:val="000000"/>
          <w:sz w:val="18"/>
        </w:rPr>
        <w:t>, December 1941, and January 1942</w:t>
      </w:r>
    </w:p>
    <w:p>
      <w:pPr>
        <w:autoSpaceDN w:val="0"/>
        <w:autoSpaceDE w:val="0"/>
        <w:widowControl/>
        <w:spacing w:line="292" w:lineRule="exact" w:before="442" w:after="0"/>
        <w:ind w:left="0" w:right="15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639.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course, you should now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and everything. You must lead your own natural life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Khadi Jagat</w:t>
      </w:r>
      <w:r>
        <w:rPr>
          <w:rFonts w:ascii="Times" w:hAnsi="Times" w:eastAsia="Times"/>
          <w:b w:val="0"/>
          <w:i w:val="0"/>
          <w:color w:val="000000"/>
          <w:sz w:val="18"/>
        </w:rPr>
        <w:t>, December 1941.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had also raised certain questions concerning a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 for khadi workers and suggested that the workers should be satisfied with what </w:t>
      </w:r>
      <w:r>
        <w:rPr>
          <w:rFonts w:ascii="Times" w:hAnsi="Times" w:eastAsia="Times"/>
          <w:b w:val="0"/>
          <w:i w:val="0"/>
          <w:color w:val="000000"/>
          <w:sz w:val="18"/>
        </w:rPr>
        <w:t>they got.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this along with a letter to Prithvi Singh.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let or hindrance and grow to your fullest stature. The heat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continues but I bear it well. The place is full but Sardar’s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are perfect.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10874. Courtesy : Prithvi Singh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war approaches the Indian border, people begin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scared. I have a typical letter from Assam and others from various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parts. They expect guidance from me as a war-resister and director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satyagraha is concerned, in areas such as Assam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Congressmen should not offer satyagraha but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devote themselves to steadying those who are under Congress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guidance of those who would listen to the Congress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me, the people will presently have directions from the Working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as I am concerned, I am quite clear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to be scared even though bombs may be dropped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midst. For the time being at any rate the danger is to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big cities. Those who do not wish to run any risk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well quietly to leave their cities.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make a rush on every scare and crowd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stations. The railway staff cannot possibly cope with sudden rushes.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unmanly to rush for saving oneself. A wise and brave man will wait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last man is safely out. What I have said applies to all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and others. I would not like it to be said of us as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run about like mad men on the approach of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danger. We must face bravely any situation that may befall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war-resisters will remain at their posts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such assistance to the people as is within their power.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run, at any risk, to the help of those who may be injured.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have been and am still against Congressmen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A.R.P., I have never thought or suggested that Congressmen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points of danger or fields of service.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belong to any Government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render effective service without expectation of reward or </w:t>
      </w:r>
      <w:r>
        <w:rPr>
          <w:rFonts w:ascii="Times" w:hAnsi="Times" w:eastAsia="Times"/>
          <w:b w:val="0"/>
          <w:i w:val="0"/>
          <w:color w:val="000000"/>
          <w:sz w:val="22"/>
        </w:rPr>
        <w:t>praise.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is to preserve complete equanimity,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danger faces us. This is especially so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warresisters and fear no enemy.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20-12-1941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641.  TELEGRAM  TO  THIMMA  REDDY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NEVER        SAID        CONGRESSMEN          SHOULD         NOT.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LILAVATI ASAR</w:t>
      </w:r>
    </w:p>
    <w:p>
      <w:pPr>
        <w:autoSpaceDN w:val="0"/>
        <w:autoSpaceDE w:val="0"/>
        <w:widowControl/>
        <w:spacing w:line="264" w:lineRule="exact" w:before="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Who is to blame if, even though I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get the letter? I dropped you a postcard on December 10.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I have a letter from you only today.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make good preparation. You are not forbidden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but overcome that temptation if you can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there. The gas trouble was due to your own negligence.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fever. Mahadevbhai has taken away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10114. Courtesy : Lilavati Asar</w:t>
      </w:r>
    </w:p>
    <w:p>
      <w:pPr>
        <w:autoSpaceDN w:val="0"/>
        <w:autoSpaceDE w:val="0"/>
        <w:widowControl/>
        <w:spacing w:line="220" w:lineRule="exact" w:before="1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President, Nandidurga Labour Association, had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dated December 18 sought Gandhiji’s advice regarding the propaganda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by the Ramachandra group that Gandhiji disapproved of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guiding labour organizations.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643.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1941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for a brief statement on the entry of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war. It is not possible for me to join the chorus of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cannot welcome this entry of America. American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singles her out as an arbitrator and mediator between the warring </w:t>
      </w:r>
      <w:r>
        <w:rPr>
          <w:rFonts w:ascii="Times" w:hAnsi="Times" w:eastAsia="Times"/>
          <w:b w:val="0"/>
          <w:i w:val="0"/>
          <w:color w:val="000000"/>
          <w:sz w:val="22"/>
        </w:rPr>
        <w:t>nations. By her territorial vastness, amazing energy, unrivalled finan-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 status and owing to the composite character of her people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country which could have saved the world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unthinkable butchery that is going 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America could have avoided the entry.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data for giving a decisive opinion on the question.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expressed my fervent wish that it might have been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play her natural part. It is tragic to contemplate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as party to the war there is no great Power left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 and bring about peace for which I have no doubt the peoples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lands are thirsting. It is a strange phenomenon that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wish is paralysed by the creeping effect of the war fever.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21-12-1941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MESSAGE TO BHAGINI SAMAJ, BOMBAY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silver jubilee of the Bhagini Samaj will be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>in a splendid manner and the Samaj will grow from day to day.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AMAJ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255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HETWADI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: </w:t>
      </w:r>
      <w:r>
        <w:rPr>
          <w:rFonts w:ascii="Times" w:hAnsi="Times" w:eastAsia="Times"/>
          <w:b w:val="0"/>
          <w:i/>
          <w:color w:val="000000"/>
          <w:sz w:val="18"/>
        </w:rPr>
        <w:t>Bapujini Shital Chhayaman</w:t>
      </w:r>
      <w:r>
        <w:rPr>
          <w:rFonts w:ascii="Times" w:hAnsi="Times" w:eastAsia="Times"/>
          <w:b w:val="0"/>
          <w:i w:val="0"/>
          <w:color w:val="000000"/>
          <w:sz w:val="18"/>
        </w:rPr>
        <w:t>, facing p. 1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statement in response to a request from abroad.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656" w:right="1398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VIJAYA M. PANCHOLI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mother and brother were 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also would have been happy if you had been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 about Ahmedabad. I shall let you know if I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go. It is enough for me that you are quietly doing your work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been slightly ill. She is better now. Mahadev has gone to Unai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Durga, but she has taken ill there. There is no cause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Nanabhai that Bhai Vithaldas Jerajani wishes to join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Committee. They should take him and inform him,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>him to attend when a meeting is called.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7143. Also C.W. 4635.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4670" w:val="left"/>
        </w:tabs>
        <w:autoSpaceDE w:val="0"/>
        <w:widowControl/>
        <w:spacing w:line="236" w:lineRule="exact" w:before="27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646. LETTER TO MUNNALAL G. SHAH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20,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introduce this change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telephone cabin should be located outside the office,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would be accessible even when the office is closed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 should be so fitted that the receiver could be picked up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office and the telephone used whenever necessary.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shifted outside the dak-room, there would be sufficient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If you have followed this, make the change. This answers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have spared some hours for Kanchan. She is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studies.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7162. Courtesy : Munnala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JAMNALAL BAJAJ</w:t>
      </w:r>
    </w:p>
    <w:p>
      <w:pPr>
        <w:autoSpaceDN w:val="0"/>
        <w:autoSpaceDE w:val="0"/>
        <w:widowControl/>
        <w:spacing w:line="264" w:lineRule="exact" w:before="108" w:after="0"/>
        <w:ind w:left="467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work done through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by Bhai Jugalkishore in his letter. We will certainly spend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possible in Kangra as also in Pilani.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best to call a meeting of the A. I. C. 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you agree, send invitations by wire. The meeting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start on the day after my arrival and be over before the 19th.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 has come 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Madalasa is all right. The baby must be growing.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missed you very much at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miss you again at the Working Committee. But I think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 lies in my not pressing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good health. I hope you too are all right.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fix a meeting of the Goseva Sangh on any date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27. Has Janakimaiya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returned? I hope she has not spoiled </w:t>
      </w:r>
      <w:r>
        <w:rPr>
          <w:rFonts w:ascii="Times" w:hAnsi="Times" w:eastAsia="Times"/>
          <w:b w:val="0"/>
          <w:i w:val="0"/>
          <w:color w:val="000000"/>
          <w:sz w:val="22"/>
        </w:rPr>
        <w:t>her health.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3027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TARAMATI MATHURADAS TRIKUMJI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 have given good news. If the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 continues as now, he will soon be rid of the trouble.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Gilder said that there was certainly a chance for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ment. Everything depends on patience, courage and observance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Janakidevi, 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36" w:right="1412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rules on the part of Mathuradas. He must observe silence properly.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always crowded here.</w:t>
      </w:r>
    </w:p>
    <w:p>
      <w:pPr>
        <w:autoSpaceDN w:val="0"/>
        <w:autoSpaceDE w:val="0"/>
        <w:widowControl/>
        <w:spacing w:line="220" w:lineRule="exact" w:before="4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ARAMATIBEHN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EOLALI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worried about the house. My worry is this :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your work as a physician in the way I would like you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sick persons in the Ashram. Why do you not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If a man or a woman falls ill I cannot send you to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So far as I know you do nothing at Khurja, either.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to understand that you can do nothing until the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Where there are houses already you will not work.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what I Mean? I have a moral responsibility towards you. It irks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cannot give a satisfactory account to people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come to me. Why should I have to call a doctor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Your letter which is before me gives me no satisfaction.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written this for the sake of argument.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LETTER TO JAMNALAL BAJAJ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foolish and selfish I am ! I had no consideration for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health, and thought only of myself. I sought your permission but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wait for it, and insisted on the Committee holding the meeting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I committed violence and that too not of an ordinary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kind. I misused our friendship, your generosity. To beg pardon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is no atonement. True atonement would be not to repeat such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Jamnalal Bajaj”, 21-12-1941.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callousness towards you or anyone else.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deserve to be congratulated. You were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tell me what you felt and also accepted your limitations.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small thing. Do not worry at all. By your saying no, my </w:t>
      </w:r>
      <w:r>
        <w:rPr>
          <w:rFonts w:ascii="Times" w:hAnsi="Times" w:eastAsia="Times"/>
          <w:b w:val="0"/>
          <w:i w:val="0"/>
          <w:color w:val="000000"/>
          <w:sz w:val="22"/>
        </w:rPr>
        <w:t>regard and love for you have only increased, if that were possible.</w:t>
      </w:r>
    </w:p>
    <w:p>
      <w:pPr>
        <w:autoSpaceDN w:val="0"/>
        <w:autoSpaceDE w:val="0"/>
        <w:widowControl/>
        <w:spacing w:line="220" w:lineRule="exact" w:before="4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8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3028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STATEMENT TO THE PRESS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Bihar Government in banning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Mahasabha has always appeared to me to be inexplicable.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proclaimed their desire to hold the meeting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men and, what is more, so far as I am aware, trusted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and known to be pro-Government. They had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themselves with the war effort. Why such people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trusted by the Bihar Provincial Government to behave decently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my comprehension. I see that Vir Savarkar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authorities to the extent of postponing the session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view to coming to an understanding.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all attempts at a settlement failed, civil resistance was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remedy open to the suppressed Hindu Mahasabha. And I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confess it fills me with delight to find Vir Savarkar, Dr. Moonje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being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attempt to assert the very primary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very fundamental right of holding an orderly meeting subject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reasonable restrictions about the preservation of the public peace.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observe that even Dr. Shyama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Prasad, the new Finance Minister of the Bengal Government,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courted arrest by committing the same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that his colleagues have committed. I congratulate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Sabha on their dignified and peaceful protest against the utterly </w:t>
      </w:r>
      <w:r>
        <w:rPr>
          <w:rFonts w:ascii="Times" w:hAnsi="Times" w:eastAsia="Times"/>
          <w:b w:val="0"/>
          <w:i w:val="0"/>
          <w:color w:val="000000"/>
          <w:sz w:val="22"/>
        </w:rPr>
        <w:t>arbitrary action of the Bihar Government. There is surely something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his inability to make arrangements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meeting at Wardha.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Bihar Government had banned the annual session of the Hindu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Mahasabha from being held between December 1, 1941 and January 10, 1942, “so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avoid the possibility of communal clashes” at the time of Bakr-id.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V. D. Savarkar, President, All-India Hindu Mahasabha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0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wrong in it. But out of evil somehow or other good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Let me hope that this action of the Bihar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Hindus and Muslims of Bihar, and even all India,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common platform of human liberty. For I am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could not possibly wish the denial to their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a liberty which they could claim for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there will be only one end to this Bihar episode, viz., lifting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ban on the Hindu Mahasabha and the men who are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>today holding their session without let or hindrance.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28-12-1941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accepted Punamchandji’s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believing that he would give you no trouble and that he has the 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this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cannot think of your taking any trouble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regard.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 will certainly come on the occasion of the A. I. C. C.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[meeting]. She is happy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States’ People’s Conference, as discussed between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my opinion that its office should be brought over to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Bapu could not finish this but wants it to be dispatched as it is. .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3029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653.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hoped to write to you at length on purity. But I have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 to spare. I will say in brief that a person who understands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relation between the body and the spirit can easily attain inner purity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Punamchand Ranka, President, Nagpur Provincial Congress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arranging the A.I.C.C. meeting at Wardha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meticulously practising external purity. On the contrary, one who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disregards external purity in the struggle for inner purity loses both.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654. LETTER TO NELLIE FISCHER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yours of October 17th received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season’s greetings is a mockery when hatred reigns </w:t>
      </w:r>
      <w:r>
        <w:rPr>
          <w:rFonts w:ascii="Times" w:hAnsi="Times" w:eastAsia="Times"/>
          <w:b w:val="0"/>
          <w:i w:val="0"/>
          <w:color w:val="000000"/>
          <w:sz w:val="22"/>
        </w:rPr>
        <w:t>supreme and God of Love and Truth is disowned.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few lines for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had the privilege of coming in close contact with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Fischer. He seemed to me to be one among the few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>who walked in the fear of the Lord and therefore feared no man.”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DR. A. G. TENDULKAR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TENDULKAR,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hear from you. Nasik weather must suit you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 like to see Indumati again and have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as long as she wishes to be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10953. Courtesy : Indumati Tendulkar</w:t>
      </w:r>
    </w:p>
    <w:p>
      <w:pPr>
        <w:autoSpaceDN w:val="0"/>
        <w:autoSpaceDE w:val="0"/>
        <w:widowControl/>
        <w:spacing w:line="220" w:lineRule="exact" w:before="9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Frederick B. Fischer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Biography of Frederick B. Fischer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CHIMANLAL N.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Babudi has gone to Surat. Anand had cough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in the crowded atmosphere here. They will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to get Anand’s stitches removed. I shall try and detain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has gone to Ahmedabad. Ba has gone to Maroli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the book and the money with Surendra? </w:t>
      </w:r>
      <w:r>
        <w:rPr>
          <w:rFonts w:ascii="Times" w:hAnsi="Times" w:eastAsia="Times"/>
          <w:b w:val="0"/>
          <w:i w:val="0"/>
          <w:color w:val="000000"/>
          <w:sz w:val="22"/>
        </w:rPr>
        <w:t>Does Lakshmidas wish now to work under Balvantsinha?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10606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SHARDA G. CHOKHAWALA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at all happy to let you go, but I felt that I ought to. </w:t>
      </w:r>
      <w:r>
        <w:rPr>
          <w:rFonts w:ascii="Times" w:hAnsi="Times" w:eastAsia="Times"/>
          <w:b w:val="0"/>
          <w:i w:val="0"/>
          <w:color w:val="000000"/>
          <w:sz w:val="22"/>
        </w:rPr>
        <w:t>When I told Ba, she got angry. She said she was not at all inconve-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nienced. I would be glad if you come over on Tuesday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longer. The doctor says he can treat Anand only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him daily. Ba has gone to Maroli and I have sent Sumi with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10041. Courtesy: Shardabehn G. Chok-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MESSAGE TO ALL-INDIA WOMEN’S CONFERENCE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29, 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most important work before the Conference is to recognize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special obligation of the women of India to enforce the constru-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sixteenth session of the All-India Women’s Conference commenced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Cocanada from December 29 under the Presidentship of Vijayalakshmi Pandit.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programme which I have put before the nation in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satisfy the highest ambition for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tallest woman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31-12-1941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C. RAJAGOPALACHARI</w:t>
      </w:r>
    </w:p>
    <w:p>
      <w:pPr>
        <w:autoSpaceDN w:val="0"/>
        <w:autoSpaceDE w:val="0"/>
        <w:widowControl/>
        <w:spacing w:line="264" w:lineRule="exact" w:before="108" w:after="0"/>
        <w:ind w:left="467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studied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you. Maulana Saheb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just introduced it to me. I am sorry I do not like it. It evades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issue and does not give the true lead to the nation.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difference between the Committee and 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and dealt with. If we do not want to help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 grounds than those of non-violence, they ought to be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If we can under certain circumstances they should be defined. </w:t>
      </w:r>
      <w:r>
        <w:rPr>
          <w:rFonts w:ascii="Times" w:hAnsi="Times" w:eastAsia="Times"/>
          <w:b w:val="0"/>
          <w:i w:val="0"/>
          <w:color w:val="000000"/>
          <w:sz w:val="22"/>
        </w:rPr>
        <w:t>The scope of Congress non-violence should also be defined.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share this with J[awaharlal] and come to me at 1.30 if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it necessary. The silence finishes at 1.25.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10903. Courtesy : C. R. Narasimhan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Constructive Programme : Its Meaning and Place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Program: Its meaning and Place”, 13-12-1941.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final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Resolution”, 30-12-1941.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660. DISCUSSION AT WORKING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30, 1940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even if I was given the utmost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conceivable, even if I was made the Viceroy of India today,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people of India to take up the sword to keep the Empire alive?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should feel that I was committing moral suicide in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abandoning the faith of a lifetime, the faith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the Congress to accept for twenty years as a policy.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unflinching pursuit of that policy has brought us quite close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achievement of the objective. Am I to abandon the very boat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brought me quite close to the shore? Yudhishthira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forsake his faithful dog and enter the gates of Heaven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For he knew that the Kingdom of Heaven would be as naught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without the dog, i.e., his faith. Would the Arab (i.e., the Congress)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towards the end of the journey the faithful steed (i.e.,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violence) that had made it possible for [him]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that journey?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act of betrayal or faithlessness on my part. Could I,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is at my door and when I am in the same predicament as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sovereign remedy I suggested to them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clutch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 “The Month in Bardoli—I” from which this discussion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reproduced, Mahadev Desai gives the following introduction : “Though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[of the Working Committee] came to be made on the basis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 Bombay Resolution, what was of vital importance was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in the minds of men. No matter how the Bombay Resolution was interpreted, </w:t>
      </w:r>
      <w:r>
        <w:rPr>
          <w:rFonts w:ascii="Times" w:hAnsi="Times" w:eastAsia="Times"/>
          <w:b w:val="0"/>
          <w:i w:val="0"/>
          <w:color w:val="000000"/>
          <w:sz w:val="18"/>
        </w:rPr>
        <w:t>were we clear about certain fundamentals? Were we clear that the policy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that we had followed, to the best of our ability, for twenty years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creed or for no religious purpose, but a wholly political method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 the political independence of India? Gandhiji had no doubt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The next question was—could we at this critical hour in our nation’s history </w:t>
      </w:r>
      <w:r>
        <w:rPr>
          <w:rFonts w:ascii="Times" w:hAnsi="Times" w:eastAsia="Times"/>
          <w:b w:val="0"/>
          <w:i w:val="0"/>
          <w:color w:val="000000"/>
          <w:sz w:val="18"/>
        </w:rPr>
        <w:t>give up that policy even for the sake of proffered freedom?”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 meeting concluded on December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30, 1941.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Eldest of the Pandavas, also known as Dharmaraja for his adherence to truth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“it”.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advised the same course to the Abyssinians (“Message on Italo-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Abyssinian Crisis”, on or before 1-8-1935 and “Statement on “Italo-Abyssinian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Crisis”, on or before 1-8-1935), the Chinese, the Gzechs, the Spaniards “Discussion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Hengchih Tao”, before 15-8-1938; “If I were a Czech”, 6-10-1938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Juan Negrin”, 15-10-1938), and the Poles (“Message to the Poles”, before 30-8-1939 </w:t>
      </w:r>
      <w:r>
        <w:rPr>
          <w:rFonts w:ascii="Times" w:hAnsi="Times" w:eastAsia="Times"/>
          <w:b w:val="0"/>
          <w:i w:val="0"/>
          <w:color w:val="000000"/>
          <w:sz w:val="18"/>
        </w:rPr>
        <w:t>and “Cable to Paderewski”, 8-9-1939).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method I have denounced and discarded? No matter what the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say, what should be the attitude of individual Congressmen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sworn by the method of non-violence?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clear that, if it was felt that we had committed a mistake, that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worth while bargaining a principle for what seemed to be a richer gain, they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 their conviction, and if and when the objective was gained, they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 the whole of India into a recruiting ground, ask every man and woman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contribute his or her share in the war effort, and even extinguish themselves in 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doing. What was needed was downright honesty. He at any rate had never conceived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possibility. If he knew that some day India would have to engage in a violent war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win independence, he would long ago have addressed every youth to go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military discipline, and he would not have placed tireless emphasis, day in and 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out, on the various items of the constructive programme.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29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661. LETTER TO ABUL KALAM AZAD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SAHIB,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course of discussion in the Working Committee, I discov-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ered that I had committed a grave error in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Resolution. I had interpreted it to mean that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participation in the present or all wars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of non-violence. I found to my astonishment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differed from my interpretation and held that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on the ground of non-violence. On rereading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Resolution I found that the differing members were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read into it a meaning which its letter could not bear.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the error makes it impossible for me to lead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in the struggle for resistance to war effort on grounds in which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was not indispensable. I could not, for instance,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opposition to war effort on the ground of ill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Britain. The resolution contemplated material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in the war effort as a price for guaranteed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such was my view, and I believed in the use of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independence and yet refused participation in the effort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that independence, I would consider myself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unpatriotic conduct. It is my certain belief that only non-violence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India and the world from self-extinction. Such being the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my mission whether I am alone or assisted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or individuals. You will, therefore, please relieve 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 laid upon me by the Bombay Resolution. I must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350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civil disobedience for free speech against all war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and others whom I select and who believe in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 have contemplated and are willing to conform to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not, at this critical period, select for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services are required to steady and help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localities.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1375. Courtesy : Nehru Memorial Museum and Library.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10904. Courtesy : C.R. Narasimhan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anyone had thought, as I had thought, that the door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participation in the present war on the ground of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was closed for ever by the Bombay Resolution, then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now know that the Bombay Resolution had not quite closed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door. Undoubtedly, as the resolution said, the Poona resolution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lapsed, therefore, the Poona offer had lapsed. But the Congress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now, through the Working Committee, made it clear that the door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barred altogether against Congress participation, certainly not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ground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for unlocking the door remains principally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British Government. The Working Committtee has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declined to state the terms on which that door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It will depend upon varying circumstances, but,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chief circumstance is the Government.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often enough, the Working Committee would not court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insult by making any offer. After all, its position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Everbody knows what the Congress stands for and what it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should, therefore, know that nothing will be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short of what it stands for. Therefore, the burden of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is cast on the Government. This is the chief thing that is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at the present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pressing cable from those English friends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India’s freedom and who are lovers of their own people.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Congress Working Committee’s resolution in response to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“Congres Working Committee’s Resolution”, 30-12-1941.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replied to that cable. They have reminded me of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Andrews’ legacy. Whatever the meaning of their reminder, my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could only be one. The one indissoluble bond between Charlie </w:t>
      </w:r>
      <w:r>
        <w:rPr>
          <w:rFonts w:ascii="Times" w:hAnsi="Times" w:eastAsia="Times"/>
          <w:b w:val="0"/>
          <w:i w:val="0"/>
          <w:color w:val="000000"/>
          <w:sz w:val="22"/>
        </w:rPr>
        <w:t>Andrews and myself was that we would never compromise our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cience on any account whatsoever. And, in all that I have done, I can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claim that I have been guided by my conscience.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it clear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Maulana Sahib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possibly identify myself with the door to participation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open in any shape or form, because that would mean,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recantation of all that the Congress has stood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or more. I would not be guilty of selling that heritage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independence of India because it would not be real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any country has a message for the world,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under violence unknown perhaps to history, it is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India, through the Indian National Congress,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non-violence, so far as I know, no Congressman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another war—and such a bloody war—was to come so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The testing time, however, has come for India and I, who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unchangeable belief in the efficacy of non-violence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distemper from which mankind is suffering, could not possibly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directly or indirectly, associate myself with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war; and so I have stood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contains men and women holding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shades of opinion and, therefore, it should be no wonder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represents those varying shades of opinion.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three bodies or, rather, it has at least three bodies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three schools of thought: a minority party, believing in non-partici-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on the ground of non-violence, pure and simple;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the Congress should not carry non-violence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refusing association in the war under any circumstances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third, which has many reasons almost as strong as the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non-violence guiding the minority.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just handed by the Secretary of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is a resultant of the efforts of these bodies. I would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Congressmen to read that resolution in that light.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appreciate the fact that the Working Committee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any hasty decision. It did not mind what time it took in order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 Working Committee’s Resolution”, 30-12-1941.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produce a resolution worthy of the great national organization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represents.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one thing to Congressmen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in non-violence in the same sense that I am,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as I interpret the resolution of the Working Committee.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leaves them absolutely free to hold that opinion but to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the acceptance of anybody who chooses. Only they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so long as the Congress is not called upon to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effort. It is open to them to convert all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view. I am quite sure that the Working Committee will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conversion but I would warn Congressmen against indecision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critical period in the national life and I would warn them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weakly following this party or that for the sake of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Congress. Those who do so will miserably fail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for the nation. Personally, I would like the Congress,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whole world, to accept non-violence as the law of life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social, political and domestic. But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cowardliness. I would far rather that we all became violent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Let me hope, therefore, that every Congressman will have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convictions and the courage to enforce them.</w:t>
      </w:r>
    </w:p>
    <w:p>
      <w:pPr>
        <w:autoSpaceDN w:val="0"/>
        <w:autoSpaceDE w:val="0"/>
        <w:widowControl/>
        <w:spacing w:line="294" w:lineRule="exact" w:before="0" w:after="29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262"/>
        <w:gridCol w:w="3262"/>
      </w:tblGrid>
      <w:tr>
        <w:trPr>
          <w:trHeight w:hRule="exact" w:val="666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10" w:val="left"/>
              </w:tabs>
              <w:autoSpaceDE w:val="0"/>
              <w:widowControl/>
              <w:spacing w:line="278" w:lineRule="exact" w:before="74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663. LETTER TO PRABHULAL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30, 1941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PRABHULAL,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We learn and grow only through expe-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rience. Though today the khadi was spoiled tomorrow it may improve,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provided we learn the correct lesson.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4137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3262"/>
        <w:gridCol w:w="3262"/>
      </w:tblGrid>
      <w:tr>
        <w:trPr>
          <w:trHeight w:hRule="exact" w:val="63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664. LETTER TO ANAND T. HINGORANI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Jairamdas informs me that Vidya had fallen ill. God is testing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You have to pass the test. Do not worry about the deafness,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Everything depends on God. Do not labour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 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KHWAJA SAHEB</w:t>
      </w:r>
    </w:p>
    <w:p>
      <w:pPr>
        <w:autoSpaceDN w:val="0"/>
        <w:autoSpaceDE w:val="0"/>
        <w:widowControl/>
        <w:spacing w:line="294" w:lineRule="exact" w:before="1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KHWAJA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kindness in sending me a </w:t>
      </w:r>
      <w:r>
        <w:rPr>
          <w:rFonts w:ascii="Times" w:hAnsi="Times" w:eastAsia="Times"/>
          <w:b w:val="0"/>
          <w:i w:val="0"/>
          <w:color w:val="000000"/>
          <w:sz w:val="22"/>
        </w:rPr>
        <w:t>Hindi version of the Koran.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Urdu in the greatest respect. I am also a student of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desire its progress. In my opinion the Hindus who want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should know Urdu and read Urdu books and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 Muslims who wish to serve both should know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in touch with Hindi books and newspapers.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SURESH SINGH</w:t>
      </w:r>
    </w:p>
    <w:p>
      <w:pPr>
        <w:autoSpaceDN w:val="0"/>
        <w:autoSpaceDE w:val="0"/>
        <w:widowControl/>
        <w:spacing w:line="266" w:lineRule="exact" w:before="126" w:after="0"/>
        <w:ind w:left="5790" w:right="0" w:hanging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XS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C.P.,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It is</w:t>
      </w:r>
      <w:r>
        <w:rPr>
          <w:rFonts w:ascii="Times" w:hAnsi="Times" w:eastAsia="Times"/>
          <w:b w:val="0"/>
          <w:i w:val="0"/>
          <w:color w:val="000000"/>
          <w:sz w:val="22"/>
        </w:rPr>
        <w:t>good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spinning regularly. Your turn will come after the three batches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 ahead. I shall prepare a programme for new batches.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G. N. 8693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file for 1941.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reference, presumably to individual satyagraha offered in 1941;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Suresh Singh”, 14-2-1939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chit will go with Mahadev’s letter. That is all the time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I am all right.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keeping well. Krishnadas’s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some anxiety. He has fever today. He has passed a little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worry. I hope there was no inconvenience on the way.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LETTER TO SUSHILA NAYYAR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1941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foolish you are! Where can you go to escape from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go, you will find me. It is very difficult to abandon me.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 you have to sleep near me.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LETTER TO FARID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FARID,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yours to A. K. I have read the judgment. If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says is true about 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speech, it was not non-violent. The 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should be accepted not because it is B class but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obtainable. She need not use the other facilities which are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contents that this and the following item belong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year 1941.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Satyawati, grand-daughter of Swami Shraddhanand;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Satyawati”, 3-1-1942.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required from the medical standpoint.</w:t>
      </w:r>
    </w:p>
    <w:p>
      <w:pPr>
        <w:autoSpaceDN w:val="0"/>
        <w:autoSpaceDE w:val="0"/>
        <w:widowControl/>
        <w:spacing w:line="300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situation you will know from any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Zohra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Are you keeping well?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tabs>
          <w:tab w:pos="4950" w:val="left"/>
        </w:tabs>
        <w:autoSpaceDE w:val="0"/>
        <w:widowControl/>
        <w:spacing w:line="276" w:lineRule="exact" w:before="278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670. LETTER TO MADALASA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2, 1942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was very pleased. Your joy was evident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Your welfare is assured. Remember that there is no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self-control. It is very happy news indeed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sisters are all together just now and enjoying yourselves.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324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671.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1942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Inform Bhai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welcome his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Now he should not leave the Khadi Vidyalaya.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States we shall talk when I reach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back Poonamchandji from heavy expenditure.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careful about your diet.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will reach one day in advance.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3030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30-12-1941.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Haribhau Upadhyaya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672. LETTER TO MIRABEHN</w:t>
      </w:r>
    </w:p>
    <w:p>
      <w:pPr>
        <w:autoSpaceDN w:val="0"/>
        <w:autoSpaceDE w:val="0"/>
        <w:widowControl/>
        <w:spacing w:line="224" w:lineRule="exact" w:before="108" w:after="0"/>
        <w:ind w:left="495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7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catch scorpions, rats, snakes!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Presently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museum!!! I am glad you are nearing the end of your selections.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6492. Courtesy : Mirabehn. Also G.N. 9887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673. LETTER TO JAFAR HASAN</w:t>
      </w:r>
    </w:p>
    <w:p>
      <w:pPr>
        <w:autoSpaceDN w:val="0"/>
        <w:autoSpaceDE w:val="0"/>
        <w:widowControl/>
        <w:spacing w:line="264" w:lineRule="exact" w:before="2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JAFAR HASAN,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was written and distributed. My remarks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discussion could only be in the same strain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My address was published in the papers too.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that address to warrant the Maulana’s criticism.</w:t>
      </w:r>
    </w:p>
    <w:p>
      <w:pPr>
        <w:autoSpaceDN w:val="0"/>
        <w:autoSpaceDE w:val="0"/>
        <w:widowControl/>
        <w:spacing w:line="220" w:lineRule="exact" w:before="0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8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Pyarelal Papers. Courtesy : Pyarelal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730" w:val="left"/>
          <w:tab w:pos="5690" w:val="left"/>
          <w:tab w:pos="6430" w:val="left"/>
        </w:tabs>
        <w:autoSpaceDE w:val="0"/>
        <w:widowControl/>
        <w:spacing w:line="280" w:lineRule="exact" w:before="214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674. LETTER TO SHARDA G. CHOKHAWALA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3,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owe an apology to Anand. Will he forgive me now?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get even a minute. Tell Anand I wish him to grow up, live long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: “I had now come out of my silence and was staying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Ashadevi’s home, in order to revise and complete, with her assistance, my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of selected Vedic hymns. In the cottage, where I had stayed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of silence, I had caught and removed to the fields not less than 52 scorpions.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two snakes also inhabited the place. In Ashadevi’s house, I set about catching </w:t>
      </w:r>
      <w:r>
        <w:rPr>
          <w:rFonts w:ascii="Times" w:hAnsi="Times" w:eastAsia="Times"/>
          <w:b w:val="0"/>
          <w:i w:val="0"/>
          <w:color w:val="000000"/>
          <w:sz w:val="18"/>
        </w:rPr>
        <w:t>the rats and within about a week removed over thirty to a distant upland.”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1941 which is obviously a slip. Gandhiji was at Bardoli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 in 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everybody. Ba will come on the 7th or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later than that. See if you can go to Sevagram earlier.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keeping poor health. Go and join Shakaribehn wherever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 should advise you to leave Surat and improve your health.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Ghia says regarding the effect of circumcision 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There will be no harm in repeating the operation once,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so. But there may possibly be some risk in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skin.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10031. Courtesy : Shardabehn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675. LETTER TO SATYAWATI</w:t>
      </w:r>
    </w:p>
    <w:p>
      <w:pPr>
        <w:autoSpaceDN w:val="0"/>
        <w:autoSpaceDE w:val="0"/>
        <w:widowControl/>
        <w:spacing w:line="266" w:lineRule="exact" w:before="26" w:after="0"/>
        <w:ind w:left="47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SATYAWATI,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hope you are well.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B class. We should accept such amenities as the rules permit. </w:t>
      </w:r>
      <w:r>
        <w:rPr>
          <w:rFonts w:ascii="Times" w:hAnsi="Times" w:eastAsia="Times"/>
          <w:b w:val="0"/>
          <w:i w:val="0"/>
          <w:color w:val="000000"/>
          <w:sz w:val="22"/>
        </w:rPr>
        <w:t>We may well refuse others.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;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LETTER TO VALLABHBHAI PATEL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or may not attend the meeting but ought not to miss </w:t>
      </w:r>
      <w:r>
        <w:rPr>
          <w:rFonts w:ascii="Times" w:hAnsi="Times" w:eastAsia="Times"/>
          <w:b w:val="0"/>
          <w:i w:val="0"/>
          <w:color w:val="000000"/>
          <w:sz w:val="22"/>
        </w:rPr>
        <w:t>your [hip-] bath. You must, therefore, have it, just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Happiness or joy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“41”, which is evidently a slip. The letter is written below </w:t>
      </w:r>
      <w:r>
        <w:rPr>
          <w:rFonts w:ascii="Times" w:hAnsi="Times" w:eastAsia="Times"/>
          <w:b w:val="0"/>
          <w:i w:val="0"/>
          <w:color w:val="000000"/>
          <w:sz w:val="18"/>
        </w:rPr>
        <w:t>another dated January 2, 1942, on which date Gandhiji was in Bardoli.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SPEECH AT GUJARAT PROVINCIAL CONGRESS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1942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6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asked everyone if he had understood all the implications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me put it to you in a nutshell. The resolution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Government gave a guarantee that full freedom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after the war, the Congress would help in keeping this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It was not that the bargain had been actually made, but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agreed upon, whereas, if I did not want to enter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at all, I should plainly say so. If you feel that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offer full co-operation in the war effort, India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after the war, that the British will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India at your mercy and sufferance, that even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you will run your own affairs provided of course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Minister will carry on the war to victory, you must confirm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Resolution. The temptation is very great indeed. If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you are ready to reverse the Congress policy and purchase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as price thereof ahimsa, you must confirm the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very greatest of our leaders are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they have not chosen to do so lightly. As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those who think that ahimsa is a pearl of great price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given up, that it can never be the price of swaraj,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is different. But if you are in doubt, if you feel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sticking to ahimsa you lose both ahimsa, because you are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swaraj, that Gandhi is a good man but it would be prudent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 whole length with him, then you must accept the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will express their disapproval of it who are sure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 of hearts that prudence, political insight, policy, every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demands that ahimsa may not be sacrificed for swaraj. Now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vote for the Bardoli Resolution raise their hands.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0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“The Month in Bardoli–I”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several people did not raise their hands. For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“Congress Woring Committee Resolution”, 30-12-1941.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Thirty-six raised their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Now let the </w:t>
      </w:r>
      <w:r>
        <w:rPr>
          <w:rFonts w:ascii="Times" w:hAnsi="Times" w:eastAsia="Times"/>
          <w:b w:val="0"/>
          <w:i/>
          <w:color w:val="000000"/>
          <w:sz w:val="22"/>
        </w:rPr>
        <w:t>acharyas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(masters) of ahimsa raise their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about ten neutrals who wanted to put questions, but Gandhiji said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vote was quite informal the neutrals need not trouble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stated that he had not left the Congress, and his position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even at Bombay. He 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servant of the Congress and I want to serve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consonance with the principles of truth and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decided to co-operate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in war if Britain grants swaraj to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 my opinion, you must exercise our free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fact that the Congress has violated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but it has only made a small opening for violence just </w:t>
      </w:r>
      <w:r>
        <w:rPr>
          <w:rFonts w:ascii="Times" w:hAnsi="Times" w:eastAsia="Times"/>
          <w:b w:val="0"/>
          <w:i w:val="0"/>
          <w:color w:val="000000"/>
          <w:sz w:val="22"/>
        </w:rPr>
        <w:t>with a view to shaking hands with Britain.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thinks that all of us should go to war fully armed,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the opinion of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continue the constructive programme. Of course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now very much restricted. I do not want to send workers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when their services can be better availed of in alleviating </w:t>
      </w:r>
      <w:r>
        <w:rPr>
          <w:rFonts w:ascii="Times" w:hAnsi="Times" w:eastAsia="Times"/>
          <w:b w:val="0"/>
          <w:i w:val="0"/>
          <w:color w:val="000000"/>
          <w:sz w:val="22"/>
        </w:rPr>
        <w:t>panic.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18-1-1942,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6-1-1942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F. MARY BARR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at any time. You can never be a burden.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too may come if they can be cooped up in odd corners. Do </w:t>
      </w:r>
      <w:r>
        <w:rPr>
          <w:rFonts w:ascii="Times" w:hAnsi="Times" w:eastAsia="Times"/>
          <w:b w:val="0"/>
          <w:i w:val="0"/>
          <w:color w:val="000000"/>
          <w:sz w:val="22"/>
        </w:rPr>
        <w:t>just what you like. There is no depression in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6083. Also C.W. 3413. Courtesy : F. Mary Barr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Twenty-seven voted for ahimsa.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NARAHARI D. PARIKH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I send our good wishes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inauguration function of the school.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MANUBEHN S. MASHRUWALA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ARDOLI</w:t>
      </w:r>
    </w:p>
    <w:p>
      <w:pPr>
        <w:autoSpaceDN w:val="0"/>
        <w:autoSpaceDE w:val="0"/>
        <w:widowControl/>
        <w:spacing w:line="270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going there.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from Bombay. The cold seems to have ended here.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ANUBEHN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IRAN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24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2680. Courtesy : Kanubhai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VALLABHRAM VAIDYA</w:t>
      </w:r>
    </w:p>
    <w:p>
      <w:pPr>
        <w:autoSpaceDN w:val="0"/>
        <w:autoSpaceDE w:val="0"/>
        <w:widowControl/>
        <w:spacing w:line="27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ever succeeded in controlling his mind?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let the mind remain empty. How will impure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enter it if it is never empty? It is for this reason that so much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is attached to reading, pondering and seeking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good. And this is also why Ramanama is the supreme remedy.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diet, etc., seem all right.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start a dispensary, but you should practise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vaid. You may, if necessary, store the required drugs.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practice, too.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Gandhi, married to Surendra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evils of registration are indeed showing themselves.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fraud will continue for some time, but will end by and by. Do not pret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it at all, for it cannot be prevented.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must you fall ill? And if you do should not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cure you soon?</w:t>
      </w:r>
    </w:p>
    <w:p>
      <w:pPr>
        <w:autoSpaceDN w:val="0"/>
        <w:autoSpaceDE w:val="0"/>
        <w:widowControl/>
        <w:spacing w:line="240" w:lineRule="exact" w:before="48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2920. Courtesy : Vallabhram Vaidya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75"/>
        <w:gridCol w:w="2175"/>
        <w:gridCol w:w="2175"/>
      </w:tblGrid>
      <w:tr>
        <w:trPr>
          <w:trHeight w:hRule="exact" w:val="6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682. STATEMENT TO THE PRESS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may be, I have been endeavouring to study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external reaction to the Working Committee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relieved of the direction of Congress civil disobedience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my responsibility but increases it manifold. For one thing, my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disconnection with the Congress itself increases my detach-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ment; but since detachment never means indifference, my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Congressman increases and I must speak to him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voice of silence was enough to direct the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it is not enough to explain and interpret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non-violence the day-to-day puzzles that arise in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 and others by reason of the overwhelming events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near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Rangoon was naturally and culturally part of us before Burma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ago became part of British India and, therefore, it remains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though now sundered. What has happened there,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had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repercussions all over India.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civil disobedience in the sense in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is not likely to be revived on behalf of the Congress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has ended. In a purely symbolic manner it may have to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not in the name of the Congress but on behalf of resisters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on the pure ground of non-violence, no matter how few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kept up for the sake of asserting the right of resisters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propaganda against all war. They dare not keep still in the midst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“The Next Phase”.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Working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Woring Committee Resolution”, 30-12-1941.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Rangoon was bombed by the Japanese on December 23, 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unhuman slaughter that is going on. They must not only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against it, they must, if need be, sacrifice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stop the torrent of blood. Whether they are a few or many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to live their mission.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any step in the direction of civil disobedience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restart the three weeklies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understand the reaction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new orientation. I hope that they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propaganda, naturally non-violent, against all war.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non-embarrassing in the sense that there cannot be,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was, any idea of surrounding or picketing munition factories or </w:t>
      </w:r>
      <w:r>
        <w:rPr>
          <w:rFonts w:ascii="Times" w:hAnsi="Times" w:eastAsia="Times"/>
          <w:b w:val="0"/>
          <w:i w:val="0"/>
          <w:color w:val="000000"/>
          <w:sz w:val="22"/>
        </w:rPr>
        <w:t>recruiting offices.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right is not conceded, there must be token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by the fewest possible, even one or two known believers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all war. I must not select many, because every worker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educate the people in the art of non-violent behaviour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impending danger.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appear, I suggest that ceaseless occupation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is the best preparation to face danger.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concentration in villages of the city people and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and occupying the villagers in productive and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removes unemployment and with it fear. Such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on a large scale at once inaugurates a new social order. It will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titute the greatest contribution to internal peace, and should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>nugatory formidable panicky ordinances just issued.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18-1-1942,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8-1-1942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LETTER TO VIJAYA M. PANCHOLI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I see that you will not be able to recover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completely. Why does Nanabhai fall ill so often? Would he not 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Sevagram for a few days?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has reached Sevagram. We leave the day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tomorrow. Ba is expected to return from Maroli today.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7144. Also C.W. 4636.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HARI-ICHCHHA KAMDAR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tells me that your husband has passed away.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woman and have wisdom. Bear the separation patiently.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children and engage yourself in some public service. Do not </w:t>
      </w:r>
      <w:r>
        <w:rPr>
          <w:rFonts w:ascii="Times" w:hAnsi="Times" w:eastAsia="Times"/>
          <w:b w:val="0"/>
          <w:i w:val="0"/>
          <w:color w:val="000000"/>
          <w:sz w:val="22"/>
        </w:rPr>
        <w:t>cry. Write to me.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7473. Also C.W. 4919.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Hari-ichchha Kamdar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685. LETTER TO TARAMATI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1942</w:t>
      </w:r>
    </w:p>
    <w:p>
      <w:pPr>
        <w:autoSpaceDN w:val="0"/>
        <w:tabs>
          <w:tab w:pos="590" w:val="left"/>
          <w:tab w:pos="359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Bhaskar’s letter to Sardar has arrived today. It reports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Mathuradas’s health. Observing silence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Let Mathuradas take good care and observe silence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impatient at all to talk. Tell Dilip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2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ARAMATIBEHN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EOLALI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 G.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SHARDA G. CHOKHAWALA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since Bombay agrees with you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go there. Weakness and cough must not persist.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do if they become chronic. Come over to Sevagram when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Kashi. You may come even earlier. But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Shakaribehn you will take no rest.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10042. Courtesy : Shardabehn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687. SPEECH AT KHADI 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it gives me pleasure to declare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 open. There should be many such </w:t>
      </w:r>
      <w:r>
        <w:rPr>
          <w:rFonts w:ascii="Times" w:hAnsi="Times" w:eastAsia="Times"/>
          <w:b w:val="0"/>
          <w:i/>
          <w:color w:val="000000"/>
          <w:sz w:val="22"/>
        </w:rPr>
        <w:t>vidyalayas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Khadi Vidyalaya may be said to have been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1921 we decided to prepare for launching satyagraha.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discovered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vidyalaya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at any rate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it with khadi, though I knew that khadi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(science), and most important of sciences. But I had then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say it. But the beginning was made here, anything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invented in the line took the name of Bardoli—as for instance,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‘Bardoli </w:t>
      </w:r>
      <w:r>
        <w:rPr>
          <w:rFonts w:ascii="Times" w:hAnsi="Times" w:eastAsia="Times"/>
          <w:b w:val="0"/>
          <w:i/>
          <w:color w:val="000000"/>
          <w:sz w:val="22"/>
        </w:rPr>
        <w:t>pinjan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(carding-bow.) Then we had a big depot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all our implements. This depot has,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been moved to Sabarmati. Whilst, therefore, it is a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open the Vidyalaya, it is a matter of sorrow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opening it at this late day.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no argument today to prove that the charkha is linked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ahimsa and therefore with swaraj. What is going to be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crores of our people will play during the deadly carnage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on? We know the part that Government are playing,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that some of us are playing at their behest, and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pangs of hunger and starvation. They are rushing headlong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work of destruction. Millions are being collected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the poor, and yet the Government coffers are ever empty.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those that are thus directly and indirectly helping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destruction, what are the rest going to do, what </w:t>
      </w:r>
      <w:r>
        <w:rPr>
          <w:rFonts w:ascii="Times" w:hAnsi="Times" w:eastAsia="Times"/>
          <w:b w:val="0"/>
          <w:i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do?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to carry on? There is starvation and poverty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scarcity of water, and unlike in South Africa where there 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has been collated with Mahadev Desai’s report “The Month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Bardoli-I”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‘abode of learning’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provision against droughts, there is none here, and we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die like flies for want of water. Those that go to war do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returning alive after killing others, some may not return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shall we be content to die like flies? We have sworn by ahimsa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ourselves to win swaraj by ahimsa. It is twenty years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pledge, yet we do not know how to redeem it. What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will enable us to work for swaraj, and to stand erect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in the face of this conflagration? It is the charkha and 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Land we have, but the land system, uneconomic holdings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methods, have reduced us to the level of beasts of burden,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us enough to eat all the year round, and we are workless for </w:t>
      </w:r>
      <w:r>
        <w:rPr>
          <w:rFonts w:ascii="Times" w:hAnsi="Times" w:eastAsia="Times"/>
          <w:b w:val="0"/>
          <w:i w:val="0"/>
          <w:color w:val="000000"/>
          <w:sz w:val="22"/>
        </w:rPr>
        <w:t>almost half the year. We have, therefore, to take up subsidiary indus-</w:t>
      </w:r>
      <w:r>
        <w:rPr>
          <w:rFonts w:ascii="Times" w:hAnsi="Times" w:eastAsia="Times"/>
          <w:b w:val="0"/>
          <w:i w:val="0"/>
          <w:color w:val="000000"/>
          <w:sz w:val="22"/>
        </w:rPr>
        <w:t>tries. Those are the charkha and the allied activities.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repeat the argument or go into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science of khadi. It is a good thing that this vidyalaya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Let this Vidyalaya generate a force that may universalize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 Gujarat. There are, I am told, seventy thousand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Ahmedabad. If all these were regular spinners,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quota of yarn to the Congress? Congress soldiers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their chief weapon is the charkha and spinning regularly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‘military’ discipline. The military weapons and munitions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futile. They have failed to keep Czechoslovakia, Poland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France free or alive, though they boasted of renowned soldiers.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has enslaved them all. Besides, we can no more guarantee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a country that engages in armed warfare. President Roose-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velt says he and the Allied Powers are fighting the Axis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nations of the world free, and that the Axis Powers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to enslave the world. But to me both the parties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tarred with the same brush.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in the midst of this mutual destruction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spells freedom for none? The charkha and all it means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will enable us to live and make us stand in honour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. This we can do if we can combine faith with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un-understanding faith will not carry us far. The work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placed into Uttamchand’s hands. The responsibility has been entrus-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to him, not because he is an expert, but because he has the faith.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refuses other responsibilities and concentrates on this task, he is </w:t>
      </w:r>
      <w:r>
        <w:rPr>
          <w:rFonts w:ascii="Times" w:hAnsi="Times" w:eastAsia="Times"/>
          <w:b w:val="0"/>
          <w:i w:val="0"/>
          <w:color w:val="000000"/>
          <w:sz w:val="22"/>
        </w:rPr>
        <w:t>sure to bring credit to this venture, difficult as it 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you have come here just to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 If you labour under such a misunderstanding you will not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turn out any work anywhere. You have come here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work for swaraj. It is a tremendous burden to bear,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lesson you have to learn is to know the qualifications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 of swaraj. The very first is restraint and patient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the charkha will teach you. The renowned cities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crumbling into dust. London is changed out of recognition,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edifices which the builders thought would stand the revages of </w:t>
      </w:r>
      <w:r>
        <w:rPr>
          <w:rFonts w:ascii="Times" w:hAnsi="Times" w:eastAsia="Times"/>
          <w:b w:val="0"/>
          <w:i w:val="0"/>
          <w:color w:val="000000"/>
          <w:sz w:val="22"/>
        </w:rPr>
        <w:t>time are no more. St. Paul’s Cathedral, Westminster Abbey, Buckin-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gham Palace have all been bombed with the result that what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>the capital of the world today looks, to use Narmadashankar’s word,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“devastated”. And our cities like Rangoon will share the same fate.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cities is thus coming to an end. The slogan of ‘Back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villages’ was never so true as today. Therefore all of you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the villages. The mills will not be of any avail.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cloth for the belligerents and may ere long cease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work, and may have solely to engage in producing munition.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therefore to produce all our cloth and to make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in all respects. That you cannot do without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patient toil. For this you will have to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right from identifying the different varieties of cotton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when it becomes fit to be woven into khadi. The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prepare for is not simple. It will require all your energies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faculties, for it is an all-comprehensive one. What about girls?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also may be admitted, but that depends upon Uttamchand’s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We cannot admit them right now. Every one of us,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has to lend his hands and his mind and his heart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building our nation and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688. DISCUSSION WITH HARIJAN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42" w:after="0"/>
        <w:ind w:left="489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8, 1942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was the question about the wells: Should we seek the co-operation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Harijans, and, if so, to what extent?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 is necessary, but we must not take the Harijans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invade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quarters. We should visit the wells,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Desai’s “The Month in Bardoli–II”. Harijan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workers who had met in Sabarmati under the Presidentship of Thakkar Bapa came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with ready-framed questions.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Gandhi—1915–1948 : A Detailed Chronology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classes of people using them, and reason with these to let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 use them. Regarding Local Board wells the help of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cials may be freely sought, and such Harijans may be asked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wells as may be prepared to stand ill-treatment. But the brunt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by the sevaks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care being taken to stand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those who would threaten to molest or belabour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should be invariably asked to use clean vessels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all the ordinary rules of cleanliness. We can also dig wells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invite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use them. It is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may be boycotted, we should see that they get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The Harijans have to be taught to learn to assert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and non-violently, and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gently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injustice cannot last for ever. These are broad principles,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to take measures suited to the circumstances in each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Can’t we insist on the admission of Harijan boys to hostels where </w:t>
      </w:r>
      <w:r>
        <w:rPr>
          <w:rFonts w:ascii="Times" w:hAnsi="Times" w:eastAsia="Times"/>
          <w:b w:val="0"/>
          <w:i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non-Harijan Hindu boys are admitted?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but care should be taken to see that the hostel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exclusively for a particular community or section of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all sections are admitted and only the Harijans are excluded, </w:t>
      </w:r>
      <w:r>
        <w:rPr>
          <w:rFonts w:ascii="Times" w:hAnsi="Times" w:eastAsia="Times"/>
          <w:b w:val="0"/>
          <w:i w:val="0"/>
          <w:color w:val="000000"/>
          <w:sz w:val="22"/>
        </w:rPr>
        <w:t>the workers should strain every nerve to get the Harijans admitted.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removal of untouchability did not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restrictions on inter-dining and intermarriage,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Hindu public in mind, not the Congress workers or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These have to abolish untouchability from every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question was about the temptations given by missionaries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shape of books, school fees, etc., with a view to the boys’ ultimate conversion. 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one to deal with 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[A.]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have of course the right to preach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Christ and to invite non-Christians to embrace Christianity.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 attempt to press material benefits or attractions in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should be freely exposed, and the Harijans should be edu-</w:t>
      </w:r>
      <w:r>
        <w:rPr>
          <w:rFonts w:ascii="Times" w:hAnsi="Times" w:eastAsia="Times"/>
          <w:b w:val="0"/>
          <w:i w:val="0"/>
          <w:color w:val="000000"/>
          <w:sz w:val="22"/>
        </w:rPr>
        <w:t>cated to resist these temptations.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the qualifications that a 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have in order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his work felt?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question is rather late in the day. But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it again. It is a misfortune that politics have been mixed up </w:t>
      </w:r>
      <w:r>
        <w:rPr>
          <w:rFonts w:ascii="Times" w:hAnsi="Times" w:eastAsia="Times"/>
          <w:b w:val="0"/>
          <w:i w:val="0"/>
          <w:color w:val="000000"/>
          <w:sz w:val="22"/>
        </w:rPr>
        <w:t>with anti-untouchability work, which is essentially one of self-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justice, humanity. Long before I took to politics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abolition of untouchability and Hindu-Muslim unity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national well-being. In order to prevent the vivisection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 had to fight it with my life, and the question did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complexion, but in essence it is a purely religious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Every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fired with a passion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must be ready to lay down his life in the attempt.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ready to sacrifice his all—family connections,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advantages, and life itself—in order to wipe out the blot on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should be as one of life’s essential functions, e.g.,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prayers, ablutions, etc., not carrying emolument or reward.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is fired with this passion, the way will be clear before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 worker would rather starve than allow the Harijans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starved, would hesitate to use amenities which are denied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feel increasing identification with them every day.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is to be done without regard to the political results. Assum-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for a moment that swaraj does not come as a result of the abolition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the work has to be done in order to keep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alive. I know that with some of the Congressmen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a political meaning, but it is wrong. If they seek justice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alien Government, they must first do justice to their own kith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kin. That is the fundamental maxim of equity—he who seeks equity </w:t>
      </w:r>
      <w:r>
        <w:rPr>
          <w:rFonts w:ascii="Times" w:hAnsi="Times" w:eastAsia="Times"/>
          <w:b w:val="0"/>
          <w:i w:val="0"/>
          <w:color w:val="000000"/>
          <w:sz w:val="22"/>
        </w:rPr>
        <w:t>must do equity.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 know, a section who says that political freedom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first and social reform would follow later. It is a wrong idea, </w:t>
      </w:r>
      <w:r>
        <w:rPr>
          <w:rFonts w:ascii="Times" w:hAnsi="Times" w:eastAsia="Times"/>
          <w:b w:val="0"/>
          <w:i w:val="0"/>
          <w:color w:val="000000"/>
          <w:sz w:val="22"/>
        </w:rPr>
        <w:t>and certainly inconsistent with one who would win swaraj by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means. But the Harijan worker has to educate both the ortho-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dox and exclusively political-minded people. Let him not judge </w:t>
      </w:r>
      <w:r>
        <w:rPr>
          <w:rFonts w:ascii="Times" w:hAnsi="Times" w:eastAsia="Times"/>
          <w:b w:val="0"/>
          <w:i w:val="0"/>
          <w:color w:val="000000"/>
          <w:sz w:val="22"/>
        </w:rPr>
        <w:t>others, but by selfless self-effacing service set an example to them.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689. ADVICE TO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9,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[Q.]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producing two lakhs of rupees worth of khadi, but the demand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exceeds 12 lakhs. How are we to meet it? We have not enough weavers and workers,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there is the question of funds too.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[A.]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up the last question first.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which has grown upon me with the years that, if there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“The Month in Bardoli–II”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Bardoli on January 9, 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no work suffers for want of funds. But the real question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to produce. Supposing someone gave you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I know you cannot produce ten crore rupees worth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lack of workers, lack of efficiency, and lack of faith.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that there is a growing demand for khadi—though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worth of khadi is nothing extraordinary where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worth of khadi could be used. But the increased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liking for khadi is also on the increase.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these consumers and persuade them to spin. And here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know that I can spin on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better, but I have made a point of using only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now almost an expert in it. The reason is that,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execute an order for 25 lakhs of wheels,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themselves make as many </w:t>
      </w:r>
      <w:r>
        <w:rPr>
          <w:rFonts w:ascii="Times" w:hAnsi="Times" w:eastAsia="Times"/>
          <w:b w:val="0"/>
          <w:i/>
          <w:color w:val="000000"/>
          <w:sz w:val="22"/>
        </w:rPr>
        <w:t>dhanush 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so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make, so cheap, takes very little material and practically no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skill. It is a wrong policy to manufacture wheels in Sabarmati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export them to the Punjab or South India. They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everywhere, and for that purpose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Universalization of this will increase production by leaps and </w:t>
      </w:r>
      <w:r>
        <w:rPr>
          <w:rFonts w:ascii="Times" w:hAnsi="Times" w:eastAsia="Times"/>
          <w:b w:val="0"/>
          <w:i w:val="0"/>
          <w:color w:val="000000"/>
          <w:sz w:val="22"/>
        </w:rPr>
        <w:t>bounds.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catch the increasing love of spinning by the fore-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lock. In none of our previous campaigns was spinning done on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 scale as during the last campaign. The figures for Sabarmati Jail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good, but the figures for Agra and Bareilly were also good.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Badshah Khan has been able to popularize spinning as he had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before. We have, therefore, to take this tide at the flood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 expert knowledge to bear on the love for spinning that is grow-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go from house to house and enlist willing spinners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ready to contribute their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all khadi workers are believers in the attainment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 by non-violent means. Yours then should be the largest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 to constructive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you have to be weavers too. There are enough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handloom weavers in India to produce all the cloth we need.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persuade them to take to weaving hand-spun yarn and also to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womenfolk and children to produce yarn in their homes.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UBSCRIBERS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tells me that the subscribers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unavoidable suspension and exercised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With a few understandable exceptions they have not recalled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of the unused subscription due to them. I am glad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now to say that they will have their copy again regularly.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to retain the old rate for reasons they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left over will be credited to the subscribers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notified when they are to be exhausted. I hope that the three editions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retain their old popularity. I expect even visible increase,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intrinsic value of the menu that will be served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from week to week. The three weeklies are purely and simply </w:t>
      </w:r>
      <w:r>
        <w:rPr>
          <w:rFonts w:ascii="Times" w:hAnsi="Times" w:eastAsia="Times"/>
          <w:b w:val="0"/>
          <w:i w:val="0"/>
          <w:color w:val="000000"/>
          <w:sz w:val="22"/>
        </w:rPr>
        <w:t>media of service. Never have they been a business enterprise.</w:t>
      </w:r>
    </w:p>
    <w:p>
      <w:pPr>
        <w:autoSpaceDN w:val="0"/>
        <w:autoSpaceDE w:val="0"/>
        <w:widowControl/>
        <w:spacing w:line="294" w:lineRule="exact" w:before="0" w:after="0"/>
        <w:ind w:left="0" w:right="2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>IOLENCE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ISASTROUS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S. V. Thakar, the quiet but efficient worker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causes, sends me a note drawing attention to a violent feud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parties of Bhils which his intervention with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has just prevented. The late Gula Maharaj, himself a Bhil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reformer, had by his earnestness and simplicity appealed to the Bhil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imagination, and thousands of them inspired by him had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other evil habits. He died a year ago leaving a successor.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social boycott proclaimed by the reform party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not give up bad habits. This bred bad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seemed imminent. Shri Thakar’s timely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 stopped bloodshed. But the reform has suffered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setback. The party of opposition is in the ascendant, and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ethical spirit again pervades the movement it may collapse.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Thakar rightly wishes to draw the moral that violence even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will not answer, and that every reform must be broadbased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willing and enlightened association of the people concerned.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coerced into good habits.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DIVASIS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complains that, whilst he likes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constructive programme, he misses in it mention of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so-called aboriginals, such as Santhals, Bhils,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chapter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Adivasis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added in the revised edition of the </w:t>
      </w:r>
      <w:r>
        <w:rPr>
          <w:rFonts w:ascii="Times" w:hAnsi="Times" w:eastAsia="Times"/>
          <w:b w:val="0"/>
          <w:i/>
          <w:color w:val="000000"/>
          <w:sz w:val="18"/>
        </w:rPr>
        <w:t>Constructive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Programme : Its Meaning and Place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Programme: Its Meaning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Place”, 13-12-1941.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48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just. Many other causes are included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by implication. But that cannot and should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humanitarian as Thakkar Bapa. The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whose material position is perhaps no better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who have long been victims of neglect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 classes. The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found a special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constructive programme. Non-mention was an oversight. They </w:t>
      </w:r>
      <w:r>
        <w:rPr>
          <w:rFonts w:ascii="Times" w:hAnsi="Times" w:eastAsia="Times"/>
          <w:b w:val="0"/>
          <w:i w:val="0"/>
          <w:color w:val="000000"/>
          <w:sz w:val="22"/>
        </w:rPr>
        <w:t>provide a vast field of service for Congressmen. The Christian missio-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has been more or less in sole occupation of the field. Great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has been, it has not prospered as it might have,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aim being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Adivasis’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conversion to his fold and their becoming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Indianized. Anyway, no one who hopes to construct swaraj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non-violence can afford to neglect even the least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sons. </w:t>
      </w: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too numerous to be counted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691. PEACE ORGANIZATION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were an organization with a military bias,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today it would be a full-fledged military unit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becoming trained to be an efficient soldier. 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humanity, the Congress is not such an organization.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purely national organization is or can be in the India of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again for India and humanity, the Congress has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since 1920 to win India’s freedom through non-violent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up to now it has been largely a debating society,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at intervals and all the time only playing with its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construction. At one time every Congressman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create something for the nation. He or she was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Congressmen would not respond, and the clause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dropped. There were other items too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was to work. But he has not done so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The moment has now come for him to make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 only programme before him is to become a servant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of peace. A soldier of peace, unlike the one of the sword,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all his spare time to the promotion of peace alike in war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peace time. His work in peace time is both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prevention of, as also that of preparation for, war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I was a Congressman with a vote, I would vote, as an </w:t>
      </w:r>
      <w:r>
        <w:rPr>
          <w:rFonts w:ascii="Times" w:hAnsi="Times" w:eastAsia="Times"/>
          <w:b w:val="0"/>
          <w:i w:val="0"/>
          <w:color w:val="000000"/>
          <w:sz w:val="22"/>
        </w:rPr>
        <w:t>emergency measure, for requiring every Congressman now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 or to come hereafter to possess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working the constructive programme.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remind me that the Congress should retain its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will not lose it because, of its own motion, it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working body which anybody undertaking to obey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conditions of membership may join.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popular, if it cannot deserve popularity in times of 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cannot provide work for the workless and hungry, if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people from depredations or teach them how to face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cannot help them in the face of danger, it will lose its prestige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popularity. No person or corporation can live long on his or its </w:t>
      </w:r>
      <w:r>
        <w:rPr>
          <w:rFonts w:ascii="Times" w:hAnsi="Times" w:eastAsia="Times"/>
          <w:b w:val="0"/>
          <w:i w:val="0"/>
          <w:color w:val="000000"/>
          <w:sz w:val="22"/>
        </w:rPr>
        <w:t>capital. The latter has to circulate and multiply itself.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become popular because it has been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fighting imperialism. Today the old way is of no avail.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of mass revolt at the present moment. The best, quickest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efficient way is to build up from the bottom. The psychological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has come. ‘Back to the villages!’ has become a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point of view. Now is the time to decentralize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distribution. Every village has to become a self-sufficient repu-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blic. This does not require brave resolutions. It requires brave,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corporate, intelligent work. As far as I know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>this is common ground between the rulers and the people.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Congressman answer for himself whether he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or servant of peace or whether he will become a non-entity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 to take his place in building up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350" w:after="0"/>
        <w:ind w:left="0" w:right="2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692. WHY?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engaged in organizing and conducting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movement on behalf of the Congress I could not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weeklies without noticing the doings of civil resisters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progress of the movement. That would have been 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weeklies into civil disobedience organs and to challenge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suppress them. The Government in their turn could 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challenge and suppressed the papers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 me. Whilst I must always be ready to welcome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was not then ready to court it. Nor was it my plan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when my avowed object was to organize strictly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civil disobedience. Therefore, even at the price of sacrifi-</w:t>
      </w:r>
      <w:r>
        <w:rPr>
          <w:rFonts w:ascii="Times" w:hAnsi="Times" w:eastAsia="Times"/>
          <w:b w:val="0"/>
          <w:i w:val="0"/>
          <w:color w:val="000000"/>
          <w:sz w:val="22"/>
        </w:rPr>
        <w:t>cing the pleasure of serving the people in various ways through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weeklies, duty demanded their stoppage. I feel that the step taken was </w:t>
      </w:r>
      <w:r>
        <w:rPr>
          <w:rFonts w:ascii="Times" w:hAnsi="Times" w:eastAsia="Times"/>
          <w:b w:val="0"/>
          <w:i w:val="0"/>
          <w:color w:val="000000"/>
          <w:sz w:val="22"/>
        </w:rPr>
        <w:t>correct in every way.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suspension now no longer exists.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should fail in my duty, if I did not resume publication.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said I am no enemy of Britain. I have many dear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friends among Britishers. I cannot wish ill to Britain.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war does not carry me to the point of thwarting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take part in it. I reason with them. I put before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way and leave them to make the choice.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arrived at a stage where it is no longer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resisting war effort. There are questions which confront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war-resisters as much as they confront war-mongers. And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only one way by both, though the approach must vary.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questions of dealing with scarcity of food and clothing,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 riots, etc. I have views on all these and like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the weeklies is needed for the dissemination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these and like matters. In the ability of the people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without fuss and even without Government effort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swaraj whose basis is non-violence. Mere Government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deal with crises affecting millions of people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response from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achieve swaraj through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gradual but steady building up from the bottom upwards by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effort is the only way. This rules out the deliberate creation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anarchical state for the overthrow of the established order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throwing up from within a dictator who would rule with a rod of </w:t>
      </w:r>
      <w:r>
        <w:rPr>
          <w:rFonts w:ascii="Times" w:hAnsi="Times" w:eastAsia="Times"/>
          <w:b w:val="0"/>
          <w:i w:val="0"/>
          <w:color w:val="000000"/>
          <w:sz w:val="22"/>
        </w:rPr>
        <w:t>iron and produce order out of disorder.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 will then deal with the day-to-day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>face the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9,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693. TALK AT SEVAGRAM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10,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Sardar’s power of organization, but I discovered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</w:t>
      </w:r>
      <w:r>
        <w:rPr>
          <w:rFonts w:ascii="Times" w:hAnsi="Times" w:eastAsia="Times"/>
          <w:b w:val="0"/>
          <w:i w:val="0"/>
          <w:color w:val="000000"/>
          <w:sz w:val="22"/>
        </w:rPr>
        <w:t>time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Sardar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skilled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agriculturist.</w:t>
      </w:r>
      <w:r>
        <w:rPr>
          <w:rFonts w:ascii="Times" w:hAnsi="Times" w:eastAsia="Times"/>
          <w:b w:val="0"/>
          <w:i w:val="0"/>
          <w:color w:val="000000"/>
          <w:sz w:val="22"/>
        </w:rPr>
        <w:t>Every</w:t>
      </w:r>
      <w:r>
        <w:rPr>
          <w:rFonts w:ascii="Times" w:hAnsi="Times" w:eastAsia="Times"/>
          <w:b w:val="0"/>
          <w:i w:val="0"/>
          <w:color w:val="000000"/>
          <w:sz w:val="22"/>
        </w:rPr>
        <w:t>inch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in the banana garden and every drop of water that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it had been made careful use of. The banana yielded a yearly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“The Month in Bardoli–I”.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to Sevagram on January 10, 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crop, but in between the plants at convenient distances were fruit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mango and the </w:t>
      </w:r>
      <w:r>
        <w:rPr>
          <w:rFonts w:ascii="Times" w:hAnsi="Times" w:eastAsia="Times"/>
          <w:b w:val="0"/>
          <w:i/>
          <w:color w:val="000000"/>
          <w:sz w:val="22"/>
        </w:rPr>
        <w:t>lichi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chiku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grape fruit,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ridges were various vegetables. Surrounding the garden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planted permanent trees, and inside the garden were walks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the field-worker to take care of the trees and also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space with velvety earth for those who desired to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 constitutional. All this was enough to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 eyes and the mind. The Sardar’s labour had yielded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several thousand rupees and set an example to others.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dozens of people had taken to banana-growing.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694. LETTER TO JAWAHARLAL NEHRU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learnt that both you and Maulana Saheb have arrived.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told M. S. that I would take silence at 2. When I said so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forgotten that I had given an appointment to Prof. Copeland for 4.30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p.m. I could not cancel it. I took silence, therefore, at 5.25 p.m.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at your and his disposal after that time. I am sorry but I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read this to M. 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 should be coming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1941. Courtesy 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695.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for Kanta. I like your observing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give it up. You may, however, give it up, if you like,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serving others or even without any reason.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it if Lakshmidas or someone like him works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1942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LETTER TO C. RAJAGOPALACHARI</w:t>
      </w:r>
    </w:p>
    <w:p>
      <w:pPr>
        <w:autoSpaceDN w:val="0"/>
        <w:autoSpaceDE w:val="0"/>
        <w:widowControl/>
        <w:spacing w:line="292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to the president of your Committee immensely.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your resignation adds to your dignity.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48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HYAGARAYA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10906. Courtesy : C.R. Narasimhan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697.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dictated two letters to you C/o Brij Bihari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you. You need not get frightened by anybody’s criticism.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Gandhiji’s advice the addressee observed silence for two months and </w:t>
      </w:r>
      <w:r>
        <w:rPr>
          <w:rFonts w:ascii="Times" w:hAnsi="Times" w:eastAsia="Times"/>
          <w:b w:val="0"/>
          <w:i w:val="0"/>
          <w:color w:val="000000"/>
          <w:sz w:val="18"/>
        </w:rPr>
        <w:t>broke it on January 16, 1942.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 The source, however, has “1941” which is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Benares on the 21st, and return from there on the 22nd.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Babuji will be accompanying me. If you reach earlier, go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Radhakrishnan’s or Shankar’s and come over to me after I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 will be no harm if you cannot come. Do not come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your work. Shankar’s address is : Prof. Kalelkar, Chandan </w:t>
      </w:r>
      <w:r>
        <w:rPr>
          <w:rFonts w:ascii="Times" w:hAnsi="Times" w:eastAsia="Times"/>
          <w:b w:val="0"/>
          <w:i w:val="0"/>
          <w:color w:val="000000"/>
          <w:sz w:val="22"/>
        </w:rPr>
        <w:t>Kutir, University.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3550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698. HAND-SPUN AS MEASURE OF VALUE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part of India shells and seedless dried almonds were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coins accepted by the people and the State treasury.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value. They were a measure of people’s deep poverty.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afford the lowest metal coin. Five shells would buy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vegetable or a needle. I have suggested a measure which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mere token but which will have always an intrinsic value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its market value. In that sense it will be an ideal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and by way of experiment I have suggested a warp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a single thread of yarn as the lowest measure and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>in dealings principally with the spinners and generally with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lovers. The spinners can have all their daily wants supplied as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quantity of yarn. Stores will need to be maintained by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A. in combination with the A. I. V. I. A. and ultimately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give their co-operation. As I conceive it, the system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only if it is decentralized. This is not its demerit but merit.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to be sought is human happiness combined with full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 development. I use the adjective moral as synonymous with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spiritual. This end can be achieved under decentralization. Centrali-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as a system is inconsistent with non-violent structure of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presented to khadi workers and those who are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problem of India’s poverty, the idea of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value in its barest outline. Let them work it out and find for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flaws, if any, in the conception, and if they do not,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enforce it where they can.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January 13,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699.  NOTE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felled hundreds of palm-trees with my own hands,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them felled before my eyes. I cannot bring those trees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argument any tree can be cut down. Of course,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that you did what you deemed proper. I am pained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down so many trees without consulting the others. The palm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man’s tree. Do I have to explain to you its usefulness?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palm-trees are cut down, life at Sevagram will be severely affected.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palm-tree is interwoven with our life. Grass, etc.,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sown in some other place. But you should not brood over it.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you take whatever lesson you can from it. I cannot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Speak to Gajanan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explain this to others. Assess the utility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palm-tree.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pp. 293-4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700. SIR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rare combination.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scholar, philosopher and reformer. He was a devout Muslim,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saw nothing antagonistic to Islam in Hinduism. He was a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religions. He was catholic in the choice of his friends.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voyage from the second 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same boat. He was a regular attendant at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I used to have on board. He was so interested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sang that he had got them all translated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Mahadev Desai. He had made me promise that we should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India the interest of communal unity. But God had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 late Lord Willingdon had a different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was plunged into the civil disobedience fight. Sir Akbar and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carry out the programme. He had come under the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Gajanan Nayak who was in charge of the palm-gur department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died in Delhi on January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Shri Aurobindo Ghose. He was almost invariably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Pondicherry during the days when the sage of Pondicherry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quarterly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devotees. Sir Akbar’s death is a great loss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My respectful condolences to the deceased’s family.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14,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701. LETTER TO SIR FRANCIS WYLIE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FRANCIS WYLIE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showed me your letter containing reference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plead guilty. I was angry over what I considered to be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of whom I had glowing accounts. I had been told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follower of Tolstoy. I could not very well write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great grief. For though I have accepted your adjective, I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than angry. Needless to say that I would have been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your son with me. He would have enjoyed the novel life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And of course I was and am sorry that we could not meet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though we were so near each 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having a pleasant time in Afghanistan, if any-</w:t>
      </w:r>
      <w:r>
        <w:rPr>
          <w:rFonts w:ascii="Times" w:hAnsi="Times" w:eastAsia="Times"/>
          <w:b w:val="0"/>
          <w:i w:val="0"/>
          <w:color w:val="000000"/>
          <w:sz w:val="22"/>
        </w:rPr>
        <w:t>where at this time life could be called pleasant.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702. LETTER TO AMARITA LAL CHATTERJEE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 from Bardoli.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is most disconcerted. You will see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that you should bring her to Benares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her with me. She should promise her mother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marry Kanu without her blessing, but that she will marry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Abha shall remain under my charge. I may send her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Rajkot, if she wishes.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Minister to Afghanistan since August 1941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68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fares.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 of all this we can talk in Benares. Of course, I shall pay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</w:tr>
      <w:tr>
        <w:trPr>
          <w:trHeight w:hRule="exact" w:val="534"/>
        </w:trPr>
        <w:tc>
          <w:tcPr>
            <w:tcW w:type="dxa" w:w="217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: C.W. 10335. Courtesy : Amrita Lal Chatterjee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703. LETTER TO MANJULA M. MEHTA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1942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MANJULA,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There was one from Magan, too.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room next to Champa’s? If you cannot do that,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same block? If you cannot do even that, you may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room. You will not be a burden to me. You will get there privacy,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will not mind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short, I will make whatever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Benares on the 19th and will return on the 24th or </w:t>
      </w:r>
      <w:r>
        <w:rPr>
          <w:rFonts w:ascii="Times" w:hAnsi="Times" w:eastAsia="Times"/>
          <w:b w:val="0"/>
          <w:i w:val="0"/>
          <w:color w:val="000000"/>
          <w:sz w:val="22"/>
        </w:rPr>
        <w:t>the 25th. Come after that. You may come even during my absence.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is in a miserable plight in Rajkot. I would still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to go there. He will be able to find an attendant. I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>one from here.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 : C.W. 1615. Courtesy : Manjulabehn M. Mehta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704.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1942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tells me that Ratilal’s condition is very bad.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here. A letter from Atmasarupanand is enclosed. Can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 or do anything in this matter?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3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Kashi on the 19th, and shall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>24/25th.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: M.M.U./II. Also C.W. 8597.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705. SPEECH AT A. I. C. C.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1942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has put me in a quandary by raising me skyhigh,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if, one may think, I were a dweller in the clouds. That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have not yet used an aeroplane—of course, I have seen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in the skies, like birds but I have not touched one.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flying does not arise. It is misuse of language to call such </w:t>
      </w:r>
      <w:r>
        <w:rPr>
          <w:rFonts w:ascii="Times" w:hAnsi="Times" w:eastAsia="Times"/>
          <w:b w:val="0"/>
          <w:i w:val="0"/>
          <w:color w:val="000000"/>
          <w:sz w:val="22"/>
        </w:rPr>
        <w:t>a man a dweller in the skies. I am of the earth, earthy. I am an ordi-</w:t>
      </w:r>
      <w:r>
        <w:rPr>
          <w:rFonts w:ascii="Times" w:hAnsi="Times" w:eastAsia="Times"/>
          <w:b w:val="0"/>
          <w:i w:val="0"/>
          <w:color w:val="000000"/>
          <w:sz w:val="22"/>
        </w:rPr>
        <w:t>nary mortal composed of common clay.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ahimsa would not have come up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not come up before the Working Committee at Bardoli.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it for seven days. And it was well that it came up.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good, not bad. But before I say anything on this question, let </w:t>
      </w:r>
      <w:r>
        <w:rPr>
          <w:rFonts w:ascii="Times" w:hAnsi="Times" w:eastAsia="Times"/>
          <w:b w:val="0"/>
          <w:i w:val="0"/>
          <w:color w:val="000000"/>
          <w:sz w:val="22"/>
        </w:rPr>
        <w:t>me make one or two things clear.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note that I am, as I have said, an ordinary mortal like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not been the case, we should not have been able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these twenty years. Ahimsa with me is a creed, the breath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it is never as a creed that I placed it before India or,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before anyone except in casual or informal talks. I placed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as a political weapon, to be employed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political problems. It is a new experiment in ahimsa which </w:t>
      </w:r>
      <w:r>
        <w:rPr>
          <w:rFonts w:ascii="Times" w:hAnsi="Times" w:eastAsia="Times"/>
          <w:b w:val="0"/>
          <w:i w:val="0"/>
          <w:color w:val="000000"/>
          <w:sz w:val="22"/>
        </w:rPr>
        <w:t>I have undertaken. As far as I am aware, no one has hitherto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ployed ahimsa in the political arena in this manner. If someone has,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 am not aware of it. Maybe it is a novel method,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 lose its political character. I tried this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with good results. I have brought it from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there was exclusively of the political existence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no political consciousness but had settled in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petty hawkers, etc. And there I used ahimsa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weapon. It was for them a question of life and death.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quit. They had only two alternatives.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quit or stay there with the status of animals. We tried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humanly possible. We found that all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remedies, with which the Congress work in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familiar, had failed. I was an expert in petition-writing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yielded me lots of money. I have been for long a draftsman for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translation has been collated with the summary by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25-1-1942, under the title “Don’t Divide the House”.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here, which work I used to do there also. They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petitions, but when all other methods failed they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various measures that I adopted there were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a visionary or a dreamer. They were the work of an essen-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tially practical man dealing with practical political questions.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method, it can always be changed, modified, altered,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in preference to another. If, therefore, I say to you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should not be given up today, I am talking political wisdom.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political insight. It has served us in the past, it has enabled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traverse many stages towards independence, and it is a politician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it would be a grave mistake to think of giving it up.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carried the Congress with me all these years, it is in my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politician. It is hardly fair to describe my method as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new.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has affectionately used high words of praise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 cannot accept them. A thing can yet be discarded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showering all praise on it. A person can be raised sky-high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down to the dust. I have been taunted as a Bania. It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help it? I was born a Bania. I shall stay a Bania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as a Bania. Trade is my profession. I am trading with you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 article in my possession is an invaluable pearl.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weighed in the proper scales—as Maulana Saheb rightly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pearls, grass and men need different scales. I am a trader in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pay the price for it may have it. In my view,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bartered away even for independence. But you do not value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I do; because you do not have the scales with which to weigh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I am speaking to you from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pedestal. The simple question is why are we prepared today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which we have cherished for so many years. No doubt,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discarded it yet, but you will if your terms are accepted.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am able to see. I do not raise the question of what we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swaraj. I am myself not aware what I will do after swaraj.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are eager to barter away ahimsa for swaraj. You had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you would win swaraj only through ahimsa,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means. Today you are ready to depart from it.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this bargain will not bring you complete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me means the independence of the humblest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among us. Today we are at the threshold of independence on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of ahimsa. For the Congress to abandon ahimsa and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 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undo the work of the past twenty years. It is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discomfiture that I could not make you see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the time for counting votes.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holding this view, I stand before you today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accept 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not even to divide the house.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convince you of this, you should accept my advice,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it. This is not the time when we may canvass support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and seek a vote. If we merely talk tall about independence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to attain it, how can we aspire for it? I had once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would become his own leader after my arrest. Today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become your own leaders and think for yourselves.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remember one thing. I am a man who won’t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even for independence; and yet I am giving you this advice as </w:t>
      </w:r>
      <w:r>
        <w:rPr>
          <w:rFonts w:ascii="Times" w:hAnsi="Times" w:eastAsia="Times"/>
          <w:b w:val="0"/>
          <w:i w:val="0"/>
          <w:color w:val="000000"/>
          <w:sz w:val="22"/>
        </w:rPr>
        <w:t>an exponent of ahimsa.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this, I wish to reiterate that I do not wish to with-draw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word from what I had written about the Poona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regrets for what I said. However, the Bardoli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looks like the Poona Resolution, is a different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>Poona Resolution attempted to interpret ahimsa. The Bardoli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does not do so. The Poona Resolution was the outcome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for which I have already atoned. But the Bardoli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deliberations over many days. At one time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Resolution, I had thought of dividing the A. I. C. C.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how many members supported my view. But as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stage by stage, as I saw the climate in the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our Congress in the world, I came to the conclusion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my ahimsa that if I could persuade the A. I. C. C.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to accept this resolution deliberately and whole-heartedly.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those who agree with me, that is, to those who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total ahimsa, is to remain neutral and not vote for or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But if their abstention helps the opponents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defeat it, they should vote in support of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not allow it to be defeated.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the Working Committee has taken a retro-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 step in passing this resolution. Rajaji may not agree,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I am in the wrong. Jawaharlal also may say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retrograde step in this resolution. But in my opinion this step-back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prelude to a step forward. A withdrawal sometimes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We have a right to take a step back for jumping forward.</w:t>
      </w:r>
    </w:p>
    <w:p>
      <w:pPr>
        <w:autoSpaceDN w:val="0"/>
        <w:autoSpaceDE w:val="0"/>
        <w:widowControl/>
        <w:spacing w:line="200" w:lineRule="exact" w:before="288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here adds : “before the attainment of complete independence”.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Adopted by the Working Committee at Bardoli. For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endix “Congress Working Committee Resolution”, 30-12-1941.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man who has parted company with you, who claims to be </w:t>
      </w:r>
      <w:r>
        <w:rPr>
          <w:rFonts w:ascii="Times" w:hAnsi="Times" w:eastAsia="Times"/>
          <w:b w:val="0"/>
          <w:i w:val="0"/>
          <w:color w:val="000000"/>
          <w:sz w:val="22"/>
        </w:rPr>
        <w:t>a satyagrahi and in whose life there is no room for tactical mani-</w:t>
      </w:r>
      <w:r>
        <w:rPr>
          <w:rFonts w:ascii="Times" w:hAnsi="Times" w:eastAsia="Times"/>
          <w:b w:val="0"/>
          <w:i w:val="0"/>
          <w:color w:val="000000"/>
          <w:sz w:val="22"/>
        </w:rPr>
        <w:t>pulations comes to you and advises you to accept this resolution,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imperfect, because it correctly reflects the Congress mind.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protagonists of ahimsa have a majority in this house,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adoption of this resolution. The Congress does not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mind but I know that the attitude of the Congress is reflected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resolution.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a great reputation. This resolution has enhan-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it. The whole world is watching us, the eyes of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fixed on us. Several people contemplated the prospect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trepidation, lest the Congress should flounder in response to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and become a religious organization instead of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Let me dispel their fear, and say that the Congress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ahimsa as a creed can do no such thing,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the past twenty years. Whatever a doubting Thomas may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moment of settlement arrives in Delhi, everyone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remains the same with or without Gandhi.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may differ, but the demand will remain the same. No one </w:t>
      </w:r>
      <w:r>
        <w:rPr>
          <w:rFonts w:ascii="Times" w:hAnsi="Times" w:eastAsia="Times"/>
          <w:b w:val="0"/>
          <w:i w:val="0"/>
          <w:color w:val="000000"/>
          <w:sz w:val="22"/>
        </w:rPr>
        <w:t>can cheat it. It will go on repeating ‘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until it wins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it wants. If you can get what you want and you strike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bargain, you may be sure that I will not shed a single tear.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vent my views through my three weeklies, you will find me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I did become a trader but I could not sell my ahimsa.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Whatever, therefore, our opponents inside and outside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feel happy about, I won’t let them say that Gandhi was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crazy person. I do not want the Congress to look ridiculous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world. I do not want it to be said that in order to retain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you bade good-bye to your senses because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give give me up. I do not covet leadership by undermining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manhood. If the Congress alters its resolution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my leadership and if I allow this transaction, this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of the Congress as well as my own. This is not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work. It is a fraudulent way. Am I going to cheat the Congress after </w:t>
      </w:r>
      <w:r>
        <w:rPr>
          <w:rFonts w:ascii="Times" w:hAnsi="Times" w:eastAsia="Times"/>
          <w:b w:val="0"/>
          <w:i w:val="0"/>
          <w:color w:val="000000"/>
          <w:sz w:val="22"/>
        </w:rPr>
        <w:t>fifty years of national service?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the very roots of this risk. I have told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that you have not lost me by relieving me. You would lose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cease to be loyal to the Congress, only if I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visionary, only if I cease to be a practical man. It is not at Bardoli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‘Not this, not this’, formula in the Vedas rejecting all verbal descriptions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Reality; here, rejection of every offer falling short of the national goal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independence.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the Congress; I did so seven years ago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able to render greater service to the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I am relinquishing the Congress now, I do so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it better. Colleagues like the Sardar and Rajendra Babu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over the resolution but I am asking them not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the real hour for leaving the Congress arrives,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cling to their present convictions, then they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the Congress. But even if they leave the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going to cease to function. Its work will go 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there or not. No man, however great, is indispensable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Those who built up the Congress like Dadabhai, Phero-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zeshah and Lokamanya are no more, but the Congress still functions.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have left for us an edifice to work upon and expand.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my withdrawal or that of other leaders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difference? The Congress will survive and will strike the bargain it is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for.</w:t>
      </w:r>
    </w:p>
    <w:p>
      <w:pPr>
        <w:autoSpaceDN w:val="0"/>
        <w:autoSpaceDE w:val="0"/>
        <w:widowControl/>
        <w:spacing w:line="24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stop you from dividing the house by seeking a vote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resolution. I do not want the Congress to look ridiculous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world. We have not a clean slate to write on.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a step which has produced world-wide reactions.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out of shape is to ignore these. It would be unwise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policy adopted by the Working Committee.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appear ridiculous before the world. The world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expect that the Working Committee’s policy will be endorsed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A. I. C. C. We have no valid grounds to alter it.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want to catch up with me and introduce a new resolution for preser-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ahimsa, I would say: ‘Yes, it does bring you credit.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chewed and digested ahimsa, I shall follow in your footsteps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Maulana Saheb. But I see no such evidence in you. If you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resolution merely to retain my leadership, it will be a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In fact, it will amount to violence. Therefore you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this resolution, however imperfect it may be.’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please go away with the idea that there is a rift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lute. As Maulana Saheb has said, the Working Committee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functioned like members of a happy family. Somebody suggested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Pandit Jawaharlal and I were estranged. This is baseless. Jawa-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harlal has been resisting me ever since he fell into my net. You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divide water by repeatedly striking it with a stick. It is just as difficult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divide us. I have always said that not Rajaji, nor Sardar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October 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Secretary, Gujrat Provincial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Committee”, 30-10-1934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Jawaharlal will be my successor. He says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uppermost in his mind, but he always does what I want.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he will do what I am doing now. Then he will speak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too. After all he was born in this land. Every day he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 thing. He fights with me because I am there. Whom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when I am gone? And who will suffer his fighting?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to speak my language. Even if this does not happen,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at least die with this faith.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reason why this resolution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supported. (By chance this resolution has) become a mirror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which all groups can see themselves. I can see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and so can Rajendra Babu, Badshah Khan, Sardar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Those who have spent a lifetime in cursing the Government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those who wish to compromise with the Government can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reflections in this mirror.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has not properly described how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framed. This is not the resolution as drafted by Jawaharlal.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has been materially amended. Rajaji also had a hand in revising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People have an erroneous impression about Jawaharlal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budges from his views. Today at least he cannot get that certificate.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argues vehemently, but when the time for action arrives, he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compromises. This resolution is a product of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consensus. The views of all the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reflected in this resolution.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pulses, rice,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 and spices. Maulana Saheb has already explained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view within the Working Committee. We have many groups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us. One is represented by Jawaharlal. His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war effort is almost as strong as mine, though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are different. He will not concede that he has retraced his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consenting to this resolution. But he himself will agree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group can take a different view of this resolution.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had left no room for Rajaji and his followers to function.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participate in the war effort if the Government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laid down by the Congress. So he has opened a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 for himself. Through this window Rajaji will try to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towards him and Jawahar will pull in the opposite direction.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longer open to the Government and the Congress critics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Congress has banged the door against negotiation on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summary here makes no mention of Sardar 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doctrinaire ground of non-violence. The resolution throws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the entire burden of wooing the Congress by meeting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legitimate demands and securing its participation in the war effort.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nothing much is to be expected from the Government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probably too true. Only the resolution puts the Congress right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expectant world by debunking the criticism that the Congress 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of doctrinaires. And since there is a party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ready to welcome an honourable offer that will satisfy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rigidest test, it is as well that the resolution has accommodated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party. It has to be seen which group ultimately pulls the others.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Whichever group wins, how can it harm us? We need have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different points of view have thus been accommo-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dated in this resolution, it is not open to the charge of duplicity.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seeks to give an opportunity to different points of view to influence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another. This is how I understand it. Jawahar, Rajaji, Rajendra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Babu as well as a man like me have each some elbow room in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this resolution leave scope for Rajendra Babu?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contemplated some step for the future, which upsets him.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here to decide what we shall do in the future. When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free, the resolution says, we can defend ourselves with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help China and Russia, the resolution leaves us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We have no ill will against the Britishers, and for that matter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Germans, Italians or Japanese. How then can we have an ill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and Russia? The Russians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created a brave new thing.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doubts as to how long they can defend their freedom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Experience tells us that any great work founded on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last. The Chinese sail in the same boat with us. It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am proud of it. I would like all these nations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one another. If China seeks to defend herself with arms,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have to become like Japan. She will have to do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and Mussolini are doing. I would like to think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arises India would defend herself through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 a messenger of peace to the whole world. Jawahar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work for it—not for war. Rajendra Babu can therefore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resolution. As a political [weapon] non-violence is no small thing; </w:t>
      </w:r>
      <w:r>
        <w:rPr>
          <w:rFonts w:ascii="Times" w:hAnsi="Times" w:eastAsia="Times"/>
          <w:b w:val="0"/>
          <w:i w:val="0"/>
          <w:color w:val="000000"/>
          <w:sz w:val="22"/>
        </w:rPr>
        <w:t>it can bring about all these results.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summary has : “who have done great things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proletariat”.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all remember that non-violence is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among Jawaharlal, Rajaji, Rajendra Babu and Maulana Saheb.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agreed that today we have to work only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will think of other things at the appropriate time.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find myself supporting this resolution. Rajendra Babu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propagate to his heart’s content the message of ahimsa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platform. This resolution leaves him free to do so.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instructions about the constructive programme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promote ahimsa. It includes almost all the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thirteen-point constructive programme put forward by me. The U.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has recently passed a resolution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praiseworthy. It refers to ahimsa too. It covers everything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it to.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a clean breast of everything in this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of us are sailing in the same boat, why do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 new resolution? Ahimsa is not a thing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through mechanical means. Did I serve the Congress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twenty years on the strength of a ‘vote’?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matters reached the stage demanding a ‘vote’ I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from the Congress. Voting is all right in small matters,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be hampered if we decide larger issues by ‘vote’.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like a non-violent army. Our effort will be to keep it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to the end. I am not going to restrain it if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we realize that we were on the wrong path.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strength of the Congress lies in those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Congress but rally to its support when the call goes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care for name or fame, nor have they any personal axe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grind. We have to become their true representatives. You have to forge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into a strong, solid and disciplined organization.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15 months Congressmen have evinced some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Occasionally there were lapses but I tolerated them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steer the Congress ship. But now we shall have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stricter discipline. The time has now arrived when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one mind. The ultimate weapon of the Congress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Until this creed is altered, no Congressman can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openly or secretly. If he does so, he will be disloyal.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however judge what lies inside a man’s heart. But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all those who promise to march in step with us.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keeps the door open for every honest Congressman.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some friends ask, ‘What has the Congress done,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all?’ They complain that the resolution has no operative clause.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Committee’s Instructions”, 25-1-1942.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true so far as the resolution is concerned.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issue separate instructions for this purpose. The resolution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merely explanatory. It is addressed less to Congressmen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It is not even addressed to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misunderstanding nor lack of zeal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because the resolution has postponed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Jawaharlal nor Rajaji will let you remain idle. I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Let those who think the constructive programme is insipid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in the Working Committee’s resolution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a Congressman at his own risk from leading civil disobedience—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mass. If he succeeds, he will win nothing but praise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and I myself will kiss his feet. The more a person advances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the more proud will the Congress feel of him.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should not need any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Congress.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warn the enthusiasts that they will not handle the weapon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They will only damage themselves and the cause by any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ignorant action. And let me say as an expert in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that those who regard the constructive programme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insipid do not know what non-violence is and how it works. So much </w:t>
      </w:r>
      <w:r>
        <w:rPr>
          <w:rFonts w:ascii="Times" w:hAnsi="Times" w:eastAsia="Times"/>
          <w:b w:val="0"/>
          <w:i w:val="0"/>
          <w:color w:val="000000"/>
          <w:sz w:val="22"/>
        </w:rPr>
        <w:t>for civil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to the parliamentary mentality.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to stay in spite of my efforts to eradicate it, the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 programme can, I hold, have no place in Congress work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 war lasts. The Congress cannot handle it without identi-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fying itself with the war effort. I have always held that at all times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important part of a nation’s activity. Legislators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but servants of their electors—the nation. The less,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at and depend upon parliaments the better. Power resides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either through their arms or through their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more comprehensively described as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But the power of non-co-operation comes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solid, incessant constructive work. Non-violent strength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only and not through destructive activi-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ties. Hence the constructive programme is the only thing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today. And in this all parties are at one.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instructions about the constructive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They form the operative part. If properly implemented,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a complete substitute for civil disobedience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programme. Civil disobedience has been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me as an expert in satyagraha. It is good, so long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and well in mind, that it is so reserved. I have almost put a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today. But the suspension of satyagraha is not linked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So far as I am concerned, there will be no need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if the Government do not interfere with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weeklies will constitute enough propaganda against all war.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try to carry the message of peace to all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if this is not permitted, then will be the time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 a gesture. I want every worker to be out for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activity.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to serve the millions and that work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us to get shut up in prisons. We do not wish that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 may ransack the country. Even if we want to unleash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revolution, we shall have to provide for the prevention of pillage.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disappear if it fails to do this. The work of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food and clothing to the famished devolves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But if even the pen is snatched away from my hands, I may </w:t>
      </w:r>
      <w:r>
        <w:rPr>
          <w:rFonts w:ascii="Times" w:hAnsi="Times" w:eastAsia="Times"/>
          <w:b w:val="0"/>
          <w:i w:val="0"/>
          <w:color w:val="000000"/>
          <w:sz w:val="22"/>
        </w:rPr>
        <w:t>be compelled to become the sole resister. But I have no fixed plans.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will point the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suspension of satyagraha has connection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 of the country, and I want every single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with me to remain outside and do work rather than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the Koran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lead an easy life there.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lead an easy life. Jawaharlal will ask for diaries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men. He is not going to sleep. Therefore, if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real message to the country, do not criticize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Nobody is rendered incapable of giving the fullest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in fact he is made capable of the fullest growth,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resolution. Civil disobedience remains under my control,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its suspension is wholly extraneous to my retirement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Every one of you has to give a good account of yourself.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pull your full weight in the fulfilment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programme, you will find a different India in six months’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25-1-1942,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25-1-1942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 report of Gandhiji’s brief English speech, in reply to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Prakasam’s question,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FEBRUARTY,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706. LETTER TO SULTANA RAZIA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1942</w:t>
      </w:r>
    </w:p>
    <w:p>
      <w:pPr>
        <w:autoSpaceDN w:val="0"/>
        <w:autoSpaceDE w:val="0"/>
        <w:widowControl/>
        <w:spacing w:line="278" w:lineRule="exact" w:before="6" w:after="0"/>
        <w:ind w:left="550" w:right="2304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SULTANA,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about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10861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707. LETTER TO D. D. SATHAYE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SATHAYE,</w:t>
      </w:r>
    </w:p>
    <w:p>
      <w:pPr>
        <w:autoSpaceDN w:val="0"/>
        <w:autoSpaceDE w:val="0"/>
        <w:widowControl/>
        <w:spacing w:line="22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your letter in Bardoli and now he has your p.c. He has been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busy that his personal correspondence is in arrears. He wishes me to tell you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of course on his list of satyagrahis but there is no satyagraha just now.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 is there for everyone to follow.</w:t>
      </w:r>
    </w:p>
    <w:p>
      <w:pPr>
        <w:autoSpaceDN w:val="0"/>
        <w:autoSpaceDE w:val="0"/>
        <w:widowControl/>
        <w:spacing w:line="220" w:lineRule="exact" w:before="38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>D. D.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ATHAYE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127 G</w:t>
      </w:r>
      <w:r>
        <w:rPr>
          <w:rFonts w:ascii="Times" w:hAnsi="Times" w:eastAsia="Times"/>
          <w:b w:val="0"/>
          <w:i w:val="0"/>
          <w:color w:val="000000"/>
          <w:sz w:val="14"/>
        </w:rPr>
        <w:t>IRGAON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3970" w:space="0"/>
            <w:col w:w="25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4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3970" w:space="0"/>
            <w:col w:w="25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D. D. Sathaye Papers. Courtesy 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ABDUL GHAFFAR KHAN</w:t>
      </w:r>
    </w:p>
    <w:p>
      <w:pPr>
        <w:autoSpaceDN w:val="0"/>
        <w:autoSpaceDE w:val="0"/>
        <w:widowControl/>
        <w:spacing w:line="204" w:lineRule="exact" w:before="62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two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show them to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to Jawaharlal. The letter to the Government you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and if you come to the conclusion that you will better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by being in the jail than by being outside and working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 For you are not likely to get the permission asked for.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resignation you will send if your co-workers and Dr.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agree.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0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Abdul Ghaffar Khan”, 18-1-1942.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709. ADDRESS TO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48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1942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what had been achieved at Sevagram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communal unity and removal of untouchability and urged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assets which should be acquired whether freedom was obtained or not. He also pointed </w:t>
      </w:r>
      <w:r>
        <w:rPr>
          <w:rFonts w:ascii="Times" w:hAnsi="Times" w:eastAsia="Times"/>
          <w:b w:val="0"/>
          <w:i w:val="0"/>
          <w:color w:val="000000"/>
          <w:sz w:val="18"/>
        </w:rPr>
        <w:t>out what work had been done with regard to khadi and basic education.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dealt with the various aspects of the constructive programme,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reference to Hindu-Muslim unity, the removal of untouchability, charkha </w:t>
      </w:r>
      <w:r>
        <w:rPr>
          <w:rFonts w:ascii="Times" w:hAnsi="Times" w:eastAsia="Times"/>
          <w:b w:val="0"/>
          <w:i w:val="0"/>
          <w:color w:val="000000"/>
          <w:sz w:val="18"/>
        </w:rPr>
        <w:t>and the organization of a volunteer corps.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emphasized that a mere pact between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would not solve the problem; such a pact was applicable only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of the parliamentary programme. He referred to the Lucknow Congress-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Pact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real Hindu-Muslim unity could only be brought about by </w:t>
      </w:r>
      <w:r>
        <w:rPr>
          <w:rFonts w:ascii="Times" w:hAnsi="Times" w:eastAsia="Times"/>
          <w:b w:val="0"/>
          <w:i w:val="0"/>
          <w:color w:val="000000"/>
          <w:sz w:val="18"/>
        </w:rPr>
        <w:t>active constructive work.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a question, Gandhiji said that volunteer bodies must be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only on the basis of non-violence. The volunteers must render all help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It was possible that these organizations might not be allowed to function.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circumstances, they must carry on their work, if it was indispensable, even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of their lives.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is a four-anna member of the Congress 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Khudai Khidmatgar now by service to the people.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exhorted them to carry out the instructions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carefully, which alone would strengthen them in the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>freedom.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representatives of the the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 and members of the Congress Working Committee.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Congress League Scheme”, November 1917.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another question, and Gandhiji’s answer to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and Government”, 19-1-1942.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66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710. TALK WITH A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2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18,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37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 :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would-be satyagrahi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said he was a believer in ahimsa. Gandhiji asked </w:t>
            </w:r>
          </w:p>
        </w:tc>
      </w:tr>
      <w:tr>
        <w:trPr>
          <w:trHeight w:hRule="exact" w:val="446"/>
        </w:trPr>
        <w:tc>
          <w:tcPr>
            <w:tcW w:type="dxa" w:w="2190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much do you spin—5 yards or 50 yards?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more than 50, and sometimes even less than 5.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spin every day, or once every week, or every month?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don’t spin more than 50 or 100 yards in a month.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make your own slivers?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Mahatmaji.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where do you get them from? Get them by post?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I get them from the khadi bhandar, and when I do not get them there, I get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through friends coming from places where slivers can be had.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make you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(string) yourself or do you purchase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reel from the market?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friend intervened and said : “Mahatmaji, he is a believer in ahimsa,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I thought, was the essential qualification. According to the test you now apply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all likely to fail.”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it is better that none of you takes part in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you should go without being properly qualified.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is inexorable. I want you to spin not only regularly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intelligently. I want you to know how to test your yarn, how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 and coarse yarn, to know the economics of khadi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will say to me, ‘I know all these things’,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: ‘What about you life?’ Do you observe non-violence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members of your family and in your daily affairs?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good of your saying you accept non-violence in theory?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said you accepted the theory of khadi, but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foreign cloth, how would your acceptance of the theory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And please understand that, while in British India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reconcile myself to belief in ahimsa as a policy, I want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to believe in it as a creed. Violence in many Indian States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in British India, and we want the supreme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a Prahlada to meet the violence there. Give me a Prahlada,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give him my blessings.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18-1-1942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Desai’s “On the Path of Ahimsa”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an Indian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711. LETTER TO ABDUL GHAFFAR KHAN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 Jawaharlal had a long talk with 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retiring from the Congress. They say that they never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contemplated withdrawal from the Congress.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talk was plainly about withdrawal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only. They said too that in their opinion your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 W.C. was sure to be misunderstood and would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cause you have at heart. Naturally you are the best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You would give due weight to their opinion. I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rely entirely upon your judgement on the facts. If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they say, their opinion should prevail. If they are otherwise and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 such fear as they entertain, your opinion should prevail.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further said that you should take no step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Dr. Khan Saheb and your co-workers. They say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go, Dr. K. S. must come to the W.C. You will now tell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what is to be your judgement.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my letter is clear. 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712. LETTER TO LILAVATI ASAR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a single minute to spare.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for you to lose heart. You must make up your mind to pass.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going to Kashi today, and shall be back on the 24th.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10089. Courtesy : Lilavati Asar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resigned from the Congress Working Committee on February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8, 1942.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7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REAL WAR EFFORT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need of the immediate present is to feed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 the naked. There is already scarcity in the land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clothing. As the war progresses, both the scarcities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There are no imports from outside, either of food-stuff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well-to-do may not feel the pinch as yet or at all,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are feeling it now. The well-to-do live on the poor.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What is then their duty? He who saves gains as much,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he produces as much. Hence those who feel for the poor,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one with them must curtail their wants.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 shall only mention some here. There is much, too much food </w:t>
      </w:r>
      <w:r>
        <w:rPr>
          <w:rFonts w:ascii="Times" w:hAnsi="Times" w:eastAsia="Times"/>
          <w:b w:val="0"/>
          <w:i w:val="0"/>
          <w:color w:val="000000"/>
          <w:sz w:val="22"/>
        </w:rPr>
        <w:t>eaten and wasted by the well-to-do.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one grain at a time. Chapati, rice, and pulses, milk,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and oil are used in ordinary households besides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 regard this as an unhealthy combination. Those who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protein in the shape of milk, cheese, eggs or meat need not use </w:t>
      </w:r>
      <w:r>
        <w:rPr>
          <w:rFonts w:ascii="Times" w:hAnsi="Times" w:eastAsia="Times"/>
          <w:b w:val="0"/>
          <w:i w:val="0"/>
          <w:color w:val="000000"/>
          <w:sz w:val="22"/>
        </w:rPr>
        <w:t>pulses at all. The poor people get only vegetable protein. If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to-do give up pulses and oils, they set free these two essentials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who get neither animal protein nor animal fat. Then the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should not be sloppy. Half the quantity suffices when it is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and not dipped in any gravy. It is well to eat it with raw salads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onion, carrot, radish, salad leaves, tomatoes. An ounce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salads serves the purpose of eight ounces of cooked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or bread should not be eaten with milk. To begin with,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may be raw vegetables and chapati or bread,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cooked vegetables with milk or curds.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dishes should be eliminated altogether. Instead,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>sugar in small quantities may be taken with milk or bread or by itself.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fruit is good to eat, but only a little is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 to the system. It is an expensive article, and an over-indulgence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well-to-do has deprived the poor and the ailing of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need much more than the well-to-do.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medical man who has studied the science of dietetics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certify that what I have suggested can do no harm to the body,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it must conduce to better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one way of saving food-stuff. It is obvious. But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 it cannot produce much visible effect.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Grain-dealers have to shed their greed and the habit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profit as possible. They must be satisfied with as little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They run the risk of being looted, if they do not gain the </w:t>
      </w:r>
      <w:r>
        <w:rPr>
          <w:rFonts w:ascii="Times" w:hAnsi="Times" w:eastAsia="Times"/>
          <w:b w:val="0"/>
          <w:i w:val="0"/>
          <w:color w:val="000000"/>
          <w:sz w:val="22"/>
        </w:rPr>
        <w:t>credit of being keepers of grain for the sake of the poor. They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touch with the people in their neighbourhood.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visit grain-dealers within their beat and give them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time.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far the most important part of the work consists in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to keep what they have and to induce cultivation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wherever water is available. This requires widespread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propaganda. It is not generally known that bananas,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potatoes, beetroot, yam and </w:t>
      </w:r>
      <w:r>
        <w:rPr>
          <w:rFonts w:ascii="Times" w:hAnsi="Times" w:eastAsia="Times"/>
          <w:b w:val="0"/>
          <w:i/>
          <w:color w:val="000000"/>
          <w:sz w:val="22"/>
        </w:rPr>
        <w:t>suran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a measure pumpkin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crop easily grown. They can take the place of bread in time of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too, scarcity of money. There may be grain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money to buy it with. There is no money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This has to be found. Spinning is the readiest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handiest. But local needs may supply other sources of labour.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source has to be tapped so that there is no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Only the lazy ones need and must starve. Patient </w:t>
      </w:r>
      <w:r>
        <w:rPr>
          <w:rFonts w:ascii="Times" w:hAnsi="Times" w:eastAsia="Times"/>
          <w:b w:val="0"/>
          <w:i w:val="0"/>
          <w:color w:val="000000"/>
          <w:sz w:val="22"/>
        </w:rPr>
        <w:t>handling will induce even this class to shed their laziness.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clothing is much easier than feeding,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well and in time. The mills may not be relied on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There is ample cotton to be had in India. It is a problem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cultivators how to dispose of their stock. The outside market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to them. Our mills cannot absorb the whole of the crop.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utilized, if the nation takes to spinning not for wages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clothing the naked. Of course those who need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spin for profit. This number must be limited.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organizing. Much money will be needed for the purpose. But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does not need so much organizing. Profit motive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 and willingness being assumed, organization is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terms.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multiplying wheels. They take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Raw materials are daily becoming dearer. Wheels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manufactured everywhere. Places where they are can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fingers of one hand.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suggest the plying of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former should be manufactured locally. Indeed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manufacture the simple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once in lacs.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dhanush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thing which can be easiest manufactured.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supplied to spinners. Each one should get some cotton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herself, and card it as well as may be with the hand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home-made small bow such as the children in the Bihar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have. All this can be done because no one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a large quantity of yarn. If every one of our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span for one hour daily, there would be enough yarn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handloom going. The reader should know that there are lacs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weavers in the land. There is danger of their starving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yarn.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great task for every Congressman to undertake.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good spinner and carder and know how to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every Congressman begin with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neighbours, and he will find that the life-giving contagion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like wild fire which envelops you before you hardly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are witnessing.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organization that tackles these two problems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command the love and confidence of the people.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 in this real war effort. It is none the less effective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and constructive.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Princes let their people do this work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hindrance? Will Quaid-e-Azam Jinnah allow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to co-operate with the Congress workers in this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but non-political work which is also humanitarian?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23,000 Muslim spinners, carders and weavers earning their daily bread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A.I.S.A.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19,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25-1-1942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714. CONSTRUCTIVE PROGRAMME AND GOVERNMENT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the working of the constructive programme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into conflict with the Government? This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asked at the meeting of the principal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I addressed in Wardha on the 17th. My answer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programme was so conceived as to avoid conflict.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innocent activity may be so manipulated as to provoke conflict.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every Congress worker to do his best to avoid it.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it, if the Government prohibit such activities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Congressmen who believe that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will bring swaraj. That is the only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achieve the end. Swaraj by non-violent means must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creative effort of those who desire it.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every such effort, unless they want to prevent even cent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non-violent movement. In that case conflict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But I am of opinion that no conflict is possible,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while the war lasts, unless the Congress workers want or provoke </w:t>
      </w:r>
      <w:r>
        <w:rPr>
          <w:rFonts w:ascii="Times" w:hAnsi="Times" w:eastAsia="Times"/>
          <w:b w:val="0"/>
          <w:i w:val="0"/>
          <w:color w:val="000000"/>
          <w:sz w:val="22"/>
        </w:rPr>
        <w:t>it. They have to work, work and work. They will make no speeches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in doing their constructive work.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today most of the items of constructive work happen to be—like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and clothing—common cause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19,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25-1-1942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715. COMMUNAL UNITY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not come through parliamentary effort.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pacts, whilst they are good if they can be had, are valueless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are backed by the union of hearts. Without it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peace in the land. Even Pakistan can bring no peace,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union of hearts. This union can come only by mutual service and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operative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have resulted in the separation of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presupposed mutual distrust and conflict of interests.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tended to perpetuate differences and deepen the distrust.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get out of the tangle is the question. I want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myself to the four Muslim majority provinces. In them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natural Pakistan in the sense that the permanent majority can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minority. I hold it to be utterly wrong thus to divide 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by reason of religion which is liable to change. What conflict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can there be between Hindus and Muslims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sanitation, police, justice, or the use of public conveniences?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can only be in religious usage and observances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a secular State has no concern.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if they are not to merge in the Hindus as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rigidly abstain from the legislatures and local bodies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separate electorates. In these provinces the separate electorates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taken to have come from the Hindu demand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Hindu interest. But a Congress Hindu has no interest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Muslim brother. Therefore he must not enter the electoral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where Hindu and Muslim interests are falsely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and even antagonistic. If he enters these bodies, he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divide the majority members, i.e., to take sides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Muslim party or another. If I could make all Hindus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minded, I would withdraw every Hindu member from these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the Muslim members on their honour. I would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them from outside these bodies by being friends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rendering disinterested service. I would be indifferent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manning all the services. At the most an infinitesimal percentage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0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share in them. And it is a superstition to suppose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can oppress a people who have become</w:t>
      </w:r>
    </w:p>
    <w:p>
      <w:pPr>
        <w:autoSpaceDN w:val="0"/>
        <w:tabs>
          <w:tab w:pos="370" w:val="left"/>
          <w:tab w:pos="5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human dignity and human rights and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them. Since the vast majority of Congressmen are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three Muslim majority provinces, they have a rare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showing their non-violent strength, their disinterestedness,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freedom from the communal taint, and their ability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their Muslim fellow-countrymen. They will do this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huff but as true nationalists and friends of the Muslims.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they will probably better protect the just interests of Hindus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For a Congress Hindu is not any the less a Hindu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represent equally, as he must, all the other faiths in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 I have said, so far as the State is concerned, its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stops short of the service of the different faiths,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it can render apply to all irrespective of their faiths.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a rare opportunity of 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undefiled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in these provinces. They will incidentally show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that they have nothing to fear from the majorities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true way. We must get out of the miasma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majorities and minorities. Why is a Parsi’s interest different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Hindu’s or Muslim’s so far as the State is concerned?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and Pherozeshah rule the Congress while they lived,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grace or patronage, but by right of service and merit?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rule injure any Hindu or Muslim interest? Were these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 conflict on the Congress platform? And is not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State?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20,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25-1-1942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716. QUESTION BOX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AND </w:t>
      </w:r>
      <w:r>
        <w:rPr>
          <w:rFonts w:ascii="Times" w:hAnsi="Times" w:eastAsia="Times"/>
          <w:b w:val="0"/>
          <w:i w:val="0"/>
          <w:color w:val="000000"/>
          <w:sz w:val="20"/>
        </w:rPr>
        <w:t>A. R. P.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 Congressman belong to A.R.P. and such other committees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connected with the war?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not. But this does not mean that he will render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caring for those who may be injured by bombs or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he will be expected to be most assiduous in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>such help.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QUALITY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While working the constructive programme, can a Congressman preach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equality? How can working the civil disobedience programme bring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 certainly preach it, if your speech is strictly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not in the manner of some who, I know, have preached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dispossession of landowners and capitalists. But I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way than preaching. The constructive programme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 long way towards the goal. This is the most auspicious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charkha and the allied industries, if fully successful,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abolish all inequalities, both social and economic.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consciousness of the strength which non-violence gives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their intelligent refusal to co-operate in their slavery must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equality.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TRENGTHEN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RGANIZATION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meaning of strengthening the Congress organization?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strengthen it no doubt by enlisting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meaning of the fundamental article of the Congress,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Purna Swaraj by peaceful and legitimate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of bogus members and members for seizing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vicious and harmful.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power politics within the Congress,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to end the power or the system that grinds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itself in power. Therefore real strengthening of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every Congressman working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fullest capacity. Enlisting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members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provides running expense of the Congress, only if the enlisting </w:t>
      </w:r>
      <w:r>
        <w:rPr>
          <w:rFonts w:ascii="Times" w:hAnsi="Times" w:eastAsia="Times"/>
          <w:b w:val="0"/>
          <w:i w:val="0"/>
          <w:color w:val="000000"/>
          <w:sz w:val="22"/>
        </w:rPr>
        <w:t>itself does not eat up the subscriptions you collect from members.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RGANIZATIONS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mean by associating with other volunteer organizations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for similar ends? Do you include communal organizations?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Unfortunately we have very few other non-communal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 ‘Similar ends’ naturally means constructive ends, using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‘constructive’ in the widest sense of the term. Thus you will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 to a Muslim League or Hindu Sabha volunteer in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fire or tending the wounded. You will also invite their help in such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20,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25-1-1942 and 1-2-1942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717. SPEECH AT BENARES HINDU UNIVERSITY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MALAVIYAJI, SIR RADHAKRISHNAN, BROTHERS AND SISTERS,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very well that I have neither the physical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inclination to undertake a long journey, and yet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Sir Radhakrishnan’s invitation to deliver an address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the Silver Jubilee Convocation of the Benares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 had not the heart to decline it. You know the strong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affection that binds me to Malaviyaji, and it is with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pride and satisfaction that I obey his behest whenever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possible for me. I therefore could not say ‘no’, Sir </w:t>
      </w:r>
      <w:r>
        <w:rPr>
          <w:rFonts w:ascii="Times" w:hAnsi="Times" w:eastAsia="Times"/>
          <w:b w:val="0"/>
          <w:i w:val="0"/>
          <w:color w:val="000000"/>
          <w:sz w:val="22"/>
        </w:rPr>
        <w:t>Radhakrishnan’s letter was a call to a pilgrimage.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are Malaviyaji’s services to the country,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this University constitutes his greatest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achievement, and he has worn himself out for the work that is dear to </w:t>
      </w:r>
      <w:r>
        <w:rPr>
          <w:rFonts w:ascii="Times" w:hAnsi="Times" w:eastAsia="Times"/>
          <w:b w:val="0"/>
          <w:i w:val="0"/>
          <w:color w:val="000000"/>
          <w:sz w:val="22"/>
        </w:rPr>
        <w:t>him as life itself. It was out of my great regard for him that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ago I accepted his invitation to attend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this University.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in that august function,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to be attended by the Viceroy and the ruling Princes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there was no place for a poor man like me. I had not then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Mahatma, and if anyone called me by that name, I knew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mistaken for Mahatma Munshiramji, as the late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was then called. For there cannot be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Mahatmas, and I knew even when I was in South Africa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Munshiramji’s great work had entitled him to that name. He also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those who sent me messages of congratulations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In those days too Malaviyaji Maharaj showered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on me. But he has a knack for detecting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however obscure they may be, and bringing them into his </w:t>
      </w:r>
      <w:r>
        <w:rPr>
          <w:rFonts w:ascii="Times" w:hAnsi="Times" w:eastAsia="Times"/>
          <w:b w:val="0"/>
          <w:i w:val="0"/>
          <w:color w:val="000000"/>
          <w:sz w:val="22"/>
        </w:rPr>
        <w:t>fold. This is his usual trick.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great admiration for Malaviyaji Maharaj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heard today. He deserves every word of it.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University is a huge affair. There is no greater beggar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on the face of the earth. He has never begged for himself;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grace of God he has never been in want, but he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beggar for causes he has made his own, and God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filled his bowl in an overflowing measure. But he has an insatiable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collated with Mahadev Desai’s translation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00" w:lineRule="exact" w:before="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1-2-1942, under the title “Kashi Vishwavidyalaya Address”.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 at Benares Hindu University”, 6-2-1916.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appetite, and although he got a crore and ten lacs instead of the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he is still asking for more. Even at this moment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whispered into my ears that he had a good donation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Darbhanga, our Chairman. I know how Malaviyaji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life. It has been my privilege to be acquainted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his life. It is a rare good fortune to have him still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a living example of a pure life of plain living and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thinking; the students particularly can draw many a lesson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but I have a fear that, though he is physically in your midst,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are untouched by his great example. The fault is wholly 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his. The sun radiates heat and light to all on earth,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sun help those who will shut themselves from him?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here to sing Malaviyaji’s praises. Who can be more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one who in spite of being so near to him fails to imbibe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qualities such as his simplicity, sacrifice, patriotism,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>and universal love?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address a few words to you—the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Vidyapith. When I accepted Sir Radhakrishnan’s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he had asked me to send a copy of my address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had no time to write anything, I did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be able to say. A feeling of nervousness overpowers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in the midst of learned men. Ever since my return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lot has been cast among the poor and the downtrodden—those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Congress represents—and whilst in their midst I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constraint or hesitation. In your midst I feel tongue-tied.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said to Sir Radhakrishnan that I should trust to the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moment. That inspiration has come, but I do not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welcome my plain-speaking.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speaker after speaker spoke and left the dais, I longed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would address the audience in Hindi or Urdu,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aye, even in Sanskrit,—even in Marathi, or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of the Indian languages. But no such good luck befell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Why? We are slaves and have hugged the language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us enslaved. It has become a fashion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for all our ills. I have not hesitated to blame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they have done. I have never charged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us to adopt English as the medium of expression.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precious years of our lives to learning the English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ambition being to be able to speak English as Englishmen,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breast swells with pride when an Englishman pats us on our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speaking flawless English. Think of the time and energy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expended on learning the English language, as if it was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tongue, and calculate by simple multiplication the number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years and the volume of precious energy that are lost to the nation.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all this is happening in the Benares Hindu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extolled today as the living embodiment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Malaviyaji did all that was necessary to draw the best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by attractive salaries, but he could not do the rest.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fault that Hindi did not take the place of English. The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 of the tradition which they have inherited,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content to accept what they get from them.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They go on strikes and even hunger-strikes, often for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Why will they not insist on having their tuition in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language? There are, we were told today, 250 students here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Province. Let them go to Sir Radhakrishnan and ask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section of the University and ask to be taught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Telugu if they will not learn the all-India language.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be guided by my lights, being Indians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as the medium of instruction a language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India. And Hindustani alone can be that language.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has happened in Japan—a country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as essentially great—but which is regarded as great in 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it has successfully challenged the supremacy of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thouands of boys and girls in the Japanese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receive their education not through the medium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Japanese. Their script is difficult, but it is no bar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it and they have not given it up in preference to the Roman.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they boycott English and other European language.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economize their energy. Those who need to learn them do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enriching the Japanese thought with knowledge which the West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give. They take care to turn into Japanese all that is worth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West. That is because the mind of Japan’s youth is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alert. The knowledge gained thus has become national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greater folly if instead of doing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thrown their mother tongue to the winds and opened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schools and colleges such as we find in other countries.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they might well have learnt a new language but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not have gained the new knowledge. Our ambition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beyond becoming clerks in Government offices,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barristers, judges, all helplessly serving the system they would fain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destroy. And we have not succeeded in mastering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either. After all, is it not an alien language? I get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English-educated people—some of them possessing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degrees of our universities—but they betray a woeful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English language. The reason is simple. Malaviyajis </w:t>
      </w:r>
      <w:r>
        <w:rPr>
          <w:rFonts w:ascii="Times" w:hAnsi="Times" w:eastAsia="Times"/>
          <w:b w:val="0"/>
          <w:i w:val="0"/>
          <w:color w:val="000000"/>
          <w:sz w:val="22"/>
        </w:rPr>
        <w:t>and Radhakrishnans are rare, and the thousands cannot achieve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have done.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listening to the English speeches I was amazed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innate courtesy of our people who, though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word of what is said, do not mob us, as they well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If there is any doubt in your minds about this, I can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by a show of hands how few—even from among the students—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the proceedings here. I had said all this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twenty-five years ago. What I have seen today compels me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 it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thing to which I am tempted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witnessed this morning a scene that I had least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There was a Vasant Panchami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procession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to march past Malaviyaji’s house after receiving his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The way in which they were walking betrayed a lack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physical training. Instead of walking in step, erect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like soldiers on the march, they walked haphazardly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desultory fashion. Their walking could hardly be called a march.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they are so much burdened with English that they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attend to other things. That is why they are unable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they must.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noticed another thing while returning after a visit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 Gupta in the morning. I cannot help saying a word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that greets you as you enter the great portals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Thanks to the money that Malaviyaji can 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asking, the gate is in consonance with the splendour of the edifices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what did I find on the top of the gate?—the bulk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(three-fourths) taken up by the words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BENARES HINDU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and one-fourth given to the inscription in Hindi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through which you would derive your knowledge.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what need there was of the English language?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blamed for this. It must have been the work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engineer. Just a little thought on the part of those who were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things would have been enough to tell them that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needed there was the name written in Devanagari and Persian scripts—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have symbolized to the people the desire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University and Sir Radhakrishnan for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harmony. It would have been in the fitness of things too,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 are understood in this region and both the scripts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familiar. The fact that it is written in English is an indication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 of the English language over our minds.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scared of learning a new language or a script, whereas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which the Goddess of Learning is worshipped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  <w:tab w:pos="1690" w:val="left"/>
          <w:tab w:pos="2210" w:val="left"/>
          <w:tab w:pos="2990" w:val="left"/>
          <w:tab w:pos="3830" w:val="left"/>
          <w:tab w:pos="5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learning an Indian language or a script should be as easy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Surely it is no difficult thing for a non-Hindi-speaking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learn Hindi or Hindustani. I can undertake to teach Hindi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knowing Gujarati, Bengali or Marathi in the space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languages—Tamil,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Malayalam, Kannada—are full of Sanskrit words and, if there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fervour and love of the country in us, we should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write all the languages derived from Sanskrit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group in the Devanagari script. These languages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fairly common vocabulary, there is also a striking resemblance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scripts. If our minds were not fagged, we would easily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dozen Indian languages. Then there is Urdu which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to learn, if only our Urdu scholars did not make it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pride to pack it with Persian and Arabic words, as the pundits 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with Sanskrit words. The result is that I am completely at a loss </w:t>
      </w:r>
      <w:r>
        <w:rPr>
          <w:rFonts w:ascii="Times" w:hAnsi="Times" w:eastAsia="Times"/>
          <w:b w:val="0"/>
          <w:i w:val="0"/>
          <w:color w:val="000000"/>
          <w:sz w:val="22"/>
        </w:rPr>
        <w:t>when high-flown Urdu of the Lucknow style is flung at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thought I should like to leave with you. Every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 is supposed to have its tradition, its distinctive feature—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 and Cambridge, for instance, have theirs. They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students they turn out can at once be identified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distinctive impression left on them by the universities. Our universities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such distinctive mark. But I am afraid our universities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blotting-sheets of the West. We have borrowed the superficial features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Western universities, and flattered ourselves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living universities here. Do they reflect or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masses? Now I am told that a special feature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is that engineering and technology are taught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else. I should not consider this a distinguishing feature.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make a suggestion to you. Have you been able to attract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youths from Aligarh? Have you been able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with them? That, I think, should be your special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contribution of your University. Money has come 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come in if God keeps Malaviyaji in our midst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years. But no amount of money will achieve the miracle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want—I mean a heart-unity between Hindus and Muslims.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go out to invite Mussalmans to come here, and not to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reject your advances. You are the representatives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which according to Lokamanya Tilak is 10,000 years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according to later scholars even older. This civilization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as the supreme dharma. This has been our tradition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the Vedas. The special contribution of that civilization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 world, to turn so-called foes into friends. Our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absorbed, like the holy Ganga, many streams from outside, and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prayer that the Hindu University which is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Hindu culture and Hindu civilization may invite and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best in other cultures and nurse hostility towards none.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its distinctive feature. English will not help you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is our own ancient learning that will teach you this—our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learnt and understood in the proper spirit.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and I have done. You are living in palatial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hostels, but you should not get used to living in palaces.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house in which Panditji lives in utter simplicity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splendour. You enter his room. There is no decoration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barest furniture. You, who will be his heirs, should model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accordingly. Many of you are children of poor parents.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you have to represent the poor, and that therefore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and luxury is inconsistent with the poverty of our land.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models of plain and simple living and high thinking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May God bless you with long life and the wisdom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what I have said, if it has appealed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Benares Hindu Vishwavidyalaya Rajat Jayanti Samaroh</w:t>
      </w:r>
      <w:r>
        <w:rPr>
          <w:rFonts w:ascii="Times" w:hAnsi="Times" w:eastAsia="Times"/>
          <w:b w:val="0"/>
          <w:i w:val="0"/>
          <w:color w:val="000000"/>
          <w:sz w:val="18"/>
        </w:rPr>
        <w:t>, pp. 41-7.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718. DISCUSSION WITH CONGRESS WORKERS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ultimate object? Do you want the Congress to accept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principles or to achieve its object?</w:t>
      </w:r>
    </w:p>
    <w:p>
      <w:pPr>
        <w:autoSpaceDN w:val="0"/>
        <w:tabs>
          <w:tab w:pos="550" w:val="left"/>
          <w:tab w:pos="910" w:val="left"/>
          <w:tab w:pos="253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plan and programme that I have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placed with a view to achieving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 Truth and non-violence are a matter of creed for 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it my religion, but it has not been my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that religion through the Congress.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placed as effective means to an end—as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a political objective, as I did in South Africa.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should cease to be a political worker and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dharmaguru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political method can be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expedient, but the change should be honest and deliberate.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should not pretend to adhere to the method when really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one has given it up. That would be deceiving oneself and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“Benares Notes—II”, from which this is extracted, reported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proceedings of two meetings—one of the Executive of the U.P. Provincial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and the other of the U.P.P.C.C.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head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should like to have a glimpse of the next six months of a year as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picture it to yourself. You have often said that this is a fight to the finish, your last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 which will not end until the goal is won. What are likely to be the future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developments as you can visualize them?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question, and also a difficult question.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clear, but because it takes us into the realm of speculation. I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happenings react on me—though I confess I do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as Jawaharlal with his study of foreign affairs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convinced that the British Empire is finished. We all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be finished, but I do not think it is finished.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Britishers are tough fighters, we know what the Empire—especially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India—means to every home in Britain, and therefore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be ‘Little Englanders’. Mr. Churchill has said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“sugar candies”, and that they can meet rough with 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will be long before the Empire is finished.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however, that they are nearing the end, and what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is very true that, if we could do nothing to prevent the war,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will do much to prevent a peace in which we have no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every Congressman has to bear in mind.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be up and doing. If we sit with folded hands, we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a peace which we do not desire.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the statement that it is my final fight,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alter our programme because of the latest developments,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war has come to our door. The suspension had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retirement from the official leadership of the Congress.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had continued, how could I today ask Jawaharlal to march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jail? Of course he will be in jail, if he is prevented from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we have chalked out. But things have happened so rapidly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not the slightest idea of what was coming. How then can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year or even six months ahead? That we are marching swiftly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independence I have no doubt. There is no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ahead of us. No Congressman should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paying his four-anna fee. He has to be active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Even the one concrete programme of production of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occupy all our energies. There are 4,000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 Hindu University. Will they spin an hour every day?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spinning because it is a thing nearest my heart,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and one other things. Have the villagers enough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eat? Have they enough to cover themselves in this bitter cold?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questions that occur to me again and again. On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 starving and clothe the naked and generally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in the time of their need will depend our capacity to influence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whenever it comes. What I have said applies to all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serves the purpose best will survive and have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voice.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think they cannot have a treaty just as they like?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The days of secret treaties are gone, I hope.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ourselves, we can have a decisive voice at least so far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But Jawaharlal can explain these things better. I am no </w:t>
      </w:r>
      <w:r>
        <w:rPr>
          <w:rFonts w:ascii="Times" w:hAnsi="Times" w:eastAsia="Times"/>
          <w:b w:val="0"/>
          <w:i w:val="0"/>
          <w:color w:val="000000"/>
          <w:sz w:val="22"/>
        </w:rPr>
        <w:t>student of history or even of contemporary events in the world.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did you advise the A.I.C.C. members to support the Bardoli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Resolution, though at one stage you had decided to divide the house? Rajaji’s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speeches after the A.I.C.C. are against the Bombay Resolution, and even expediency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dictates that there can be no co-operating with a dying Empire.</w:t>
      </w:r>
    </w:p>
    <w:p>
      <w:pPr>
        <w:autoSpaceDN w:val="0"/>
        <w:tabs>
          <w:tab w:pos="550" w:val="left"/>
          <w:tab w:pos="910" w:val="left"/>
          <w:tab w:pos="1990" w:val="left"/>
          <w:tab w:pos="419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 are ‘estopped’ from asking the question,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use a legal term. But as you have asked the question,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hide, I may answer it. In fact I answered it in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A. I. C. C.,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listened to it with attention. Well, then,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that, though I am old in age, my mind is not decaying.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growing, and the decision not to divide the house indicates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or evolution in my own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after he had made his attitude on the question known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the Bardoli decision, he had come to realize that as the majority of the Working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members, representing, as they do, the large bulk of Congressmen,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prepared to go the whole hog with him on the question of non-violence, it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become unfair to clinch the issue at Wardha, for he was confident that if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insisted upon the question being decided by a vote, a large number of the A.I.C.C.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members, perhaps in spite of their conscience, would have voted in support of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attitude. That could have been a decision obviously misrepresenting the real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situation. It would have been harmful in the extreme, and hence he decided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plead for the support of the Working Committee’s resolution. Wrong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assumptions could never lead to right results.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divide the house appeared to me a piece of violence.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members of the A. I. C. C. was a pukka believer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it would have been a different matter. But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not the case. The Bardoli Resolution was a true reflection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mind. In such matters majority and minority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And there was nothing to prevent the whole-hoggers to go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length they liked.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contingency of co-operation is, if anything, very remote.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A.I.C.C. Meeting”, 15-1-1942.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39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then all have to act in terms of non-violence.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contingency does arise the whole-hoggers can secede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In fact we can then meet again and put the whole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vote.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it be proper or improper to defend oneself with arms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atatayis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(confirmed offenders) in case of disturbances?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has been already given by me and also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And the word </w:t>
      </w:r>
      <w:r>
        <w:rPr>
          <w:rFonts w:ascii="Times" w:hAnsi="Times" w:eastAsia="Times"/>
          <w:b w:val="0"/>
          <w:i/>
          <w:color w:val="000000"/>
          <w:sz w:val="22"/>
        </w:rPr>
        <w:t>atatayi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bad for our purpose. And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what is proper and improper. If you were to ask </w:t>
      </w:r>
      <w:r>
        <w:rPr>
          <w:rFonts w:ascii="Times" w:hAnsi="Times" w:eastAsia="Times"/>
          <w:b w:val="0"/>
          <w:i/>
          <w:color w:val="000000"/>
          <w:sz w:val="22"/>
        </w:rPr>
        <w:t>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should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improper. If you are non-violent, do not have resort to arms.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muster non-violence of the brave, defend yourself as best [as]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The law gives everyone the right of self-defence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dacoit, and the Congress does not take away the legal right.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or communal disturbances, he who calls himself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act non-violently. That is the resolution of the Congress.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your courage fails you and you use force,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censure you, for the simple reason that the Congress never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to encourage cowardice.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are said to have permitted khadi bhandars to sell blankets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It is not co-operation in the war effort?</w:t>
      </w:r>
    </w:p>
    <w:p>
      <w:pPr>
        <w:autoSpaceDN w:val="0"/>
        <w:tabs>
          <w:tab w:pos="410" w:val="left"/>
          <w:tab w:pos="550" w:val="left"/>
          <w:tab w:pos="9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did. It was not proper for me to ask whether the blankets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 the use of soldiers or for someone else. The case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sells fire-arms or swords or poison. The vendor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how the fire-arms are to be used, and the chemist has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doctor’s certificate. On the other hand a rice-seller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under no obligation to inquire who is going to consume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Admitting that it was very difficult to draw the line of demarcation, Mahatma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the principal criterion from his point of view was for the supplier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how his supply would be utilized. Of course, his view on the question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necessarily that of the Congress and Congressmen were free to object to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acquiescing in the butchery in which the soldiers were engaged. It was quite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conceivable that the blankets supplied to them served to spare them the hardships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severe winter, the more so when they were maimed or wounded in the battle.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underlying humanitarian motive in making these supplies and that could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questioned as co-operation in the war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may go further than I did. If you think I erred,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liberty to denounce me. If you think a non-violent man may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sell rice or blankets to soldiers, you are welcome to your interpretation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non-violence. I for one will not hesitate to give water or food to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soldier who comes to me with hands red with murder. My humanity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not let me do otherwise.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spurious khadi was next discussed, and Gandhiji said 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depends on intelligent and wide-awake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If the public takes it into its mind to prevent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khadi, it can easily do so. But we have not cultivated what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 used to call the courage to say ‘No’.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khadi are all shareholders of the A. I. S. A., and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take up this work. To feed the hungry and clothe the naked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immediate programme, and you have all to lend a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If you all do so, the question of spurious khadi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No Congressman can deal in spurious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Stressing the importance of Congressmen concentrating on khadi, Mahatma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by virtue of their commitment to the Congress constructive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whereof the khadi movement was the most important part,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of clothing Indians in the immediate future was devolving upon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shoulders of Congressmen and they would soon be tested as to their ability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discharge it. Inquiries made by him from Indian millowners had revealed that cloth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stocks were very limited and fast diminishing. And such of them as were held were </w:t>
      </w:r>
      <w:r>
        <w:rPr>
          <w:rFonts w:ascii="Times" w:hAnsi="Times" w:eastAsia="Times"/>
          <w:b w:val="0"/>
          <w:i w:val="0"/>
          <w:color w:val="000000"/>
          <w:sz w:val="18"/>
        </w:rPr>
        <w:t>being manipulated by persons dealing in futures (</w:t>
      </w:r>
      <w:r>
        <w:rPr>
          <w:rFonts w:ascii="Times" w:hAnsi="Times" w:eastAsia="Times"/>
          <w:b w:val="0"/>
          <w:i/>
          <w:color w:val="000000"/>
          <w:sz w:val="18"/>
        </w:rPr>
        <w:t>satta</w:t>
      </w:r>
      <w:r>
        <w:rPr>
          <w:rFonts w:ascii="Times" w:hAnsi="Times" w:eastAsia="Times"/>
          <w:b w:val="0"/>
          <w:i w:val="0"/>
          <w:color w:val="000000"/>
          <w:sz w:val="18"/>
        </w:rPr>
        <w:t>). Not only the public,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but also the Government of the country would knock at his doors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more and ever more of khadi in the near future. That time was fast approaching.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Congressmen would not be found unprepared to meet the situation.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question was about the Congressmen’s duty in times of raids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scares and consequent disturbances.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emergency is there today. Dacoities are rampant,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asserts itself effectively, the situation will go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need for peace brigades was never more urgent than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risk of death is there, whether you choose violence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Why not then prepare yourselves to die non-violently?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enable you to offer effective resistance in case of a civil war.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 wounded in air raids, the bulk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upon yourselves. You will not join the A. R. P.,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will be then parts of a machine over which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you would be active participants in the war effort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But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form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 here : “In this connection he said that the danger, far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lying in the future, was ever present and, saying that his suggestion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formation of peace brigades still held the field, he complained that Congressmen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doubted his seriousness in making it and had dismissed it as impracticable without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earnestly examining its implications and potentialities.”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adds here : “in regard to which the Congress position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already made clear.”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 the Government will not be able to render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Did they do so in Rangoon? We have harrowing tales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 and wounded lying on the streets of Rangoon uncared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Wherever, therefore, the authorities fail there will be enough scope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us. We have to prepare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for this work ready to take risks and to 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initiative. We may have to remove the dead and wounded, take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vacant houses, and so on. In this work you will heartily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authorities wherever they will accept your co-operation.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. . . nothing was expected to deter them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organizing volunteer squads and offering such relief as was possible in emergencies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co-operation with the Government organization, if necessary, and in spite of it,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possible, regardless of the consequences. For instance, after an air raid if there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 trapped in a crumbling house or a house on fire, it was the duty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to extricate them and pull down the house, lest it should collapse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a toll of life, without waiting to see whether the official organization’s aid,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or a request for co-operation was forthcoming.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all humour at the conference and Acharya J. B. Kripalani,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Secretary of the Congress, was the butt of it. Mahatma Gandhi said :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was morose formerly, because I thought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But, even when he is married and has a very good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>life, his mood haunts him.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8-2-1942, and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>, 24-1-1942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HINDUSTANI</w:t>
      </w:r>
    </w:p>
    <w:p>
      <w:pPr>
        <w:autoSpaceDN w:val="0"/>
        <w:autoSpaceDE w:val="0"/>
        <w:widowControl/>
        <w:spacing w:line="240" w:lineRule="exact" w:before="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The proceedings of the Congress, the A.I.C.C. and the Working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shall ordinarily be conducted in Hindustani. The English language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any Provincial language may be used, if the speaker is unable to speak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or whenever permitted by the President.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The proceedings of the Provincial Congress Committee shall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ordinarily be conducted in the language of the Province concerned. Hindustani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also be used.</w:t>
      </w:r>
    </w:p>
    <w:p>
      <w:pPr>
        <w:autoSpaceDN w:val="0"/>
        <w:autoSpaceDE w:val="0"/>
        <w:widowControl/>
        <w:spacing w:line="24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—Article 25 of the Congress Constitution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not carried out this resolution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appreciable extent. It is a sad reflection. The fault is Congressmen’s.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take the trouble of learning Hindustani. Their effort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languages is evidently exhausted with the performance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task of acquiring a knowledge of the English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equal to a learned Englishman’s. The result is tragic. It has meant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impoverishment of the provincial languages and displacement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language described by the Congress as Hindustani.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meant a break between the millions and the English-educated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happen to be the natural leaders for the simple reason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only educated class. There is no education worth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schools established by the Government.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perform the Herculean task of dissplacing the English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Hindustani. With the passing of the resolution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bureau for fulfilling, the purpose as it might do even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does not, individual Congressmen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evolving an all-India language should do so.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Hindustani? There is no such language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Hindi. Urdu has sometimes been called Hindustani.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mean Urdu in the Article quoted? Did it exclude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extensively known Hindi? Such a meaning would be absurd.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meant, and could only mean, a scientific blend of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There is no such written blend extant. But it is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the unlettered millions of Hindus and Muslims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Northern India. Not being written, it is imperfect, and 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taken two different turns tending to widen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each running away from the other. Therefore the word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Hindi and Urdu. Therefore also Hindi can call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if it does not exclude Urdu but tries to assimilate Urdu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is scientifically possible without damaging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and music of the original. Urdu can do likewise.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Hindustani body attempting to blend the two streams which </w:t>
      </w:r>
      <w:r>
        <w:rPr>
          <w:rFonts w:ascii="Times" w:hAnsi="Times" w:eastAsia="Times"/>
          <w:b w:val="0"/>
          <w:i w:val="0"/>
          <w:color w:val="000000"/>
          <w:sz w:val="22"/>
        </w:rPr>
        <w:t>today threaten to run away from each other.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task can be performed by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and Anjuman-e-taraqqi-e-Urdu. I have been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former since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invited to preside at its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year. I aequainted the audience with my views on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medium. When I presided again at its session in 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Sammelan to define Hindi as the language spoken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of the North of India and written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or Persian script. The natural consequence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the members of the Sammelan to expand their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Hindi by living up to the definition and producing literature that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“1917”; Gandhiji had presided over the Hindi Sahitya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Sammelan in March 1918 in Indore.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at Indore;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Hindi Sahitya Sammelan, Indore”,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20-4-1935.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376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be read by both Hindus and Muslims. This</w:t>
      </w:r>
    </w:p>
    <w:p>
      <w:pPr>
        <w:autoSpaceDN w:val="0"/>
        <w:autoSpaceDE w:val="0"/>
        <w:widowControl/>
        <w:spacing w:line="294" w:lineRule="exact" w:before="0" w:after="0"/>
        <w:ind w:left="7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meant the members learning the Persian script.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denied themselves this proud privilege. But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than never. Will they bestir themselves now? They need 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Anjuman to respond. It will be a great thing, if the Anjuman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Each Association can, if it will, work in harmony with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suggested unitary action independent of the other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Association which will adopt my plan will enrich the language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for, and will ultimately be responsible for producing a blend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serve the whole nation.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the Hindi-Urdu question has assumed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shape. It is possible for either party to undo the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recognizing the other and incorporating the acceptable part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spirit. A language that borrows unstintingly from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harming its special characteristic will be enriched,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 has become enriched by free borrowings.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23,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92" w:lineRule="exact" w:before="31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720. SPEECH AT CHOKHAMELA BOARDING HOUSE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to address the gathering. There was noise. In a moment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sprang to his feet and said : “This is not the ordinary noise. We are protesting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your coming.” Gandhiji invited him to come to the rostrum and say what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say. He had nothing more to say than this : “We do not want you here.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invited you here had no right to do so.” Asked Gandhiji of him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why don’t you want me here?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you have done nothing for the Harijans.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That’s all? Have you anything more to say?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“Nothing more,” he said, and after a while disappeared.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by the friend who raised the voice of protest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invited me here had no right to do so. The fact is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Chokhamela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Boarding House who came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 to invite me. I had begged to be excused, but Shri Chaturbhuj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“An Unexpected Experience”.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spoke in Hindustani on the occasion of the silver jubilee of the Boarding House.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arrival a number of Mahar youths shouted anti-Gandhi slogans.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K. Mathurkar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Harijan saint of the Mahar community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Jasani intervened and told me that, if the work that carried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 was after my heart, this might be even dearer in as 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silver jubilee of an institution that had served Harijan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the abolition of untouchability is my life’s work and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toured the country for the same cause for one whole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agreed.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that those who invited me had no right to do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surely not my fault. These protests do not displease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suffered all these centuries at the hands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from no one else, and as I am one of the latter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participant in their sin. And I am never accustomed to weigh my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golden scales. I can atone for them only if I made a mountain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molehill. The reason is simple. Man can never see his faults in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perspective, and if he really did so, he would scarcely survive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is, therefore, to magnify one’s shortcomings. And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is so heinous that it is impossible to exaggerate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suffer from it are naturally liable to be angry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trying to wipe it out. They may well say to me : ‘Who are you </w:t>
      </w:r>
      <w:r>
        <w:rPr>
          <w:rFonts w:ascii="Times" w:hAnsi="Times" w:eastAsia="Times"/>
          <w:b w:val="0"/>
          <w:i w:val="0"/>
          <w:color w:val="000000"/>
          <w:sz w:val="22"/>
        </w:rPr>
        <w:t>to remove untouchability? We shall wipe it out our own strength.’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way of demonstrating one’s strength is of two kinds :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eternal, God-given way of self-purification, where man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upon himself of all the wrongs he is suffering from;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retaliation, the Mosaic law of tooth for a tooth and nail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nail. The latter is quite natural in that we have descended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brutes, and some of their qualities may have been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It is Hitler’s way. Because a Jew or many Jews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the Germans he thinks it is his duty to exterminate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 race. To those Harijans who would destroy caste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 would say that the Hindus deserve it. But the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owe a duty to themselves and their religion. Let them receive lathis </w:t>
      </w:r>
      <w:r>
        <w:rPr>
          <w:rFonts w:ascii="Times" w:hAnsi="Times" w:eastAsia="Times"/>
          <w:b w:val="0"/>
          <w:i w:val="0"/>
          <w:color w:val="000000"/>
          <w:sz w:val="22"/>
        </w:rPr>
        <w:t>and stones from Harijans. But they should continue to serve them.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is to be done, if they will not receive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stones rain on us, we have to keep quiet and to 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had promised to stay here for ten minutes, but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to go now. Send word to the demonstrators that,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separate meeting, I am prepared to stay and address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answer the charges they may have to make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after all is my crime? That I am labouring for them?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endeavouring to put a little money into their pockets? That I am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1933 to August 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there was a slight interruption because stones were thrown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audience, injuring a few persons.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 sanatanists day in and day out that they have to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their sin? And why rain stones on the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audience?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to hurt me, but what have they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They have hurt a few innocent people including two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audience. If they wanted to punish me or those who invited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gone directly for us. Let me tell them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is the opposite of bravery, humanity, civility.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they are going about the wrong way. They are injuring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cause.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to those assembled here. Though this is a boarding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those who receive their board and lodging here are all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stay here will be fruitful and give you what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Let today’s demonstration be a lesson to you.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neither angry nor afraid, for anger and fear are twin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demonstration awaken you to your sense of duty and burn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truth indelibly on your minds that only Truth quenches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Love, quenches anger, self-suffering quenches violence.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rule is a rule not for saints only but for all. Those who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few but they are the salt of the earth, it is they who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 together, not those who sin against light and truth.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not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the demonstrators but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wish. They are not wicked. It is through them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to open our eyes to the wickedness within us. Let,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demonstration purify you, as I know it will purify me. True </w:t>
      </w:r>
      <w:r>
        <w:rPr>
          <w:rFonts w:ascii="Times" w:hAnsi="Times" w:eastAsia="Times"/>
          <w:b w:val="0"/>
          <w:i/>
          <w:color w:val="000000"/>
          <w:sz w:val="22"/>
        </w:rPr>
        <w:t>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(knowledge) is the art of self-purification. Now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until the storm ceases, lest your going out just now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 them. Let us wait until their fury ceases, and then quietly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our homes. In the mean while let us all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let someone give us a hymn, and we shall disperse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that everything is quiet outside.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721. TO GUJARATIS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sacrificed a great deal in the cause of swaraj.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enough. You can contribute still more in the form of money, </w:t>
      </w:r>
      <w:r>
        <w:rPr>
          <w:rFonts w:ascii="Times" w:hAnsi="Times" w:eastAsia="Times"/>
          <w:b w:val="0"/>
          <w:i w:val="0"/>
          <w:color w:val="000000"/>
          <w:sz w:val="22"/>
        </w:rPr>
        <w:t>labour, and increasingly intelligent and fresh minds.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not sad that Rs. 2 lakhs worth of khadi only is being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Krishnanand Sokhta then invited the audience to join him in reciting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Ramanama and the meeting dispersed peacefully thereafter.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Gujarat whereas Rs. 12 lakhs worth is wanted?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so much poverty in Gujarat as in the other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mean that Gujaratis cannot, if they wish, produce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they need. Reckoning the population of Gujarat at 1 crore,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would need at least 3 crores worth of cloth.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at least this quantity, i.e., 15 crore yards.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fast approaching when we shall not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mill-cloth. There is scarcity even today, and what if the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bombed, what if they are used as munition factories? Either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young and old, rich and poor, man and woman, has to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his own clothing or else go naked. There is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this. In the warring countries people are rationed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the war is prolonged even the necessities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are being used up and munitions are produced only to end in </w:t>
      </w:r>
      <w:r>
        <w:rPr>
          <w:rFonts w:ascii="Times" w:hAnsi="Times" w:eastAsia="Times"/>
          <w:b w:val="0"/>
          <w:i w:val="0"/>
          <w:color w:val="000000"/>
          <w:sz w:val="22"/>
        </w:rPr>
        <w:t>smoke. The war is thus working double destruction.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will-nilly dragged into the vortex. But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so hard put to it as the people in the warring countries.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sit with folded hands until the trouble comes upon us,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been fools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be wise and adopt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in time.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request then to those Gujaratis whose ears I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give as much money and as much yarn as they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Mahagujarat Khadi Mandal. Receiving centres should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necessary so as to save people the cost of posting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master-key to producing the requisite khadi lies in the wheel plying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home. If good yarn is spun, weavers will be available,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advised that we should take time by the forelock and </w:t>
      </w:r>
      <w:r>
        <w:rPr>
          <w:rFonts w:ascii="Times" w:hAnsi="Times" w:eastAsia="Times"/>
          <w:b w:val="0"/>
          <w:i w:val="0"/>
          <w:color w:val="000000"/>
          <w:sz w:val="22"/>
        </w:rPr>
        <w:t>train voluntary weavers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every Congressman rise to the occasion and spin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 : “no one can get more than his rations.”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 : “who would start digging a well only when overcome </w:t>
      </w:r>
      <w:r>
        <w:rPr>
          <w:rFonts w:ascii="Times" w:hAnsi="Times" w:eastAsia="Times"/>
          <w:b w:val="0"/>
          <w:i w:val="0"/>
          <w:color w:val="000000"/>
          <w:sz w:val="18"/>
        </w:rPr>
        <w:t>by thirst.”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 : “We should erect our bunds before the waters overtake </w:t>
      </w:r>
      <w:r>
        <w:rPr>
          <w:rFonts w:ascii="Times" w:hAnsi="Times" w:eastAsia="Times"/>
          <w:b w:val="0"/>
          <w:i w:val="0"/>
          <w:color w:val="000000"/>
          <w:sz w:val="18"/>
        </w:rPr>
        <w:t>us.”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722. A DEPLORABLE INCIDENT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Sardar Vallabhbhai was leaving Sevagram the other 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of a dacoity in a home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Kheda District. Armed dacoits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house, belaboured the inmates, and escaped with the loot.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was heart-rending. What should I do under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thought to myself. What should Congressmen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was the next thought; and since then the 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arising from the dacoity has taken possession of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working continuously since 1920 under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The province of Gujarat has also had the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leader of the Sardar’s calibre. And yet daring dacoities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How far then can Congress influence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penetrated? People imagine that, if the British Government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function today, it would be the non-violent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automatically take over. But it is not so. I have been working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 for the last twenty years, but my dream has not materialized.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 has not had a living faith in the very means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1920. Therefore the non-violence of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been non-violence of the weak. But governments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the strong. And a non-violent government can only be run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that non-violence is the mightiest force on earth.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had this strength, there would be no HinduMuslim riots,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robbers or dacoits. Some might say that for such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either a Jesus or a Buddha. But this is not so. Neither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Buddha tried non-violence in the political sphere, or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truer to say that the present-day type of politics did not exist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Congress experiment is, therefore, a new one. The tragedy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Congressmen have not tried it with full faith, full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sincerity. If they had had these three essential qualities,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today have been far taller than it is. But I may not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spilt milk. I refer to the past only in order to guide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Even if we wake up now, the game is ours; if we do not,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surely lose. Power invariably elects to go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That strength may be physical or of the heart, or,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the word, of the spirit. Strength of the heart connotes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If today we decide that we should try to get power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we shall have to undo all the work of twenty years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We shall have to spend a considerable time in giving people a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training. We cannot afford to give the required time at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house of one Jesangbhai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juncture. It is certain that today whoever has any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will use it for seizing power. It is my firm conviction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are to get power, it should only be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soul force.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neither time nor material to do new work even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When we have so far employed non-violence as a weapon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how can we all of a sudden expect to convert it into a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strong? But in spite of this I feel that at the present moment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alone is feasible and proper for us. There is no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it. Even failure in it takes the form of success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people are not able to go the whole length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they cannot possibly be led into a ditch. By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physical force they may not only be proved cowards,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follow an untrodden path thousands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the duty of Congressmen to seek out dacoits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robbers. They should try to understand and convert them.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cannot be had for the asking; but Congressmen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work is just as important as it is fraught with risk, and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number of them have to devote themselves to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requisite is that we should prepare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would, under difficult circumstances, stand up to dacoits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whilst trying to check or convert them from their evil ways,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hurt or even death. Perhaps few workers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for this task too, but peace brigades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a definite necessity. Or else in times of chaos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lose all the reputation they have so far gained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 rich should ponder well as to what is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They who employ mercenaries to guard their wealth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those very guardians turning on them. The monied classes</w:t>
      </w:r>
    </w:p>
    <w:p>
      <w:pPr>
        <w:autoSpaceDN w:val="0"/>
        <w:autoSpaceDE w:val="0"/>
        <w:widowControl/>
        <w:spacing w:line="240" w:lineRule="auto" w:before="54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learn how to fight either with arms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non-violence. For those who wish to follow the latter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most effective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: </w:t>
      </w:r>
      <w:r>
        <w:drawing>
          <wp:inline xmlns:a="http://schemas.openxmlformats.org/drawingml/2006/main" xmlns:pic="http://schemas.openxmlformats.org/drawingml/2006/picture">
            <wp:extent cx="8128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(Enjoy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by renouncing it.) Expanded, it means : ‘Earn your crores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means. But understand that your wealth is not yours; it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Take what you require for your legitimate needs,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remainder for society.’ This truth has hitherto not been acted </w:t>
      </w:r>
      <w:r>
        <w:rPr>
          <w:rFonts w:ascii="Times" w:hAnsi="Times" w:eastAsia="Times"/>
          <w:b w:val="0"/>
          <w:i w:val="0"/>
          <w:color w:val="000000"/>
          <w:sz w:val="22"/>
        </w:rPr>
        <w:t>upon; but, if the monied classes do not even act on it in these times of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adds, “and whatever we have achieved till now will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undone”.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stress, they will remain the slaves of their riches and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consequently of those who overpower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visions that the end of this war will mean also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rule of capital. I see coming the day of the rule of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rule be through force of arms or of non-violence.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physical force is transitory even as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transitory. But the power of the spirit is permanent, even as the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>everlasting.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pathetic note was received in Kashi.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why you should have felt so grieved at 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as I went.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met me in the morning, had you not?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had not, you should be now above these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of affection which is a permanent thing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of outward manifestation. Let your work be your sole absorption.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keeping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what you may read about the row in Nagpur.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6493. Courtesy : Mirabehn. Also G.N. 9888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14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 : “the power acquired by.”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: “Never in all these years had I not touched Bapu’s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feet before he left for a journey; but on this occasion he had departed before I realized </w:t>
      </w:r>
      <w:r>
        <w:rPr>
          <w:rFonts w:ascii="Times" w:hAnsi="Times" w:eastAsia="Times"/>
          <w:b w:val="0"/>
          <w:i w:val="0"/>
          <w:color w:val="000000"/>
          <w:sz w:val="18"/>
        </w:rPr>
        <w:t>what was happening.”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Narayan, Mahadev Desai’s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Chokhamela Boarding House”, 24-1-1942.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724.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Kashi. Pay the money as may be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Association. I was very pleased by your decision to stay on in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Abha with me. May I send Vina, her elder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She keeps weak. She may work well under your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and guidance. I am sure Jamna will like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Vina is in Calcutta at present. I am trying to fix her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and hence the question. Do not say yes merely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not wish to put the slightest burden on you. I only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train a worker.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M.M.U./II. Also C.W. 8598.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LETTER TO NRISIMHAPRASAD K. BHATT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only today. It was good that you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Narandas. Your encouragement will drive away his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him with me because we have only a small number of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workers like him. The money should be deposited with Bachharaj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Co. only. But do what all of you think proper. If Jerajani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insist, take him on. He too is an old hand. He will be useful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look carefully into this. Don’t give too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certainly not your physical strength. But if you are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responsibility, you can without stirring from Ambla rectify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remove the irregularities. You are the helmsman.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your health.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Khadi Mandal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Vithaldas K. Jerajani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1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give the enclosed to Narandas. Don’t starve him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finances for khadi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726.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all. I see no need for making any payment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office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moves over. Menon’s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monthly salary must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circumstances; so also in the cases of Vaze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Aryabhushan. Has Vaze’s bill been stopped? I think Menon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to send over the things. He will send them to Wardha from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will be brought in a bullock-cart.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think over the annual budget and also about the sum of </w:t>
      </w:r>
      <w:r>
        <w:rPr>
          <w:rFonts w:ascii="Times" w:hAnsi="Times" w:eastAsia="Times"/>
          <w:b w:val="0"/>
          <w:i w:val="0"/>
          <w:color w:val="000000"/>
          <w:sz w:val="22"/>
        </w:rPr>
        <w:t>Rs. 1,500. We shall discuss this later.</w:t>
      </w:r>
    </w:p>
    <w:p>
      <w:pPr>
        <w:autoSpaceDN w:val="0"/>
        <w:autoSpaceDE w:val="0"/>
        <w:widowControl/>
        <w:spacing w:line="220" w:lineRule="exact" w:before="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will write to Balwantrai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BALWANTRAI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BALWANTRAI,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able to read your letter only today. You should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relieved. Talk to Prof. Dantawala. Let me know his requirements.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alternate arrangements are not made and your visits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please do the needful. If Himmatlal takes over, what else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we hope for?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him immediately to the office. Dr. Menon will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the general work in your absence. R. K. will supervise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has decided to keep the office at Sevagram for the present.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States’ People’s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B. Menon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G. Vaze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Balwantrai Mehta;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staff is freshly recruited, isn’t it? You will have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ABDUL GHAFFAR KHAN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80" w:lineRule="exact" w:before="38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 tells me you would like me to appeal for funds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he has undersood you correctly I would gladly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Will you please confirm the information and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is the need?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had my letter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sent to you at the Maulana’s instance.</w:t>
            </w:r>
          </w:p>
        </w:tc>
      </w:tr>
      <w:tr>
        <w:trPr>
          <w:trHeight w:hRule="exact" w:val="518"/>
        </w:trPr>
        <w:tc>
          <w:tcPr>
            <w:tcW w:type="dxa" w:w="217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  <w:tr>
        <w:trPr>
          <w:trHeight w:hRule="exact" w:val="558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 teeth giving satisfaction?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 : Pyarelal</w:t>
      </w:r>
    </w:p>
    <w:p>
      <w:pPr>
        <w:autoSpaceDN w:val="0"/>
        <w:autoSpaceDE w:val="0"/>
        <w:widowControl/>
        <w:spacing w:line="240" w:lineRule="exact" w:before="3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Abdul Ghaffar Khan”, 18-1-1942.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729. LETTER TO MADAN MOHAN MALAVIYA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express the joy I experienced on meeting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started what you spoke of. Please arrange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>wire.</w:t>
      </w:r>
    </w:p>
    <w:p>
      <w:pPr>
        <w:autoSpaceDN w:val="0"/>
        <w:autoSpaceDE w:val="0"/>
        <w:widowControl/>
        <w:spacing w:line="220" w:lineRule="exact" w:before="6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5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ADANMOHAN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ALAVIYAJI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2202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730. “CONSTRUCTIVE PROGRAMME”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writing the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thirteenfold,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fourteenfold, constructive programme, Rajendra Babu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in his own way. His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been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Press, Ahmedabad, at 4 annas (postage 1 anna extra).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a companion to mine. The reader will find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instruction in Rajendra Babu’s treatise. It gives details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omitted. No worker should be without either.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27,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18" w:lineRule="exact" w:before="257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Constructive Programme : Its Meaning and Place;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13-12-1941.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Constructive Programme—Some Suggestions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QUESTION BOX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NITARY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ETHOD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seem to be advocating what you call the unitary method in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solution of many questions. Will you explain it a little more fully than you have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simple as it is sure. A contract or pact is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There is also consideration passing from one to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Lucknow Pact between the Congress and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The same thing could have been accomplished by the unitary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Only then there would have been no compromise dictated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distrust. The Congress could have done, according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notion, absolute justice, i.e., yielded the maximum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whole nation without the expectation of any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from the League. In a well-regulated family the relations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the unitary method. Thus a father gives to his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 result of a pact. He gives out of love, a sense of justice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any return therefor. Not that there is none. But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natural, nothing is forced. Nothing is done out of fear or distrust.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true of a well-regulated family is equally true of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society which is but an extended family. My advice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adoption of two scripts by Hindus and Muslims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unitary method. My equal love for all communities dictates its adop-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Properly applied, the method never fails. It disarms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 It presupposes a clean conscience and clean action. I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to unfold in these columns the application of the method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communal relations. The views will be personal to me, as are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since the Bardoli Resolution. They will be addressed to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gressmen for adoption only in so far as they appeal to their reason.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AJAJI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has come over Rajaji? You and he seem to be drifting away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other.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we seem to be and yet we are not. The seeming drift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a prelude to a closer bond and clearer understanding. His loyalty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above suspicion. He would have gladly suppressed himself, if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strongly encouraged him to propound his views with a view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adoption by the public. We owe allegiance to the same goddess.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interpretations differ. If he is erring, he will retrace his steps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soon as he discovers it. And he knows that I would do likewise, if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16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discover mine. I feel, therefore, absolutely safe with him, and I ask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questioners to do likewise.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NTRUTH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know that you are reported to have said at Benares that it is sinful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any Indian ever to study or speak in English and you are charged with insincerity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that you make such liberal use of the hated language when it suits 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wholly untrue. But once an untruth gets a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difficult to overtake. Many untruths about me have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start. They created a temporary sensation and got a decent burial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 on my part. So will this one. No untruth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 harm to anyone if there was no bottom to it. I am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not to protect my reputation but to carry my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 charge of insincerity is itself the best refutation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For my free use of the English language is not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charge should have been regarded as unworthy of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known that I am a lover of the English language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my love is wise and intelligent. Therefore I give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they deserve. Thus I do not allow the English language to dis-</w:t>
      </w:r>
      <w:r>
        <w:rPr>
          <w:rFonts w:ascii="Times" w:hAnsi="Times" w:eastAsia="Times"/>
          <w:b w:val="0"/>
          <w:i w:val="0"/>
          <w:color w:val="000000"/>
          <w:sz w:val="22"/>
        </w:rPr>
        <w:t>place the mother tongue or the natural all-India language—Hindus-</w:t>
      </w:r>
      <w:r>
        <w:rPr>
          <w:rFonts w:ascii="Times" w:hAnsi="Times" w:eastAsia="Times"/>
          <w:b w:val="0"/>
          <w:i w:val="0"/>
          <w:color w:val="000000"/>
          <w:sz w:val="22"/>
        </w:rPr>
        <w:t>tani. Nor do I let my love of the English displace my fellow-country-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whose interest I can in no way allow to be injured. I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importance of the English language for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intercourse. I hold its knowledge as a second language to be indispen-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sable for specified Indians who have to represent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international domain. I regard the English language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window for peeping into Western thought and sciences.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 I should set apart a class. Through them I would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Indian languages the knowledge they have gained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But I would not burden India’s children and sap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youthful energy by expecting the expansion of their brains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a foreign language. I do hold it to be a sin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responsible for producing the unnatural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we are being educated. Such a thing is unknown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 of the world. Being too near the scene of the wreck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the damage the nation has suffered by it. I can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enormity of the damage because of my daily and close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dumb and suppressed millions.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NTRUTH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are reported by the Press to have approvingly referred to the progress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by the Japanese in adopting Western methods with a thoroughness hitherto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unknown in the East. Is not this a contradiction of all you have written about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West? Or is there one law for India and another for Japan?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  <w:tab w:pos="28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another untruth like the one about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reader will find out for himself from Mahadev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my Benares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what I actually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Japanese. The burden of my speech was the undesirability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the medium of instruction and all-India speech. I said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that, however harmful in my opinion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adaptation of the West was, the rapid progress was due to the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learning of the Western mode to a select few and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transmission of the new knowledge among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their own mother tongue. Surely it is easy enough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the Japanese could never have adapted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new mode, if they had had to do so through a foreign medium.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27,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LETTER TO LILAVATI ASAR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the moment I got it. I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how you were working. I have told you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not to get impatient. Whatever knowledge you acquire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wasted. You should thoroughly understand the subjects.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you can without over-exerting yourself.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Principal and other professors. Let me know what they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 all like your giving up your studies. I am not keen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the examination this year. Of course if you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difficulty, you may. But I should regard it as sheer folly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of public money for you to benumb your brain by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at night and drinking pots of tea. A person like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throw away money like this.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9597. Also C.W. 6569.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Benares Hindu University”, 21-1-1942.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733. TALK TO KHADI VIDYALAYA STUDENTS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something to say about the manner in which you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sat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task before us is so great and pure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influence our manner of speech as well as movement,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actions as well as thoughts. When we assemble to hear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sit in a decent posture, without being huddled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make it a point to sit up straight and erect and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posture. The way you are huddled together, one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shows a lack of manners, of culture. Every tradition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definite style of deportment. In Western countries, people sit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chairs in a prescribed manner. The military training they receive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their style. We also have our own concept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manners. But we have forgotten it. We have learnt nothing new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That is why our plight is like Trishanku’s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neither here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have our own code of postures, which helps make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spiritual progress. It is something we can offer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we assimilate it in our lives. But we have now grown indo-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lent. This is about the ancient Hindu tradition. The Arabs too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code of etiquette. They also have a graceful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rising. Their prayers too are offered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style. In short, the only purpose of my saying all this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 should have a method about it—a code to govern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fulfil the expectations entertained about you, you can surpass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Government schools or colleges. In my 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this Vidyalaya is not less but in fact more than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college. You are judged also by the way you lie and sit,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and matter of your talk. Every action of a man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cradle to the grave should be steeped in his culture. I would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culture in every one of your actions. It is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you merely to learn spinning and weaving; it is only a means.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are most essential for man to subsist. One is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clothing. There are three ways of solving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clothing. One of them is to get them in the form of charity.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proper. It does not mitigate the poverty of the people.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evening prayer Gandhiji addressed the students from different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 who had one month’s training at the Vidyalaya.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some confusion when the students took their seats at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Who hung between heaven and earth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it makes beggars of them. The other way is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and earn wages with which to subsist. This too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dependent. The third way is to arrange the production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 This can be done in two ways. Either through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or through mechanized factories. By mass-producing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we can certainly become self-dependent collectively,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individually. In case of air-raids where will they drop the bombs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workshops and factories? Certainly not on the [small] dwelling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where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spinning-wheels are plying. If eventually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no other means of producing cloth, we shall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others for our needs. And if the factories are diverted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 of ammunitions, there will be no other means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left with us.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 happen in future. If we can foresee it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it right from today. Today we need khadi worth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billion rupees, out of which we shall be able to produce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one crore. It is no great achievement in my view.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trained here so that when you leave you may teach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produce their own requirements and stand on their own legs.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if someone comes to me even after passing his M.A.,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him too what his ultimate aim in life was.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do? Employment of some sort, isn’t it? To secure 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earn his bread. But that is not your aim. If you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trained so that you can earn your bread you cannot interest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me. Here is before you a course covering one year, not several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schools and colleges. The aim is to devise a scheme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India, every single man in the country, can stand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feet. By producing cloth in the mills the money does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but it moves from the poor man’s pocket into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man’s. On the other hand, if I buy khadi, I transfer some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help them to be self-reliant. In this way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self-reliant in one matter alone, they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so in all other matters. Khadi is like the carpenter’s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square. When with its help he corrects one angle, the remaining 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corrected in consequence. In the same way, if we could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many other things would take root without special effort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As a result of the work we have done for khadi, many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have now been revived and the activities of the A. I. V. I.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gaining ground. If you look at khadi work from this angle,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what splendid thing khadi is and consequently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its impact too will be equally splendid.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you are learning the way of filling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pocket and not your family’s. If we fail to appreciate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we all shall have to repent in the end. You had better look out </w:t>
      </w:r>
      <w:r>
        <w:rPr>
          <w:rFonts w:ascii="Times" w:hAnsi="Times" w:eastAsia="Times"/>
          <w:b w:val="0"/>
          <w:i w:val="0"/>
          <w:color w:val="000000"/>
          <w:sz w:val="22"/>
        </w:rPr>
        <w:t>now, quit this work and take up another profession or employment.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context, I have deliberately omitted to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independence and politics, although they are all intercon-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nected. If we could make the poor people of India self-reliant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necessaries, swaraj will be within our reach. In my view,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real swaraj, and nothing else. If you will go through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Babu’s recent essay on constructive programme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an important role khadi has in the struggle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of you who are leaving today should understand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they have learnt or done here during these four weeks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more than superficial introduction. They must increase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knowledge. If you have not developed a scientific outlook,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learnt to think the scientific way, you will not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develop whatever you have gained here, nor will you be able to fulfil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expectations entertained of you. Here you have been entrusted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 key to a store of knowledge and if you have learnt to use it,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trust you will draw from that store new things every day and enrich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teacher who establishes rapport with the taught, becomes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them, learns more from them than he teaches them. He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learns nothing from his disciples is, in my opinion, worthless. When-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 I talk with someone I learn from him. I take from him more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give him. In this way, a true teacher regards himself as a student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students. If you will teach your pupils with this attitude,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benefit much from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late Maganlal Gandhi was such an ideal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worker. He proved his worth beyond my expectations. Even strugg-</w:t>
      </w:r>
      <w:r>
        <w:rPr>
          <w:rFonts w:ascii="Times" w:hAnsi="Times" w:eastAsia="Times"/>
          <w:b w:val="0"/>
          <w:i w:val="0"/>
          <w:color w:val="000000"/>
          <w:sz w:val="22"/>
        </w:rPr>
        <w:t>ling against the most formidable difficulties, he used to learn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useful to him wherever he could. He was neither afraid nor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hardships. Till his death he engaged himself in learning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khadi. I want you to follow in your life this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Gandhi. Remember, if on returning to your home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develop the knowledge acquired here, you will lose very </w:t>
      </w:r>
      <w:r>
        <w:rPr>
          <w:rFonts w:ascii="Times" w:hAnsi="Times" w:eastAsia="Times"/>
          <w:b w:val="0"/>
          <w:i w:val="0"/>
          <w:color w:val="000000"/>
          <w:sz w:val="22"/>
        </w:rPr>
        <w:t>soon what you carry with you. If you want to develop your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ledge, know that it can grow only by teaching it to the others.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such progressive and brilliant workers you will,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sure, grow from 13 to 130 in a very short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am placing a great burden on the teachers who are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today. Please carry it with you. From wherever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I expect to hear that you are honest gentlemen and devoted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of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anyone wants to ask any question he may do so.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a khadi worker do to guard himself against lethargy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pride?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spin regularly and attentively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every day without a break. If, while plying the wheel,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service to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pride will not be able to cast its </w:t>
      </w:r>
      <w:r>
        <w:rPr>
          <w:rFonts w:ascii="Times" w:hAnsi="Times" w:eastAsia="Times"/>
          <w:b w:val="0"/>
          <w:i w:val="0"/>
          <w:color w:val="000000"/>
          <w:sz w:val="22"/>
        </w:rPr>
        <w:t>shadow on him, and how can lethargy remain?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a khadi worker do in case his subordinates do not carry 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instructions? Should he punish them? Should he get angry?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try to convert them through patience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losing his temper. It has been my experience that when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angry, I fail to convince. Anger is an enemy of reason.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lose temper. Similarly, we cannot also mete out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any punishment is necessary, we should ourselves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>fast. But if the interest of khadi work demands it, the person con-</w:t>
      </w:r>
      <w:r>
        <w:rPr>
          <w:rFonts w:ascii="Times" w:hAnsi="Times" w:eastAsia="Times"/>
          <w:b w:val="0"/>
          <w:i w:val="0"/>
          <w:color w:val="000000"/>
          <w:sz w:val="22"/>
        </w:rPr>
        <w:t>cerned can be relieved.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15-2-1942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734. LETTER TO MANJULA M. MEHTA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1942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MANJULA,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acted upon them immediately.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to task. She has realized her error somewhat and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But my words are likely to have no permanent effect on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rebuke, she gave me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read it. </w:t>
      </w:r>
      <w:r>
        <w:rPr>
          <w:rFonts w:ascii="Times" w:hAnsi="Times" w:eastAsia="Times"/>
          <w:b w:val="0"/>
          <w:i w:val="0"/>
          <w:color w:val="000000"/>
          <w:sz w:val="22"/>
        </w:rPr>
        <w:t>It means nothing.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are you coming here? If you wish, I would shift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room. It is reserved for you exclusively. It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before your building is ready. Till then you may treat this room </w:t>
      </w:r>
      <w:r>
        <w:rPr>
          <w:rFonts w:ascii="Times" w:hAnsi="Times" w:eastAsia="Times"/>
          <w:b w:val="0"/>
          <w:i w:val="0"/>
          <w:color w:val="000000"/>
          <w:sz w:val="22"/>
        </w:rPr>
        <w:t>as your own. I have put Champa there as your representative.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has run away to Wankaner on somebody’s mare.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Magan not to go and see him. An attendant can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doing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1025. Courtesy : Manjula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735. LETTER TO PREMA KANTAK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1942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Your work there seems to be going on quite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draw my attention to my habit of talking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will continue to call you silly, but I will bear in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You cite the remarks of others in support of your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too will caution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admit that there is substance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My past experiences are no valid arguments. They may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but as arguments their value is limited. If the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were based on error, the error is not mitigated but multiplied </w:t>
      </w:r>
      <w:r>
        <w:rPr>
          <w:rFonts w:ascii="Times" w:hAnsi="Times" w:eastAsia="Times"/>
          <w:b w:val="0"/>
          <w:i w:val="0"/>
          <w:color w:val="000000"/>
          <w:sz w:val="22"/>
        </w:rPr>
        <w:t>by repeating those experiments.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completely guilty to your second charge.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now to write long and interesting letters. I can do that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jail. Nor can I talk interestingly. The pressure on my time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much too heavy for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Lakshmibai is leaving today. I like her very much. Her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fully restored.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10422. Also C.W. 6861.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20" w:lineRule="exact" w:before="8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conveyed to Gandhiji, the criticism of some leaders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workers that he had grown argumentative and referred too often to his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experiences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736. MY SINCERITY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which way my sympathy lies.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point of view, undoubtedly, it is all with England.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that the British should be defeated, nor do I wish the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Germans. There will be very little meaning and charm for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world if an entire people, to whichever nation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belong, remain downtrodden, humiliated and embittered.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any one nation constitute seeds of a future war?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if the present war continues till the bitter end, civilization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reduced to ashes in this conflagration. Let us pray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before it is too late. Still, can it stop so long as there is hatred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men? If I have hatred for even one individual, will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imperceptibly spread to all his countrymen? Of course,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condemning the German dictator. But if I wish that armies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 farewell to arms and refrain from bloodshed—since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meaning and message of ahimsa—I should adhere to my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viction and should have no hatred for any living human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pained at his deeds, I can have no hatred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Adolf Hitler.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737. DHANUSH TAKLI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play a big role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programme. Today I am not going to enter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merits and demerits of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spinning-wheel.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convinced that we cannot manufacture spinning-wheels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thousands. It requires plenty of money which we do not have. Nor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be manufactured at every place. They are also hardly portable.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either to make good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every place, nor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we spin fast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leaves only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can be made with little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labour and less money. We can also spin fast 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request all khadi workers to study the </w:t>
      </w:r>
      <w:r>
        <w:rPr>
          <w:rFonts w:ascii="Times" w:hAnsi="Times" w:eastAsia="Times"/>
          <w:b w:val="0"/>
          <w:i/>
          <w:color w:val="000000"/>
          <w:sz w:val="22"/>
        </w:rPr>
        <w:t>dhanush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, learn to make it and popularize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new spinning-wheels should be postponed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By all means make the best use of the existing ones.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can and wish to manufacture the spinning-wheels locally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1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so. But in order to create an atmosphere for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spinners should be supplied with </w:t>
      </w:r>
      <w:r>
        <w:rPr>
          <w:rFonts w:ascii="Times" w:hAnsi="Times" w:eastAsia="Times"/>
          <w:b w:val="0"/>
          <w:i/>
          <w:color w:val="000000"/>
          <w:sz w:val="22"/>
        </w:rPr>
        <w:t>dhanush 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</w:t>
      </w:r>
    </w:p>
    <w:p>
      <w:pPr>
        <w:autoSpaceDN w:val="0"/>
        <w:tabs>
          <w:tab w:pos="550" w:val="left"/>
          <w:tab w:pos="6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khadi workers should peruse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738. LETTER TO KRISHNACHANDRA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right. Ordinarily such things cannot be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reasonable to give this much to Lakshmidas.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paid every month, if he asks for it.</w:t>
      </w:r>
    </w:p>
    <w:p>
      <w:pPr>
        <w:autoSpaceDN w:val="0"/>
        <w:autoSpaceDE w:val="0"/>
        <w:widowControl/>
        <w:spacing w:line="220" w:lineRule="exact" w:before="46" w:after="2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4411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739. SPEECH AT ALL-INDIA GOSEVA SANGH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with biting irony . . . cast . . . lurid light on the worship of the cow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seen in the streets of Bombay.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catch her by the tail and sanctify our eyes with its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We regard even her urine as sacred and full of medicinal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it. Alas, the poor cow is innocent of all this worship,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worship is lost on her. It even scares her. When it scares her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our attentions with a kick; when she is not scared she suffers </w:t>
      </w:r>
      <w:r>
        <w:rPr>
          <w:rFonts w:ascii="Times" w:hAnsi="Times" w:eastAsia="Times"/>
          <w:b w:val="0"/>
          <w:i w:val="0"/>
          <w:color w:val="000000"/>
          <w:sz w:val="22"/>
        </w:rPr>
        <w:t>us.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too true and those who claim to protect the cow betray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criminal ignorance of the real method of protecting her and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progeny. Those who claim to worship the cow cruelly ill-treat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bullocks. Chaunde Maharaj has been working at the problem assidu-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ously for years, but whilst he accepts my facts and even argument,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says, ‘What about the public sentiment? They somehow want to save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cow from the butcher.’ But they go about the wrong way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succeed in defeating the very object they are trying to achieve. I do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“Real War Effort”, 19-1-1942.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Mahadev Desai’s “Goseva Sangh—I and II”.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inaugurated the first conference held under the presidentship of Vinoba Bhave.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say this in a carping spirit, but shocking ignorance and want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understanding of the essentials of the problem betrayed by most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run our 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dismay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referred in passing to the wrong way of protecting the cow from a Mussal-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wanting to slaughter her, and said that he would repeat </w:t>
      </w:r>
      <w:r>
        <w:rPr>
          <w:rFonts w:ascii="Times" w:hAnsi="Times" w:eastAsia="Times"/>
          <w:b w:val="0"/>
          <w:i/>
          <w:color w:val="000000"/>
          <w:sz w:val="18"/>
        </w:rPr>
        <w:t>ad nauseam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to quarrel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Mussalman and to kill him in order to protect the cow was to instigate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slaughter.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milk and ghee trade is in the hands of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we been able to ensure a supply of pure milk and ghee?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adulterated, and even the water used for adulteration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The cruel and criminal process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phooka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known.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sold in the market can often be described as poison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The butter we get from New Zealand, Australia or Denmark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 pure cow’s butter, but there is no guarantee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or ghee available here. There is not a shop in Wardha,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are keen on this problem, where one could go and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 of cow’s ghee of guaranteed purity.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say that if I can really protect the cow by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ways and means, I would protect the rest of the animals.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only if we know the true science and economy of it.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shall we be able to interest Perinbehn in the problem.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amazed at our partiality for buffalo’s milk and ghee. Our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short-sighted. We look at the immediate gain, but we do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last analysis the cow is the more valuable animal.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(and  ghee) has a naturally yellowish colour which indicates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to buffalo’s butter (and ghee) in </w:t>
      </w:r>
      <w:r>
        <w:rPr>
          <w:rFonts w:ascii="Times" w:hAnsi="Times" w:eastAsia="Times"/>
          <w:b w:val="0"/>
          <w:i/>
          <w:color w:val="000000"/>
          <w:sz w:val="22"/>
        </w:rPr>
        <w:t>carotene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a flavour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own. Foreign visitors who come to Sevagram go into raptures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pure cow’s milk they get there. Buffalo’s milk and butter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unknown in Europe. It is only in India that one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in favour of buffalo’s milk and ghee. This has spelt all but </w:t>
      </w:r>
      <w:r>
        <w:rPr>
          <w:rFonts w:ascii="Times" w:hAnsi="Times" w:eastAsia="Times"/>
          <w:b w:val="0"/>
          <w:i w:val="0"/>
          <w:color w:val="000000"/>
          <w:sz w:val="22"/>
        </w:rPr>
        <w:t>extinction of the cow, and that is why I say that, unless we put 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 where aged and infirm cattle are cared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Blowing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 introduces the next paragraph with the following note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“Every animal—in fact all life—is sacred and should be protected, but unless we really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protect the one that was most valuable in national economy, other animals could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protected. In our neglect of the cow we had brought both the cow and the buffalo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death’s door.”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Perinbehn Captain, on being invited to the conference, had declined saying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“None of this travesty of worship for me. I might attend when you have put it on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rational footing and shown by concrete work that the Hindus really care for the cow.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if you will protect the cow, why not the horse and the dog too—both of them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equally noble?”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emphasis on the cow, she cannot be saved. It is a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cows and buffaloes put together cannot give us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for the 40 crores of our people. We ought to realize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as a giver of milk and the mother of draught and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And how far is one to pamper popular prejudices? A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valuable even if she dies, if we would make use of the skin,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bone, the flesh, the entrails and so on. But the good Chaunde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if people can be persuaded to believe that dead cow’s hide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sacred. Why not? I would not hesitate to go into my house with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dead cow’s hide, provided of course the shoes are clean.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hesitate to have my meal with such clean shoes 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all this in order to show that the cow is an asset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liability. Today in many places they bury dead cows or sell them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song. We despise the Harijans who eat carrion, but we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due to our own fault. If we treated the hide properly, if we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manurial value of the flesh, and the use of the bone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entrails—which we are demonstrating at Nalwadi—there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carrion-eating.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return to India from South Africa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harping on the question of the reform of pinjrapoles.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and define their proper functions, they are sure to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waste they are. Their proper function is to take care of dry,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disabled cows, of which individual owners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care—certainly not in towns and cities. Their function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dairy—though they may run a separate dairy if they can—but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old and the disabled animals, and to provide the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for a tannery. There should be a well-equipped tannery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to every pinjrapoles. They should maintain the best stud-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bulls and loan them out for public use, they should provide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the humane and scientific castration of bulls to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>into bullocks, and there should be instruction centres for the agricul-</w:t>
      </w:r>
      <w:r>
        <w:rPr>
          <w:rFonts w:ascii="Times" w:hAnsi="Times" w:eastAsia="Times"/>
          <w:b w:val="0"/>
          <w:i w:val="0"/>
          <w:color w:val="000000"/>
          <w:sz w:val="22"/>
        </w:rPr>
        <w:t>turist and the dairy farmer. Here is plenty of scope for our agricul-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tural and dairy graduates who should receive additional training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work and then be attached to every one of our pinjrapoles.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pinjrapoles should then be affiliated to our Association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central institution for expert advice, collection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ordination of information and statistics, and so on.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it a rule to have as its members those who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pledge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 with the object and means of the Association.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promise to use cow’s milk and its products exclusively, except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medical purposes or under unavoidable circumstances or in the articles of food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containing milk and its products in a negligible quantity. I will refrain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use of the leather of slaughtered cows, bullocks and calves.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donate a sum of rupee one or 2,000 yards of self-spun yarn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every year.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magnify the so-called difficulties and the embarrassment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cause to your hosts. You can go about with cow’s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go—as Kakasaheb does—or you can do without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propaganda, and you may succeed in converting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hosts also. But duty is not always easy of performance.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is the opposite of manliness, opposite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a question, Gandhiji said that </w:t>
      </w:r>
      <w:r>
        <w:rPr>
          <w:rFonts w:ascii="Times" w:hAnsi="Times" w:eastAsia="Times"/>
          <w:b w:val="0"/>
          <w:i/>
          <w:color w:val="000000"/>
          <w:sz w:val="18"/>
        </w:rPr>
        <w:t>goseva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formed part of the cons-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tructive programme of the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appealed to the audience to stabilize and organize pinjra-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poles. Even Muslims could co-operate in this cow-protection and preservation work,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it would increase milch cattle, give nutrition and preserve a good supply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bullocks for cultivation.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offer your full co-operation to Jamnalalji,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pinjrapoles, his best efforts cannot succeed.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on the brink of extinction, and I am not sure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will ultimately succeed. But if she dies, we also die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her—we, i.e., our civilization. I mean our essentially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civilization. We have, therefore, to make our choice.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be violent and kill all uneconomic cattle. Like Europe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breed our cattle for the purposes of milk and meat.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civilization is fundamentally different. Our life is wrapped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animals. Most of our villagers live with their animals, often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roof. Both live together, both starve together. Often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starves the poor cattle, exploits them, ill-treats them, </w:t>
      </w:r>
      <w:r>
        <w:rPr>
          <w:rFonts w:ascii="Times" w:hAnsi="Times" w:eastAsia="Times"/>
          <w:b w:val="0"/>
          <w:i w:val="0"/>
          <w:color w:val="000000"/>
          <w:sz w:val="22"/>
        </w:rPr>
        <w:t>unmercifully extracts work out of them. But if we reform our ways, we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both be saved. Otherwise we sink together, and it is just as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swim or sink together.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today is to solve the problem of our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but I have confined myself to the problem of the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poverty of our cattle.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us the sovereign remedy.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‘Protect the cow,’ they said, ‘and you protect all.’ We have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talents they have left us, and not to waste them. We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shall make every use of their advice. Nothing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>laymen say is final, we shall get the experts to test it with their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Kothawala of the Bangalore Dairy, Sam Higginbottom of the Allahabad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Agricultural Institute, Viswanathan of the Agricultural Research Institute and Datar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 of the Montgomery Dairy Farm attended the conference.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experience. We shall, therefore, always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advice and invite their criticism.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8-2-1942 and 15-2-1942,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2-2-1942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740. THREE ESSENTIALS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presence of the will among the millions,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hand-spinning is possible only by the adoption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three things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unginned cotton from the nearest spot when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grown on one’s own plot.</w:t>
      </w:r>
    </w:p>
    <w:p>
      <w:pPr>
        <w:autoSpaceDN w:val="0"/>
        <w:tabs>
          <w:tab w:pos="550" w:val="left"/>
          <w:tab w:pos="910" w:val="left"/>
          <w:tab w:pos="2160" w:val="left"/>
          <w:tab w:pos="2490" w:val="left"/>
        </w:tabs>
        <w:autoSpaceDE w:val="0"/>
        <w:widowControl/>
        <w:spacing w:line="240" w:lineRule="auto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it on a polished board with an iron or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rod and carding the cotton by manipulation of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fingers assisted by a wooden knife made on the spot.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is called 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drawing>
          <wp:inline xmlns:a="http://schemas.openxmlformats.org/drawingml/2006/main" xmlns:pic="http://schemas.openxmlformats.org/drawingml/2006/picture">
            <wp:extent cx="2159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the slivers on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Hand-gins cannot be manufactured to order today. All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unginned cotton should be prepared first by the method explained in </w:t>
      </w:r>
      <w:r>
        <w:rPr>
          <w:rFonts w:ascii="Times" w:hAnsi="Times" w:eastAsia="Times"/>
          <w:b w:val="0"/>
          <w:i w:val="0"/>
          <w:color w:val="000000"/>
          <w:sz w:val="22"/>
        </w:rPr>
        <w:t>2 above.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unginned cotton is not available ginned cotton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has got to be used. It too lends itself to 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is required for carding by the 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process when bale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has to be used. Where a carding-bow is available, naturally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used. But what is true of ginning is equally true of carding.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manufacture bows and gut in a moment. </w:t>
      </w:r>
      <w:r>
        <w:rPr>
          <w:rFonts w:ascii="Times" w:hAnsi="Times" w:eastAsia="Times"/>
          <w:b w:val="0"/>
          <w:i/>
          <w:color w:val="000000"/>
          <w:sz w:val="22"/>
        </w:rPr>
        <w:t>Tunai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devised and being perfected by Shri Vinoba with an artist’s </w:t>
      </w:r>
      <w:r>
        <w:rPr>
          <w:rFonts w:ascii="Times" w:hAnsi="Times" w:eastAsia="Times"/>
          <w:b w:val="0"/>
          <w:i w:val="0"/>
          <w:color w:val="000000"/>
          <w:sz w:val="22"/>
        </w:rPr>
        <w:t>skill and ardour.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spinning spreads among the millions it will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slivers from a centre or centres. The utmost that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families or groups to set apart one or two hands per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for carding. The ideal, the best, and in the long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quickest, way is for each one to prepare his own slivers.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more interesting, and the variety of occupation breaks the </w:t>
      </w:r>
      <w:r>
        <w:rPr>
          <w:rFonts w:ascii="Times" w:hAnsi="Times" w:eastAsia="Times"/>
          <w:b w:val="0"/>
          <w:i w:val="0"/>
          <w:color w:val="000000"/>
          <w:sz w:val="22"/>
        </w:rPr>
        <w:t>monotony.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that, though the crisis is not yet felt and the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khadi workers will do well from now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 have made. When the crisis does come, we shall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ready.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741. HINDI + URDU = HINDUSTANI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on the 29th ultimo and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its writer by registered post. It was received at Sevagram on the </w:t>
      </w:r>
      <w:r>
        <w:rPr>
          <w:rFonts w:ascii="Times" w:hAnsi="Times" w:eastAsia="Times"/>
          <w:b w:val="0"/>
          <w:i w:val="0"/>
          <w:color w:val="000000"/>
          <w:sz w:val="22"/>
        </w:rPr>
        <w:t>31st ultimo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signed the letter, but as it is marked personal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giving his name. In any case the name does not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writer says is, I know, the belief held by many Muslims. My </w:t>
      </w:r>
      <w:r>
        <w:rPr>
          <w:rFonts w:ascii="Times" w:hAnsi="Times" w:eastAsia="Times"/>
          <w:b w:val="0"/>
          <w:i w:val="0"/>
          <w:color w:val="000000"/>
          <w:sz w:val="22"/>
        </w:rPr>
        <w:t>repudiation has not undone the mischief.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written on the 23rd ultimo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instant, should soothe the writer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am concerned.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entirely agree with my correspondent that all who want one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speech should today learn both the forms—Hindi and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will ultimately give us a common language. That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more popular and more understood by the masses,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Muslim, will surely be the all-India speech. But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finds general acceptance, the language question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be a political issue or a bone of contention.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subscribe to the correspondent’s statement that Urdu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“more developed, more beautiful, more attractive, more concise,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expressive”. No language is intrinsically all that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says. A language becomes what its speakers and writers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English had no merit apart from what Englishmen made it.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 language is a human creation and takes the colour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creators. Every language is capable of infinite expansion.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is what Bankim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Rabindranath have made it.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Urdu is more everything than Hindi, it is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creators are abler than those of Hindi. I can give no opinion,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studied either as a linguist. I know just enough of both for </w:t>
      </w:r>
      <w:r>
        <w:rPr>
          <w:rFonts w:ascii="Times" w:hAnsi="Times" w:eastAsia="Times"/>
          <w:b w:val="0"/>
          <w:i w:val="0"/>
          <w:color w:val="000000"/>
          <w:sz w:val="22"/>
        </w:rPr>
        <w:t>my public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is Urdu a language distinct from Hindi as, say, Bengali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Marathi? Is not Urdu a direct descedant of Hindi, written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Persian character with a tendency to borrow new words from Persian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Arabic rather than Sanskrit? If there was no estrangement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two communities, such a phenomenon would have been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letter, not reproduced here, alleged that Gandhiji was advocating the 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Hindi in the name of Hindustani.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“Hindustani”;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Bankimchandra Chatterjee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16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welcomed. And when the animosities have died out, as they will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day, our descendants will laugh at our quarrels and will be proud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common Hindustani speech which will be a mixture of words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indifferently borrowed from many languages according to the tastes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equipment of its multitude of writers and speakers.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correct one misimpression of my correspondent.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think that Hindustani will finally displace all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That is neither my dream nor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an all-India speech. Their dream is that Hindustani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English which has almost become a common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between the educated classes resulting in a gulf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between them and the masses. The tragedy can be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common speech spoken by the largest number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is adopted as the interprovincial speech. The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not between Hindi and Urdu, but between the two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and English on the other. The result is a foregone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in spite of the heavy handicap that the sisters are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under, not to speak of the temporary mutual quarrel.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quarrels with my connection with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Sammelan. I am proud of my connection with that body.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record of which it has no reason to be ashamed. The name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common to both the communities. Both have written in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its growth. Evidently my correspondent is ignorant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connection with that body has meant. It was under my instigation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wisely, and shall I say patriotically and generously,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Hindi to cover Urdu. He asks whether I ever joined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Anjuman. I have never been seriously asked to join any.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 would have made a stipulation with my inviters similar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made with those who induced me to preside at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 would have asked the Urdu-speaking inviters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audience to define Urdu so as to include Hindi speech written </w:t>
      </w:r>
      <w:r>
        <w:rPr>
          <w:rFonts w:ascii="Times" w:hAnsi="Times" w:eastAsia="Times"/>
          <w:b w:val="0"/>
          <w:i w:val="0"/>
          <w:color w:val="000000"/>
          <w:sz w:val="22"/>
        </w:rPr>
        <w:t>in Devanagari script. No such luck came my 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now, as I have already hinted in my article of the 1st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referred to, I would like to form an association advocating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both forms of speech and both the scripts by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carrying on propaganda to that end in the hope finally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fusion of the two becoming a common interprovincial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Hindustani. Then the equation would be not Hindustani = </w:t>
      </w:r>
      <w:r>
        <w:rPr>
          <w:rFonts w:ascii="Times" w:hAnsi="Times" w:eastAsia="Times"/>
          <w:b w:val="0"/>
          <w:i w:val="0"/>
          <w:color w:val="000000"/>
          <w:sz w:val="22"/>
        </w:rPr>
        <w:t>Hindi + Urdu, but Hindustani = Hindi = Urdu.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8-2-1942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742. THE ASHRAM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prayer has become very popular. Its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spontaneous.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Bhajanavali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(Hymn Book)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into several editions and is increasingly in demand.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growth of this prayer has not been artificial. There is a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almost every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 selected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among others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Muslim Sufis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Fakirs, from Guru Nanak, and from the Christian Hymnary. Every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seems to have found a natural setting in the prayer book.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Chinese, Burmese, Jews, Ceylonese, Muslims, Parsis,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Americans have all lived in the Ashram from time to time.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two Japanese sadhus came to me in Maganwadi in 1935.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was with me till the other day when war broke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He was an ideal inmate of our home in Sevagram. He took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activity with zest. I never heard of his quarrelling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He was a silent worker. He learnt as much Hindi as he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strict observer of his vows. Every morning and evening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seen going round with his drum and heard chanting his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evening worship always commenced with 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drawing>
          <wp:inline xmlns:a="http://schemas.openxmlformats.org/drawingml/2006/main" xmlns:pic="http://schemas.openxmlformats.org/drawingml/2006/picture">
            <wp:extent cx="2667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0" w:right="36" w:hanging="10"/>
        <w:jc w:val="both"/>
      </w:pPr>
      <w:r>
        <w:drawing>
          <wp:inline xmlns:a="http://schemas.openxmlformats.org/drawingml/2006/main" xmlns:pic="http://schemas.openxmlformats.org/drawingml/2006/picture">
            <wp:extent cx="546100" cy="139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“I bow to the Buddha, the giver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religion.” I shall never forget the quickness, the orderliness, and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with which he prepared himself the day the police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notice to take him away from the Ashram. He took leave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after reciting his favourite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left his drum with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leaving us, but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Ashram prayer,” were the words that came spontaneously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Since then, in spite of his absence, our morning and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has commenced with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me it is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of Sadhu Keshav’s purity and single-eyed devotion. Indeed </w:t>
      </w:r>
      <w:r>
        <w:rPr>
          <w:rFonts w:ascii="Times" w:hAnsi="Times" w:eastAsia="Times"/>
          <w:b w:val="0"/>
          <w:i w:val="0"/>
          <w:color w:val="000000"/>
          <w:sz w:val="22"/>
        </w:rPr>
        <w:t>its efficacy lies in that sacred memory.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Sadhu Keshav was still with us, Bibi Raihana Tyabji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 to stay at Sevagram for a few days. I knew her to be a devout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 but was not aware, before the death of her illustrious father,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well-versed she was in Koran Sharif. When that jewel of Gujarat,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Tyabji Saheb, expired no sound of weeping broke the awful silence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room. The latter echoed with Bibi Raihana’s sonorous recitation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verses from the Koran. Such as Abbas Tyabji Saheb cannot die. He 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8-2-1942.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Bhajanavali”, 15-12-1930.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716" w:right="1398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alive in the example of national service which he has left behind.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Bibi Raihana is an accomplished singer with an ample repertory of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kinds. She used to sing daily as well as recite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from the Koran. I asked her to teach some verses to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who could learn them, and she gladly did so. Like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here she had become one of us. Raihana went away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visit was over, but she has left a fragrant reminder of herself.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‘al Fateha’ has been included in the Ashram worship.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is a translation of it.</w:t>
      </w:r>
    </w:p>
    <w:p>
      <w:pPr>
        <w:autoSpaceDN w:val="0"/>
        <w:tabs>
          <w:tab w:pos="1270" w:val="left"/>
        </w:tabs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take refuge in Allah from Satan the accursed.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14" w:after="0"/>
        <w:ind w:left="9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: He is God, the one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Eternal, Absolute,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begetteth not nor is He begotten,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is none like unto Him.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be to God, </w:t>
      </w:r>
      <w:r>
        <w:rPr>
          <w:rFonts w:ascii="Times" w:hAnsi="Times" w:eastAsia="Times"/>
          <w:b w:val="0"/>
          <w:i w:val="0"/>
          <w:color w:val="000000"/>
          <w:sz w:val="22"/>
        </w:rPr>
        <w:t>3.</w:t>
      </w:r>
    </w:p>
    <w:p>
      <w:pPr>
        <w:autoSpaceDN w:val="0"/>
        <w:autoSpaceDE w:val="0"/>
        <w:widowControl/>
        <w:spacing w:line="280" w:lineRule="exact" w:before="14" w:after="0"/>
        <w:ind w:left="9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Cherisher and Sustainer of the worlds,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Gracious, most Merciful,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Day of Judgment,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 do we worship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Thine aid we seek.</w:t>
      </w:r>
    </w:p>
    <w:p>
      <w:pPr>
        <w:autoSpaceDN w:val="0"/>
        <w:autoSpaceDE w:val="0"/>
        <w:widowControl/>
        <w:spacing w:line="280" w:lineRule="exact" w:before="14" w:after="0"/>
        <w:ind w:left="9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us the straight way,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those on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hast bestowed Thy Grace,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(portion) is not wrath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who go not astray.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note in reply to an ardent Hindu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thus gently reproached me : “You have now given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Ashram. What further remains to be done to kill your </w:t>
      </w:r>
      <w:r>
        <w:rPr>
          <w:rFonts w:ascii="Times" w:hAnsi="Times" w:eastAsia="Times"/>
          <w:b w:val="0"/>
          <w:i w:val="0"/>
          <w:color w:val="000000"/>
          <w:sz w:val="22"/>
        </w:rPr>
        <w:t>Hinduism?”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my Hinduism and that of the other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has grown thereby. There should be in us an equal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religions. Badshah Khan, whenever he comes, joins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here with delight. He loves the tune which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sung, and he listens intently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faith in Islam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lessened thereby. Then why may I not listen to the Koran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 and adoration in my heart?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here has : “On her arrival I said to Raihana jestingly, ‘You convert </w:t>
      </w:r>
      <w:r>
        <w:rPr>
          <w:rFonts w:ascii="Times" w:hAnsi="Times" w:eastAsia="Times"/>
          <w:b w:val="0"/>
          <w:i w:val="0"/>
          <w:color w:val="000000"/>
          <w:sz w:val="18"/>
        </w:rPr>
        <w:t>the Ashram inmates to Islam. I shall convert you to Hinduism.”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and Pyarelal studied Arabic and learnt the Koran in jail. </w:t>
      </w:r>
      <w:r>
        <w:rPr>
          <w:rFonts w:ascii="Times" w:hAnsi="Times" w:eastAsia="Times"/>
          <w:b w:val="0"/>
          <w:i w:val="0"/>
          <w:color w:val="000000"/>
          <w:sz w:val="22"/>
        </w:rPr>
        <w:t>Their Hinduism has been enriched by this study. I believe that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will come only through such spontaneous mingling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no other. Rama is not known by only a thousand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names are innumerable, and He is the same whether we call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Allah, Khuda, Rahim, Razaak, the Bread-giver, or any name that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the heart of a true devotee.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2,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15-2-1942</w:t>
      </w:r>
    </w:p>
    <w:p>
      <w:pPr>
        <w:autoSpaceDN w:val="0"/>
        <w:autoSpaceDE w:val="0"/>
        <w:widowControl/>
        <w:spacing w:line="292" w:lineRule="exact" w:before="43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743.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secretary keeps her chief straight where he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astray. She hovers round him and watches all the movement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picks up his papers, even torn, lest he might have torn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in mistake, collects all she has given him, if it is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Therefore she leaves after him and seeks what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 and if not owned by anybody else, collects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was right in correcting you yesterday but wholly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showing disappointment or irritation. Forget the wrong and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right. What I have said is by way of indication. Follow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note and you will be an ideal secretary.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birthday present which goes loaded with all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that I am capable of conceiving.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3686. Courtesy : Amrit Kaur. Also G.N. 6495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744. LETTER TO JAMNALAL BAJAJ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363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Silence Day, February 2, 1942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deserves to be considered. Does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belong to Hinduism or is it a public institution? If it is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then do all religions accept it, or will they?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sectarian body, then we should try to draw to it followers of all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list does not contain names of persons from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provinces; there is nothing like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South nor in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Punjab. Is no one from these places to be included?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I have not come in contact with Chaunde Maharaj,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him is not quite encouraging. He has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good. My attitude is to accept from him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help he can give. He has his own institution. It should not be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fered with. We should learn from each other, and have a fraternal </w:t>
      </w:r>
      <w:r>
        <w:rPr>
          <w:rFonts w:ascii="Times" w:hAnsi="Times" w:eastAsia="Times"/>
          <w:b w:val="0"/>
          <w:i w:val="0"/>
          <w:color w:val="000000"/>
          <w:sz w:val="22"/>
        </w:rPr>
        <w:t>feeling.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ought to be a woman. By all means do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Manibehn. It will be very difficult to get Rajkumari. At home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for her to follow the rules about the cow. If you enlist </w:t>
      </w:r>
      <w:r>
        <w:rPr>
          <w:rFonts w:ascii="Times" w:hAnsi="Times" w:eastAsia="Times"/>
          <w:b w:val="0"/>
          <w:i w:val="0"/>
          <w:color w:val="000000"/>
          <w:sz w:val="22"/>
        </w:rPr>
        <w:t>supporters or friends, you can include persons like Rajkumari.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look into the accounts of the old Sangh.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3032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745. LETTER TO KRISHNACHANDRA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2,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 the knife they give me. It is full of dirt.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knives are kept shining clean. This can also be as clean; in fact all </w:t>
      </w:r>
      <w:r>
        <w:rPr>
          <w:rFonts w:ascii="Times" w:hAnsi="Times" w:eastAsia="Times"/>
          <w:b w:val="0"/>
          <w:i w:val="0"/>
          <w:color w:val="000000"/>
          <w:sz w:val="22"/>
        </w:rPr>
        <w:t>our implements should be as clean.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of the same date. He has however </w:t>
      </w:r>
      <w:r>
        <w:rPr>
          <w:rFonts w:ascii="Times" w:hAnsi="Times" w:eastAsia="Times"/>
          <w:b w:val="0"/>
          <w:i w:val="0"/>
          <w:color w:val="000000"/>
          <w:sz w:val="18"/>
        </w:rPr>
        <w:t>noted in his diary that he did not understand Gandhiji’s reply.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746. QUESTION BOX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UZZLE</w:t>
      </w:r>
    </w:p>
    <w:p>
      <w:pPr>
        <w:autoSpaceDN w:val="0"/>
        <w:tabs>
          <w:tab w:pos="910" w:val="left"/>
          <w:tab w:pos="4990" w:val="left"/>
        </w:tabs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proposed solution of the Hindu-Muslim puzzle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do you expect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Hindus to abstain from the legislatures or only a part? If only a part, will not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reactionary Hindus get in and make things worse than now? And if you expect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to affect the Muslim mind from outside, why can’t you do the same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more effectively by being inside?</w:t>
      </w:r>
    </w:p>
    <w:p>
      <w:pPr>
        <w:autoSpaceDN w:val="0"/>
        <w:tabs>
          <w:tab w:pos="550" w:val="left"/>
          <w:tab w:pos="910" w:val="left"/>
          <w:tab w:pos="16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all the Hindus to abstain. I know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seats will be filled by non-Congress Hindus. Congress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go in, will be ground down between the two stones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doing any good to anybody.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question as a Hindu. I approach it as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represent equally all communities. But for the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introduced in the composition of the Indian legislatures,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be representing not communities but their parties </w:t>
      </w:r>
      <w:r>
        <w:rPr>
          <w:rFonts w:ascii="Times" w:hAnsi="Times" w:eastAsia="Times"/>
          <w:b w:val="0"/>
          <w:i w:val="0"/>
          <w:color w:val="000000"/>
          <w:sz w:val="22"/>
        </w:rPr>
        <w:t>grouped according to their non-communal shibboleths. As one repre-</w:t>
      </w:r>
      <w:r>
        <w:rPr>
          <w:rFonts w:ascii="Times" w:hAnsi="Times" w:eastAsia="Times"/>
          <w:b w:val="0"/>
          <w:i w:val="0"/>
          <w:color w:val="000000"/>
          <w:sz w:val="22"/>
        </w:rPr>
        <w:t>senting all communities I would expect not only Hindus but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gress-minded Muslims and others too to avoid the legislatures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bodies. These abstainers will hold the scales evenly between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seek to affect the legislatures from outside.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many or only a few, they will play the role of wise men.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me, the communal question would disappear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midst. By entering the legislatures the Congress Hindus become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lopers, and act weakly for fear of offending one party or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know, that at the present moment the legislatures are,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part of the war machinery. They have no choice.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function, if they obstruct the war effort.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>the rulers whose sole occupation is to prosecute the war do otherwise?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AJORITY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ROVINCES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not advise Congressmen to withdraw from the provincial legisla-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tures too where the Hindus are in a majority?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want the non-Muslim minority parties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if they were the majority and carry on the government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 It would be a false position to which the Congress would be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“Communal Unity”, 20-1-1942.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Grinding-stone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1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willing party, if the Congress members withdrew. In these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abstention cannot solve the communal tangle, and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an unintended and undesirable state of things.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ORTURING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ANGUAGE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Surely you are torturing the language when you use the world “unitary”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of ‘unilateral’.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that is obviously what you mean.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plead not guilty.‘Unilateral’ has a definite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which does not fit in with what I am struggling to convey.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onesidedness. It is no-sidedness. It has impartiality implied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the method of impartiality. It is something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 party, say, the Congress. For the solution of the problem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a method whereby I seek to affect those who are estranged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not merely impartial, because I may or may not please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has to be felt by the aggrieved party. I go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to placate the offended party, and trust my out-and-out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to affect them. I may not succeed at once. But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sense of justice in the method, it must succeed. For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word I have called the method “unitary”.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>meaning satisfies my test which I have imperfectly described here.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3,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15-2-1942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747. LETTER TO MUNNALAL G. SHAH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Sailendra has many complaints. He says he does not get the</w:t>
      </w:r>
    </w:p>
    <w:p>
      <w:pPr>
        <w:autoSpaceDN w:val="0"/>
        <w:autoSpaceDE w:val="0"/>
        <w:widowControl/>
        <w:spacing w:line="272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soup regularly, and that there is nobody to help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a talk with him and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8479. Also C.W. 7164.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“Unitary Method”, “Question Box”, 27-1-1942.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Leafy vegetable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748. DISCUSSION AT ALL-INDIA GOSEVA SANGH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3, 1942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Gandhiji mean to say that even as khadi saved the Indian mill-cloth,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the cow would mean the protection of the buffalo?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I mean something more. I have often said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shed a single tear, if all the mills were to be destroyed.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say this regarding the buffalo.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the matter at greater length he said 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my point is that, unless we protect the cow today, we will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both the cow and the buffalo. And it is not possible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endeavour to save both. The combined endeavour will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the buffalo devouring the cow. The cow is the more neg-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lected animal, and that is why we should concentrate on the cow.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if Jamnalalji got a few crores of rupees can we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until we have converted the people to our view—especially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run goshalas and pinjrapoles.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‘boycott’, much less of the killing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buffaloes. Slaughter is a thing that suggests itself easily to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economists. That is why they cut the Gordian knot by slaughtering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breed of cows and bulls. But that solution is not good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that, if we master the real science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cow, the science of saving the buffalo and other animals would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be revealed to us.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But, supposing you were to boycott all the buffaloes in Sevagram, what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happen to them and their owners?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 to take charge of the buffalo in case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mission of the cow to that extent. If the mill-owners voluntarily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4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article “Goseva Sangh—II”, from which this is reproduced,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gives the following introduction : “. . . no one seemed to be clear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 be adopted regarding the buffalo, and no one seemed to see how, if we saved </w:t>
      </w:r>
      <w:r>
        <w:rPr>
          <w:rFonts w:ascii="Times" w:hAnsi="Times" w:eastAsia="Times"/>
          <w:b w:val="0"/>
          <w:i w:val="0"/>
          <w:color w:val="000000"/>
          <w:sz w:val="18"/>
        </w:rPr>
        <w:t>the cow, the buffalo would also be saved.”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Bapu-smaran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716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the mills, I shall dance with joy, but not if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buffaloes were to slaughter them. Western economics is divorced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ethics; our ethics and economics coincide or should,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My exclusive emphasis on the protection of the cow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neglect of the cow although she in my opinion is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proposition. I do not need the aid of the Vedas to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and this is a matter in which I would test the Vedic precept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anvil of reason. Reason convinces me that if I save the cow I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the buffalo both. If anyone can convince me that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beyond redemption, and that the buffalo alone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protected, I am quite prepared to organize a ‘Buffalo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Association’. But the reverse is the case. The buffalo needs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the cow needs it. The buffalo and the goat are as much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as the cow. But I know that the poor goat cannot be saved,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cow badly needs to be saved, and when we have saved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buffalo will be automatically saved.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tentatively suggested that co-operative owning of cows and 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operative owning of pasture for them would go a great length in improving both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breed and the milk yield and in helping to solve the question of grazing.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next year the Goseva Sangh should, suggested Gandhiji, concentrate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making cow’s milk available throughout Wardha and its neighbourhood,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sending experts to pinjrapoles in order to collect material, throw out suggestions,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help in making them approximate to the ideal pinjrapole contemplated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Sangh, and on having a laboratory in Wardha for the testing of milk and ghee, and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on. The Sangh will also try to enlist at least a thousand members.</w:t>
      </w:r>
    </w:p>
    <w:p>
      <w:pPr>
        <w:autoSpaceDN w:val="0"/>
        <w:autoSpaceDE w:val="0"/>
        <w:widowControl/>
        <w:spacing w:line="294" w:lineRule="exact" w:before="1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other questions were then discussed, the most important one being </w:t>
      </w:r>
      <w:r>
        <w:rPr>
          <w:rFonts w:ascii="Times" w:hAnsi="Times" w:eastAsia="Times"/>
          <w:b w:val="0"/>
          <w:i w:val="0"/>
          <w:color w:val="000000"/>
          <w:sz w:val="18"/>
        </w:rPr>
        <w:t>that of grazing-areas.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749. TO CORRESPONDENTS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will please note that I neither open nor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that comes to me. And now that I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of the three weeklies, the fewest possible letters are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even those I often do not get the time to read.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the weeklies as my public letter to them. Therefore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as a rule expect personal replies. Many apply for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Sevagram Ashram. For one thing there is hardly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admissions. Some insist on replies in my own hand.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satisfy this desire, much as I should like to.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request all correspondents to spare me and my overworked </w:t>
      </w:r>
      <w:r>
        <w:rPr>
          <w:rFonts w:ascii="Times" w:hAnsi="Times" w:eastAsia="Times"/>
          <w:b w:val="0"/>
          <w:i w:val="0"/>
          <w:color w:val="000000"/>
          <w:sz w:val="22"/>
        </w:rPr>
        <w:t>assistants as much 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4,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750. BASIC CURRENCY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Bharatanandji’s active brain, having approved of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as a measure of value, has produced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knowing workers study it and see if they can improve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scheme propounded by the author.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4, 1942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751. LETTER TO LILAVATI ASAR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do not like it at all that you are accepting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defeat. You will become fully qualified if you devote one more year.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become a coward after having spent two years?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Hence, you must complete the term and gain whatever knowledge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even if you are not appearing for the examination. Knowledge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 gained will never go waste. You must become proficient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physics, which is an interesting subject. And chemistry is a very useful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“Hand-spun as Measure of Value”, 13-1-1942.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716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subject. If you acquire a good knowledge of it, it will be very useful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Ashram. Hence my advice is : Never give up even unto death.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rained here one day. it is biting cold. The Goseva meeting </w:t>
      </w:r>
      <w:r>
        <w:rPr>
          <w:rFonts w:ascii="Times" w:hAnsi="Times" w:eastAsia="Times"/>
          <w:b w:val="0"/>
          <w:i w:val="0"/>
          <w:color w:val="000000"/>
          <w:sz w:val="22"/>
        </w:rPr>
        <w:t>took my time.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752.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6,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very much puzzled. Everything is going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Take pity on him if not on me and come here for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You may talk to me only if you feel like it. Otherwise,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others. Look into the hospital affairs. Give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Shankaran. Examine my health so that you may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at the moment we are oscillating between yes and no.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 so. If you come only for a day or two, you may not like to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 in the routine fixed by me. If you decide to stay on here,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 conditions and I shall consider yours. We shall try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solution or shall put up with our differences. You could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work from a distance. For the moment I would only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without any protest. You may then go back to Delhi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753. ASHRAM NOTES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is very good to eat raw vegetables at least once a 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vegetables may include spinach or </w:t>
      </w:r>
      <w:r>
        <w:rPr>
          <w:rFonts w:ascii="Times" w:hAnsi="Times" w:eastAsia="Times"/>
          <w:b w:val="0"/>
          <w:i/>
          <w:color w:val="000000"/>
          <w:sz w:val="22"/>
        </w:rPr>
        <w:t>luni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turnip, carrots,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cauliflower, radish and tomatoes. They give us the salts, strengthen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teeth and help digestion. Raw vegetables are four times as valuable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quantity when cooked. They lead to better mastication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sheet of paper on which this letter is written carries on one side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 bearing the date February 6, 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better than when cooked. I have tried them for two months.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no special objection may try this experiment.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more alert in his or her work.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has not been as systematic as it should be. Our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leaves much scope for improvement.</w:t>
      </w:r>
    </w:p>
    <w:p>
      <w:pPr>
        <w:autoSpaceDN w:val="0"/>
        <w:tabs>
          <w:tab w:pos="603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387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754. LETTER TO VALLABHBHAI PATEL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intending to write to you for some time, when, 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behold, today I got your letter. Do try and arrange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vegetables from somewhere. The experiment has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greatly. I have, therefore, advised Ghanshyamdas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experiment and have him put on four ounces of butter.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his energy and strength. Please do not, therefore,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If you keep the leaves immersed in salt water 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remain fresh. It will be enough if you eat only four or five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But you can eat onions, carrot, knoll-cole, radish, etc.,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more days. You need not take more than two ounces in all.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is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Prithvi Singh.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here. I will train him further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him go. He may then utilize your help. He is indeed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is a little immature, but will learn here. You may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him if you need him again.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it that the adhesions in your intestines can be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a carefully selected diet. You should not strain at all </w:t>
      </w:r>
      <w:r>
        <w:rPr>
          <w:rFonts w:ascii="Times" w:hAnsi="Times" w:eastAsia="Times"/>
          <w:b w:val="0"/>
          <w:i w:val="0"/>
          <w:color w:val="000000"/>
          <w:sz w:val="22"/>
        </w:rPr>
        <w:t>when passing stools.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eagerness to get Mahadev over there.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look after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properly from there. He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show me what he writes and I to see it. After reading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I often find it necessary to make some essential, though only a </w:t>
      </w:r>
      <w:r>
        <w:rPr>
          <w:rFonts w:ascii="Times" w:hAnsi="Times" w:eastAsia="Times"/>
          <w:b w:val="0"/>
          <w:i w:val="0"/>
          <w:color w:val="000000"/>
          <w:sz w:val="22"/>
        </w:rPr>
        <w:t>few, changes. I have asked Narahari to go over there.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is staying in the room which you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occupy. If he were to stay in Wardha, I would not be able to treat him.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not be able to judge clearly what to do.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not keeping quite well. When your planned stay at Hajira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please remember you have to come here. You may go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when necessary. You must have read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spinning in Gujarat.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that it is fully implemented.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some money for the Spinners’ Association.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AJIRA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266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755.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to Mathura Babu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honey. There is no stock here just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adding salt to vegetables,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to. Or you may add just a little. There is no need to add salt </w:t>
      </w:r>
      <w:r>
        <w:rPr>
          <w:rFonts w:ascii="Times" w:hAnsi="Times" w:eastAsia="Times"/>
          <w:b w:val="0"/>
          <w:i w:val="0"/>
          <w:color w:val="000000"/>
          <w:sz w:val="22"/>
        </w:rPr>
        <w:t>to uncooked vegetables.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Ripe tomatoes should never be cooked.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honey, you need not eat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Sushilabehn’s address is : C/o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Lajpat Rai </w:t>
      </w:r>
      <w:r>
        <w:rPr>
          <w:rFonts w:ascii="Times" w:hAnsi="Times" w:eastAsia="Times"/>
          <w:b w:val="0"/>
          <w:i w:val="0"/>
          <w:color w:val="000000"/>
          <w:sz w:val="22"/>
        </w:rPr>
        <w:t>Bhavan, Lahore.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Ba’s health is not quite good.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3570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Gujaratis”, 25-1-1942.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Gopichand Bhargava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756.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both your letters. What you say is quite correct.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about [the arrival of] guests must be sent. But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 will always arise. We should be prepared for that—whether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utensils or accommodation. If you have none,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send word that the guests would be called in as soon as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becomes available. If the food is not enough you will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you have. If we have some we should serve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and ourselves go without any. This will be an emergency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If you do not get proper notice owing to carelessness,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warn those responsible for the confusion. What more can we do?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plates, do this. Collect all the utensils. The new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withdrawn. So many new utensils have come and still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shortage ! What could be the reason?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all the spoons; they should be given to those who need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any difficulty in doing either of these things, take </w:t>
      </w:r>
      <w:r>
        <w:rPr>
          <w:rFonts w:ascii="Times" w:hAnsi="Times" w:eastAsia="Times"/>
          <w:b w:val="0"/>
          <w:i w:val="0"/>
          <w:color w:val="000000"/>
          <w:sz w:val="22"/>
        </w:rPr>
        <w:t>my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later.</w:t>
      </w:r>
    </w:p>
    <w:p>
      <w:pPr>
        <w:autoSpaceDN w:val="0"/>
        <w:autoSpaceDE w:val="0"/>
        <w:widowControl/>
        <w:spacing w:line="220" w:lineRule="exact" w:before="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4413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757. LETTER TO PUSHPA SUNDARAM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1942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PUSHPA,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give another twenty-five years to the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Vishwavidyalaya. Who is going to be satisfied with twenty-five years?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do you write in English?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G.N. 3189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V. A. Sundaram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716" w:right="141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758. DISCUSSION WITH DR. JOHN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8, 1942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laughingly said :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accept the messages, unless Dr. Carver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and </w:t>
      </w:r>
      <w:r>
        <w:rPr>
          <w:rFonts w:ascii="Times" w:hAnsi="Times" w:eastAsia="Times"/>
          <w:b w:val="0"/>
          <w:i w:val="0"/>
          <w:color w:val="000000"/>
          <w:sz w:val="22"/>
        </w:rPr>
        <w:t>delivers them himself.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John said Dr. Carver was too old now to come to India. But he . . 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remembers Gandhiji whenever he has an Indian visitor. . . . The very first question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Gandhiji asked Dr. John about Dr. Carver was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this genius suffers under the handicap of segregation,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 yes, as much as any Negro.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these people talk of democracy and equality !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utter lie.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Dr. Carver is never bitter or resentful.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that is what we believers in non-violence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But what about the claim of these people who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for democracy?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15-2-1942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39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“British and American Nazism”,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8, 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George Washington Carver, Professor of Botany at Tuskegee, had sent </w:t>
      </w:r>
      <w:r>
        <w:rPr>
          <w:rFonts w:ascii="Times" w:hAnsi="Times" w:eastAsia="Times"/>
          <w:b w:val="0"/>
          <w:i w:val="0"/>
          <w:color w:val="000000"/>
          <w:sz w:val="18"/>
        </w:rPr>
        <w:t>through Dr. John messages and pamphlets for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759.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5.45 a.m., February 8,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MARAPPA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drink the cup to the full. I become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A. I. V. I. A.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on the Executive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occupy a column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week.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me a plan for the use of the threatened plot of land. </w:t>
      </w:r>
      <w:r>
        <w:rPr>
          <w:rFonts w:ascii="Times" w:hAnsi="Times" w:eastAsia="Times"/>
          <w:b w:val="0"/>
          <w:i w:val="0"/>
          <w:color w:val="000000"/>
          <w:sz w:val="22"/>
        </w:rPr>
        <w:t>The quicker the better.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all three must do your Hindi as quickly 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ISBEHAVIOUR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ROOPS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piteous letters from correspondents complaining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 by troops, white and Indian. There are detailed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Dohad and Rutlam stations and others too. The troops are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molested the hawkers on the platforms, helped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eatables and hit the salesmen who protested. The station-masters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afford protection. I do not know how much credit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attached to the descriptions I have received. The evidence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and given with so much moderation as to command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draw the attention of the authorities to the complaints.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misbehaviour should be put down summarily and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practically impossible, If panic is to be prevented and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I would advise the aggrieved parties to lodge their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proper authorities with authentic evidence in support.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Ramanand Tirtha of the banned State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the following sober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20" w:lineRule="exact" w:before="3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Jairamdas Doulatram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workers of the Hyderabad State Congress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banned on 2nd March, 1940, offered individual satygraha in the month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1940. . . . The Government of H.E.H. the Nizam released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unconditionally on 16th December, 1941. Immediately after the release,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 statement saying. . . that it was incumbent upon us to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till our demend for lifting the ban was conceded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After our release we consulted Mahatmaji and. . . he advised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 from re-offering satyagraha at this hour, and directed us to concentrate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energies wholly on the constructive programme. . . . We therefore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people in general and workers in particular to devote their energies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programme. . . . This suspension, however, does not mean any alteration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goal which is the attainment of responsible government under the aegis </w:t>
      </w:r>
      <w:r>
        <w:rPr>
          <w:rFonts w:ascii="Times" w:hAnsi="Times" w:eastAsia="Times"/>
          <w:b w:val="0"/>
          <w:i w:val="0"/>
          <w:color w:val="000000"/>
          <w:sz w:val="18"/>
        </w:rPr>
        <w:t>of H.E.H. the Nizam and the Asafjahi Dynasty.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the Government of H. E. H. the Nizam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ban. They cannot wish to prevent people from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constitutional movement in favour of responsible government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aegis of H. E. H. the Nizam. The recent release of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loses all grace if the ban on the State Congress is not removed.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8,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15-2-1942</w:t>
      </w:r>
    </w:p>
    <w:p>
      <w:pPr>
        <w:autoSpaceDN w:val="0"/>
        <w:autoSpaceDE w:val="0"/>
        <w:widowControl/>
        <w:spacing w:line="292" w:lineRule="exact" w:before="350" w:after="0"/>
        <w:ind w:left="0" w:right="10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761. NOT NECESSARILY IMPURE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Shri Shankerrao Dev:</w:t>
      </w:r>
    </w:p>
    <w:p>
      <w:pPr>
        <w:autoSpaceDN w:val="0"/>
        <w:autoSpaceDE w:val="0"/>
        <w:widowControl/>
        <w:spacing w:line="240" w:lineRule="auto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last issue of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article “A Deplorable Incident”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to the rich: “Earn your crores by all means. But understand that your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yours; it belongs to the people. Take what you require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needs, and use the remainder for society.” When I read this,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that arose in my mind was: ‘Why first earn crores and then use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society?’ As society today is constituted the means of earning crores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be impure; and one who earns crores by impure means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follow the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drawing>
          <wp:inline xmlns:a="http://schemas.openxmlformats.org/drawingml/2006/main" xmlns:pic="http://schemas.openxmlformats.org/drawingml/2006/picture">
            <wp:extent cx="7874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in the very process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earning crores by impure means the man’s character is bound to be tainted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vitiated. And moreover you have always been emphasizing the purity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means. But I am afraid that there is a possibility of people misunderstanding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are laying an emphasis here more on the ends than on the means.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request you to emphasize as much, if not more, on the purity of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 money as on spending. If purity of means is strictly observed, then,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me, crores could not be accumulated at all and the difficulty of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Deplorable Incident”, 25-1-1942.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spending for society will assume a very minor prospect.</w:t>
      </w:r>
    </w:p>
    <w:p>
      <w:pPr>
        <w:autoSpaceDN w:val="0"/>
        <w:autoSpaceDE w:val="0"/>
        <w:widowControl/>
        <w:spacing w:line="240" w:lineRule="auto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demur. Surely a man may conceivable make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strictly pure means, assuming that a man may legitimately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riches. For the purpose of my argument, I have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possession itself is not held to be impure. If I own a 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and I tumble upon a diamond of rare value, I may suddenly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millionaire without being held guilty of having used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This actually happened when Cullinan diamond,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than the Kohinoor, was found. Such instances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multiplied. My argument was surely addressed to such men.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endorsing the proposition that generally rich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 most men are not particular as to the way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In the application of the method of non-violence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possibility of every person, however depraved,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under humane and skilled treatment. We must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human beings and expect response. Is it not conducive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of society that every member uses all his talents,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personal aggrandisement but for the good of all?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dead equality where every person becomes or is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using his ability to the utmost possible extent.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must ultimately perish. I therefore suggest that my advice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men may earn their crores (honestly only, of course) but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dedicate them to the service of all is perfectly sound</w:t>
      </w:r>
      <w:r>
        <w:drawing>
          <wp:inline xmlns:a="http://schemas.openxmlformats.org/drawingml/2006/main" xmlns:pic="http://schemas.openxmlformats.org/drawingml/2006/picture">
            <wp:extent cx="6223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0" w:right="36" w:firstLine="10"/>
        <w:jc w:val="both"/>
      </w:pPr>
      <w:r>
        <w:drawing>
          <wp:inline xmlns:a="http://schemas.openxmlformats.org/drawingml/2006/main" xmlns:pic="http://schemas.openxmlformats.org/drawingml/2006/picture">
            <wp:extent cx="2921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based on uncommon knowledge. It is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to evolve a new order or life of universal benefit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one where each one lives for himself without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 to his neighbour.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8,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22-2-1942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762. INDIVIDUAL OR COLLECTIVE?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Jamnalal Bajaj has bravely taken the burden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cow service (in other words, cattle preservation)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The most important question for consideration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Goseva Sangh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whether cow-farming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individuals or done collectively. I myself had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hesitaton in saying that she could never be saved by individual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15-2-1942.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February 1, 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farming. Her salvation, and with her that of the buffalo,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collective endeavour. It is quite impossible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farmer to look after the welfare of his cattle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 a proper and scientific manner. Amongst other causes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effort has been a principal cause of the deterioration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hence of cattle in general.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world today is moving towards the ideal of collective 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effort in every department of life. Much in this line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being accomplished. It has come into our country also,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distorted form that our poor have not been able to reap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benefits. </w:t>
      </w:r>
      <w:r>
        <w:rPr>
          <w:rFonts w:ascii="Times" w:hAnsi="Times" w:eastAsia="Times"/>
          <w:b w:val="0"/>
          <w:i/>
          <w:color w:val="000000"/>
          <w:sz w:val="22"/>
        </w:rPr>
        <w:t>Pari passu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increase in our popultion land-holdings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average farmer are daily decreasing. Moreover,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possesses is often fragmentary.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such farmers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in their homes is a suicidal policy; and yet this is their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Those who give the first place to economics and pay scant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religious, ethical or humanitarian considerations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house-tops that the farmer is being devoured by his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cost of their feed which is out of all proporation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yield. They say it is folly not to slaughter wholesale all useless </w:t>
      </w:r>
      <w:r>
        <w:rPr>
          <w:rFonts w:ascii="Times" w:hAnsi="Times" w:eastAsia="Times"/>
          <w:b w:val="0"/>
          <w:i w:val="0"/>
          <w:color w:val="000000"/>
          <w:sz w:val="22"/>
        </w:rPr>
        <w:t>animals.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should be done by humanitarians is the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obviously is to find a way whereby we may not only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our cattle but also see that do not become a burden.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co-operative effort can help us in a large measure.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comparison may be helpful: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collective system no farmer can keep cattle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as he does today. They foul the air and dirty the surroundings.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neither intelligence nor humanitarianism in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Man was not meant to do so. The space taken up by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would be spared to the farmer and his family if the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>system were adopted.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number of cattle increases, life becomes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farmer in his home. Hence he is obliged to sell the calves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 male buffaloes or else turn them out to starve and die. This </w:t>
      </w:r>
      <w:r>
        <w:rPr>
          <w:rFonts w:ascii="Times" w:hAnsi="Times" w:eastAsia="Times"/>
          <w:b w:val="0"/>
          <w:i w:val="0"/>
          <w:color w:val="000000"/>
          <w:sz w:val="22"/>
        </w:rPr>
        <w:t>inhumanity would be averted, if the care of cattle were undertaken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“This burden is no doubt beyond the strength of an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farmer.”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“And whatever little he has  only adds to his  pro-</w:t>
      </w:r>
      <w:r>
        <w:rPr>
          <w:rFonts w:ascii="Times" w:hAnsi="Times" w:eastAsia="Times"/>
          <w:b w:val="0"/>
          <w:i w:val="0"/>
          <w:color w:val="000000"/>
          <w:sz w:val="18"/>
        </w:rPr>
        <w:t>blems.”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co-operative basis.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cattle-farming would ensure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veterinary treatment to animals when they are ill. No ordinary farmer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 this on his own.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one selected bull can be easily kept for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cows under the collective system. This is impossible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except for charity.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grazing ground or land for exercising the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easily available under the co-operative system, whereas today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there is nothing of the kind for individual farmers.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on fodder will be comparatively far less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collective system.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milk at good prices will be greatly facilitated,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will be no need or temptation for the farmer to adulterate it </w:t>
      </w:r>
      <w:r>
        <w:rPr>
          <w:rFonts w:ascii="Times" w:hAnsi="Times" w:eastAsia="Times"/>
          <w:b w:val="0"/>
          <w:i w:val="0"/>
          <w:color w:val="000000"/>
          <w:sz w:val="22"/>
        </w:rPr>
        <w:t>as he does as an individual.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carry out tests of the fitness of every head </w:t>
      </w:r>
      <w:r>
        <w:rPr>
          <w:rFonts w:ascii="Times" w:hAnsi="Times" w:eastAsia="Times"/>
          <w:b w:val="0"/>
          <w:i w:val="0"/>
          <w:color w:val="000000"/>
          <w:sz w:val="22"/>
        </w:rPr>
        <w:t>8.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individually, but this could easily be done for the cattle of a </w:t>
      </w:r>
      <w:r>
        <w:rPr>
          <w:rFonts w:ascii="Times" w:hAnsi="Times" w:eastAsia="Times"/>
          <w:b w:val="0"/>
          <w:i w:val="0"/>
          <w:color w:val="000000"/>
          <w:sz w:val="22"/>
        </w:rPr>
        <w:t>whole village and would thus make it easier to improve the breed.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advantages should be sufficient argument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co-operative cattle-farming. The strongest argument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is that the individualistic system has been the means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condition as well as that of our cattle pitiable.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save ourselves and them by making this essential change.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believe too that we shall not derive the full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until we take to co-operative farming. Does it not stand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is far better for a hundred families in a village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their lands collectively and divide the income therefrom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divide the land anyhow into a hundred portions? And what applies </w:t>
      </w:r>
      <w:r>
        <w:rPr>
          <w:rFonts w:ascii="Times" w:hAnsi="Times" w:eastAsia="Times"/>
          <w:b w:val="0"/>
          <w:i w:val="0"/>
          <w:color w:val="000000"/>
          <w:sz w:val="22"/>
        </w:rPr>
        <w:t>to land applies equally to cattle.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another matter that it may be difficult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adopt this way of life straightaway. The straight and narrow </w:t>
      </w:r>
      <w:r>
        <w:rPr>
          <w:rFonts w:ascii="Times" w:hAnsi="Times" w:eastAsia="Times"/>
          <w:b w:val="0"/>
          <w:i w:val="0"/>
          <w:color w:val="000000"/>
          <w:sz w:val="22"/>
        </w:rPr>
        <w:t>road is always hard to traverse. Every step in the programme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strewn with thorny problems. But only by surmounting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can we hope to make the path easier. My purpose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is to show the great superiority of collective cattle farming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individual effort. I hold further that the latter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only is right. In reality even the individual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his independence through co-operation. In cattle-farming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individual effort has led to selfishness and inhumanity, whereas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effort can abate both the evils, if it does not remove them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8,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15-2-1942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763. ASHRAM NOTE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1942</w:t>
      </w:r>
    </w:p>
    <w:p>
      <w:pPr>
        <w:autoSpaceDN w:val="0"/>
        <w:autoSpaceDE w:val="0"/>
        <w:widowControl/>
        <w:spacing w:line="260" w:lineRule="exact" w:before="42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no one should keep with him more utensils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required and those who have the new utensils should exchange </w:t>
      </w:r>
      <w:r>
        <w:rPr>
          <w:rFonts w:ascii="Times" w:hAnsi="Times" w:eastAsia="Times"/>
          <w:b w:val="0"/>
          <w:i w:val="0"/>
          <w:color w:val="000000"/>
          <w:sz w:val="22"/>
        </w:rPr>
        <w:t>them for old ones, so that we can keep the former for our guests.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764. LETTER TO LORD LINLITHGOW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suspended civil disobedience, I make bold to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for humanity’s cause.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statutory law says that charitable institutions,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make profits, are free from income-tax. I am the founder and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of the All-India Spinners’ Association. I can give you my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purely charitable association. It exists to serve the poorest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through hand-spinning and hand-weaving.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legal quibbles, disbelief of the evidence tendered 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apprehend, for its connection with the Congress in that it got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from the Congress, the officials have decided do levy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income-tax. The profit are not denied but they have never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private or personal gain. The whole of the Executive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honorary. The Association has gone to the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which has thrown out its petition on a legal flaw.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the Privy Council. I do not know what will be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Association has already paid a certain amount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and is likely to be called upon to pay up to five lacs.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 levy pending the proceedings. But my request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and save the five lacs for the poor.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past 20 years of its existence the Association has distri-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buted among the poor nearly four crores as wages.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burdening you with further facts or any papers.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have these for the asking.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inflicting this on you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yours is pre-mortgaged for winning the war.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sympathize with your enterprise, much less help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wish, you will believe me when I say that I am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friend of your people as I ever have been. Hence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 a strain it must be for you and Lady Linlithgow.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Lady Anne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Southby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 to them. I have purposely refrained from acknowledging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in answer to my congratulations. I hope they with the baby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faring well.</w:t>
      </w:r>
    </w:p>
    <w:p>
      <w:pPr>
        <w:autoSpaceDN w:val="0"/>
        <w:autoSpaceDE w:val="0"/>
        <w:widowControl/>
        <w:spacing w:line="220" w:lineRule="exact" w:before="0" w:after="0"/>
        <w:ind w:left="0" w:right="6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150" w:val="left"/>
        </w:tabs>
        <w:autoSpaceDE w:val="0"/>
        <w:widowControl/>
        <w:spacing w:line="194" w:lineRule="exact" w:before="72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135-6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765. LETTER TO JAIRAMDAS DOULATRAM</w:t>
      </w:r>
    </w:p>
    <w:p>
      <w:pPr>
        <w:autoSpaceDN w:val="0"/>
        <w:autoSpaceDE w:val="0"/>
        <w:widowControl/>
        <w:spacing w:line="224" w:lineRule="exact" w:before="68" w:after="0"/>
        <w:ind w:left="485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1942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thorny crown that I wanted to put upon your head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upon me. The Executive won’t have you or anybody else but </w:t>
      </w:r>
      <w:r>
        <w:rPr>
          <w:rFonts w:ascii="Times" w:hAnsi="Times" w:eastAsia="Times"/>
          <w:b w:val="0"/>
          <w:i w:val="0"/>
          <w:color w:val="000000"/>
          <w:sz w:val="22"/>
        </w:rPr>
        <w:t>me. They want the same man for the sun and the planets.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be in the A.I.V.I.A. as also in the A.I.S.A.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in the latter.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flourishing and following what I write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you, 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Premi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make up your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How high would Premi have gone if she had given one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years to Hindi and Urdu just as she has given to English.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then gained would have flown to the masses.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>dammed and damned too.</w:t>
      </w:r>
    </w:p>
    <w:p>
      <w:pPr>
        <w:autoSpaceDN w:val="0"/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11054. Courtesy : Arjun Jairamdas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Lady Anne Hope, addressee’s eldest daughter, and her husband Patrick H. J.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Southby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198" w:lineRule="exact" w:before="4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 respectively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30, 1941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received the following letter from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 validity of the point he has raised and therefore relieve him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laid upon him by the Bombay Resolution referred to by Gandhiji.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assure him that the policy of non-violence adopted under his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attainment of swaraj and which has proved so successful in leading to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awakening and otherwise will be adhered to by the Congress.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further assure him that it would like to extend its scope as far as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free India. The Committee hope that Congressmen will render him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in the prosecution of his mission, including the offering of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1375. Courtesy : Nehru Memorial Museum and Library</w:t>
      </w:r>
    </w:p>
    <w:p>
      <w:pPr>
        <w:autoSpaceDN w:val="0"/>
        <w:autoSpaceDE w:val="0"/>
        <w:widowControl/>
        <w:spacing w:line="278" w:lineRule="exact" w:before="328" w:after="0"/>
        <w:ind w:left="864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30, 1941</w:t>
      </w:r>
    </w:p>
    <w:p>
      <w:pPr>
        <w:autoSpaceDN w:val="0"/>
        <w:autoSpaceDE w:val="0"/>
        <w:widowControl/>
        <w:spacing w:line="260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Fourteen months have elapsed since the Working Committee held their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during this period the world has fallen ever deeper into the abyss of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rushed headlong towards self-destruction. The members of the Committee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again on their release from prison and given earnest thought to all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international developments during this fateful period of human history.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 of guiding the Congress and the nation at this critical stage, when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assume a new significance and war approaches the frontiers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new problems in its train, is a heavy one which the Committtee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shoulder worthily with the full co-operation of the people of India.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endeavoured to keep in view the principles and objectives for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has stood during these past many years and considered them in the larger </w:t>
      </w:r>
      <w:r>
        <w:rPr>
          <w:rFonts w:ascii="Times" w:hAnsi="Times" w:eastAsia="Times"/>
          <w:b w:val="0"/>
          <w:i w:val="0"/>
          <w:color w:val="000000"/>
          <w:sz w:val="18"/>
        </w:rPr>
        <w:t>context of world conditions and world freedom. The Committee are convinced that full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Abul Kalam Azad”, 30-12-1941 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7-1-1942.</w:t>
      </w:r>
    </w:p>
    <w:p>
      <w:pPr>
        <w:autoSpaceDN w:val="0"/>
        <w:autoSpaceDE w:val="0"/>
        <w:widowControl/>
        <w:spacing w:line="230" w:lineRule="exact" w:before="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30-12-1941; “Speech at Gujarat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Meeting”, 4-1-1942; “Speech at A.I.C.C. Meeting”, 15-1-1942 </w:t>
      </w:r>
      <w:r>
        <w:rPr>
          <w:rFonts w:ascii="Times" w:hAnsi="Times" w:eastAsia="Times"/>
          <w:b w:val="0"/>
          <w:i w:val="0"/>
          <w:color w:val="000000"/>
          <w:sz w:val="18"/>
        </w:rPr>
        <w:t>and “Letter to C. Rajagopalachari” 12-1-1942.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the people of India is essential even, and more especially,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world turmoil, not only for India’s sake but for the sake of the world.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also hold that real peace and freedom can only be established and endured </w:t>
      </w:r>
      <w:r>
        <w:rPr>
          <w:rFonts w:ascii="Times" w:hAnsi="Times" w:eastAsia="Times"/>
          <w:b w:val="0"/>
          <w:i w:val="0"/>
          <w:color w:val="000000"/>
          <w:sz w:val="18"/>
        </w:rPr>
        <w:t>on the basis of world co-operation between free nations.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gave full expression to their attitude towards the war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issued on September 14, 1939,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they condemned Nazi and Fascist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and expressed their willingness to help the cause of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democracy, provided the objectives of the war were clearly stated and acted upon,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was possible, in the present. If freedom and democracy were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objectives, then they must necessarily include the ending of imperialism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 independence of India. Subsequent pronouncements made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Government and their reactionary and oppressive policy made it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Government was determined to maintain and intensify its imperialist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exploitation of the Indian people. British policy was one of deliberate insult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nationalism of a perpetuation of unrestrained authoritarianism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of disruptive and reactionary elements. Not only has every offer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Congress for an honourable compromise been rejected, but public opinion </w:t>
      </w:r>
      <w:r>
        <w:rPr>
          <w:rFonts w:ascii="Times" w:hAnsi="Times" w:eastAsia="Times"/>
          <w:b w:val="0"/>
          <w:i w:val="0"/>
          <w:color w:val="000000"/>
          <w:sz w:val="18"/>
        </w:rPr>
        <w:t>voiced by organizations regarded as moderate has also been flouted.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was, therefore, compelled, in order to defend the honour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rights of the Indian people and the integrity of the nationalist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request Gandhiji to guide the Congress in the action that should be taken.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desirous of avoiding embarrassment to his opponent as far as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during the perils and dangers of war, limited the satyagraha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started to selected individuals who conformed to certain tests he had laid </w:t>
      </w:r>
      <w:r>
        <w:rPr>
          <w:rFonts w:ascii="Times" w:hAnsi="Times" w:eastAsia="Times"/>
          <w:b w:val="0"/>
          <w:i w:val="0"/>
          <w:color w:val="000000"/>
          <w:sz w:val="18"/>
        </w:rPr>
        <w:t>down. That satyagraha has now proceeded for over fourteen months and about twenty-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thousand Congressmen have suffered imprisonment, while many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offered satyagraha in the Frontier Province and elsewhere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The committee desire to express their respectful appreciation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and of the response of the nation to it, and are of opinion that this has </w:t>
      </w:r>
      <w:r>
        <w:rPr>
          <w:rFonts w:ascii="Times" w:hAnsi="Times" w:eastAsia="Times"/>
          <w:b w:val="0"/>
          <w:i w:val="0"/>
          <w:color w:val="000000"/>
          <w:sz w:val="18"/>
        </w:rPr>
        <w:t>strengthened 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this period the attitude of the British Government has been hostile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Indian freedom and it has functioned in India as a completely authoritarian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insulting the deeply cherished convictions and feelings of the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the professions of freedom and democracy nor the perils and catastrophes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come in the wake of war have affected this attitude and policy, and such changes </w:t>
      </w:r>
      <w:r>
        <w:rPr>
          <w:rFonts w:ascii="Times" w:hAnsi="Times" w:eastAsia="Times"/>
          <w:b w:val="0"/>
          <w:i w:val="0"/>
          <w:color w:val="000000"/>
          <w:sz w:val="18"/>
        </w:rPr>
        <w:t>as have taken place have been for the worse.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release of a number of political prisoners has no significance or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importance, and the circumstances attending it, and official pronouncements made,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Appendix “Working Committe Manifesto”, 14-9-1939.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2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clear that it is not connected with any change of policy. Large numbers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detenus, who are kept in prison under the Defence of India Act without trial,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only offence seems to be that they are ardent patriots impatient of foreign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determined to achieve the independence of the country, still remain in prison.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arrests of prominent persons and their treatment in prison also indicate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old policy is being pursued as before.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there has been no change in Britain’s policy towards India,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must nevertheless take into full consideration the new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that has arisen by the development of the war into a world conflict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to India. The sympathies of the Congress must inevitably lie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are the subject of aggression and who are fighting for their freedom.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free and independent India can be in a position to undertake the defence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 a national basis and be of help in the furtherance of the larger causes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emerging from the storm of war. The whole background in India is one of hostility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distrust of the British Government and not even the most far-reaching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 can alter this background, nor can a subject India offer voluntary or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to an arrogant imperialism which is indistinguishable from Fascist </w:t>
      </w:r>
      <w:r>
        <w:rPr>
          <w:rFonts w:ascii="Times" w:hAnsi="Times" w:eastAsia="Times"/>
          <w:b w:val="0"/>
          <w:i w:val="0"/>
          <w:color w:val="000000"/>
          <w:sz w:val="18"/>
        </w:rPr>
        <w:t>authoritarianism.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is, therefore, of opinion that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 I.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in Bombay on September 16, 1940, holds today and defines Congress policy </w:t>
      </w:r>
      <w:r>
        <w:rPr>
          <w:rFonts w:ascii="Times" w:hAnsi="Times" w:eastAsia="Times"/>
          <w:b w:val="0"/>
          <w:i w:val="0"/>
          <w:color w:val="000000"/>
          <w:sz w:val="18"/>
        </w:rPr>
        <w:t>still.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1375. Courtesy : Nehru Memorial Museum and Library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COMMITTEE’S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the A. I. C. C. endorses the following instructions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and calls upon all Provincial and other subordinate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to give effect to them within their respective areas.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Committees are authorized to supplement them wherever necessary.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expects every member of an elective Congress Committee to devote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actively to the execution of some item of this programme, and to send </w:t>
      </w:r>
      <w:r>
        <w:rPr>
          <w:rFonts w:ascii="Times" w:hAnsi="Times" w:eastAsia="Times"/>
          <w:b w:val="0"/>
          <w:i w:val="0"/>
          <w:color w:val="000000"/>
          <w:sz w:val="18"/>
        </w:rPr>
        <w:t>periodical reports of the work done by him to his Committee :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developments in the world situation have brought war near to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frontiers. This may lead to internal dislocation in certain parts of the country and</w:t>
      </w:r>
    </w:p>
    <w:p>
      <w:pPr>
        <w:autoSpaceDN w:val="0"/>
        <w:autoSpaceDE w:val="0"/>
        <w:widowControl/>
        <w:spacing w:line="230" w:lineRule="exact" w:before="31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“All-India Congress Committee Resolution”, 22-9-1940.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A.I.C.C. Meeting”, 15-1-1942  and”Question Box”, </w:t>
      </w:r>
      <w:r>
        <w:rPr>
          <w:rFonts w:ascii="Times" w:hAnsi="Times" w:eastAsia="Times"/>
          <w:b w:val="0"/>
          <w:i w:val="0"/>
          <w:color w:val="000000"/>
          <w:sz w:val="18"/>
        </w:rPr>
        <w:t>19-2-1942.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possibility of some cities being subjected to aerial attack.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dangers and difficulties might arise, the real antidote to them is to remain cool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and on no account to give way to nervousness and excitements.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must remain at their posts and continue their service of the people;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necessity arises they should yield places of safety to those in greater need </w:t>
      </w:r>
      <w:r>
        <w:rPr>
          <w:rFonts w:ascii="Times" w:hAnsi="Times" w:eastAsia="Times"/>
          <w:b w:val="0"/>
          <w:i w:val="0"/>
          <w:color w:val="000000"/>
          <w:sz w:val="18"/>
        </w:rPr>
        <w:t>and be ready to render aid to those who may require it.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can help and serve the people in the difficult times ahead only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organization is strong and disciplined and Congressmen individually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Committees are able to command confidence in their respective localities.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Committees and Congressmen should therefore address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to the task of strengthening the organization and reviving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contacts with the people in the villages and towns. Every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as far as possible, receive the message of the Congress and be prepared to face </w:t>
      </w:r>
      <w:r>
        <w:rPr>
          <w:rFonts w:ascii="Times" w:hAnsi="Times" w:eastAsia="Times"/>
          <w:b w:val="0"/>
          <w:i w:val="0"/>
          <w:color w:val="000000"/>
          <w:sz w:val="18"/>
        </w:rPr>
        <w:t>such difficulties as might arise.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programme adopted by the Congress, and explained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time by Gandhiji, is of particular importance at this juncture. It is meant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bring about unity among various groups, to remove disabilities which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the community backward and depressed, to promote self-reliance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co-operative spirit among the people, to increase production and have fairer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 but it also furnishes the best opportunity and means of contacts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service to them which are necessary for winning their confidence.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therefore call upon Congress Committees and workers to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programme intensively, and thus exercise a steadying and strengthening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in times of dislocation and uneasiness.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During such times there is always a possibility of trouble being created by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elements in the country. To avoid the emergence of such a situation and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when it arises, volunteers should be organized in both the urban and rural areas.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organizations should be formed on the basis of strict non-violence,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always be remembered that the Congress adheres to this principle.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may co-operate with other organizations working for other ends,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organization is meant for rendering service to the people both normally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event of possible internal commotion. It should therefore avoid conflict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authorities.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 of commodities have already risen and are causing distress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no adequate steps have so far been taken by the authorities to meet this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situation. These tendencies are likely to be accentuated in the future, and dislocation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81 : 18 AUGUST, 1941 - 8 FEBRUARY,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24" w:right="141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trade and transport, due to stress of war, may lead to scarcity of the necessaries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as well as of many other things which are of everyday use. Big-scale industries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countries have suffered heavily on account of the war, and transport of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become difficult on account of military requirements. China has largely overcome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difficulties by a widespread development of village industries. India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face similar problems, and village and cottage industries afford a solution,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in itself, and more particularly, suited to the needs of the moment.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can escape to a large extent the effects of dislocation of trade and transport.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therefore necessary that this item of the constructive programme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widely taken up and worked up with vigour and earnestness so that the countryside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rendered, as far as possible, self-sufficient in regard to the necessaries of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would specially recommend to the villagers the growing of food crops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to cover the needs of the village and appeal to the grain dealers not to hold up </w:t>
      </w:r>
      <w:r>
        <w:rPr>
          <w:rFonts w:ascii="Times" w:hAnsi="Times" w:eastAsia="Times"/>
          <w:b w:val="0"/>
          <w:i w:val="0"/>
          <w:color w:val="000000"/>
          <w:sz w:val="18"/>
        </w:rPr>
        <w:t>stores for profit but release them for consumption at fair prices.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cases of emergency, when instructions are issued to the public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for the preservation of life and property and the maintenance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Congressmen should avoid conflict with the authorities. They should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>such instructions, unless they are contrary to Congress directions.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