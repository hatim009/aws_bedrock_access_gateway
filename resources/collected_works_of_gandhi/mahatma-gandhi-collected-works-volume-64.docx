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KASTURBHAI LALBHAI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KASTURBHAI,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Chamanbhai. I hope that you will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implementation of the Mill-Owners’ Association’s resolution.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the tradition which has been followed for so many years be </w:t>
      </w:r>
      <w:r>
        <w:rPr>
          <w:rFonts w:ascii="Times" w:hAnsi="Times" w:eastAsia="Times"/>
          <w:b w:val="0"/>
          <w:i w:val="0"/>
          <w:color w:val="000000"/>
          <w:sz w:val="22"/>
        </w:rPr>
        <w:t>broken without sufficient reason.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insistence on paying Mr. Patankar his fee also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>to be derogatory to our good name.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INTERVIEW  TO  “THE  HINDU”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left Patna early morning by the Sealdah Express and was seen off by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large number of people. Tired as he was, he hardly failed, except for a brief while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he was asleep, to stretch his hand across the window at every passing station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ask for “coppers” for his Harijan work and got silvers in plenty. This was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alone, but if one wanted a brief interview ten rupees cash down was the price.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trains, I do nothing else except collect funds for Harijans.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Mokameh station, a Bengali rushed in and told Gandhiji that he had Rs.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1,001 to be given away to the Harijan Fund. The Mahatma was all smiles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stretched out his  hand. But the Bengali gentleman said: “But you must come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Calcutta and take it. We shall give you plenty more.”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[CORRESPONDENT :]</w:t>
      </w:r>
      <w:r>
        <w:rPr>
          <w:rFonts w:ascii="Times" w:hAnsi="Times" w:eastAsia="Times"/>
          <w:b w:val="0"/>
          <w:i w:val="0"/>
          <w:color w:val="000000"/>
          <w:sz w:val="18"/>
        </w:rPr>
        <w:t>Now that the All-India Congress Committee has passed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accepting your statement of 7th April and making you sole civil resister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behalf of the Congress, can you kindly tell me how and when you propose to give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 to it if at all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tell you how, because I myself do not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date is concerned, it was fixed when I was put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Prison. Beyond that all is a perfect blank to me as to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But I must repeat what I stated at the time I was discharged, that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strain every nerve to prevent civil resistance from becoming a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necessity.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.] Your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sanctioning council-entry is different from the Ranchi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in so far as yours makes no reference to the White Paper and does not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define the Congress attitude towards it. Can you tell me the signifiance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as apart from the Ranchi resolution and the attitude which in your opinion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taken by Congressmen in regard to the Ranchi   resolution?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Ranchi resolution was an independent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enabling the Swarajists to know their own mind and to enable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if it became impossible, from circumstances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their organization, to obtain recognition from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But the All-India Congress Committee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allowed to meet, there was no occasion for that body to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of the Ranchi Conference. It was enough for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to appropriate the Council Party and turn it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agency for the purpose of working the political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And it was unncessary to define the attitude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towards the White Paper, as that attitude is well known.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 accept nothing that is inconsistent with its objective,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the attainment of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swarajya.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he intended the Swarajya Party to be dissolved, Mahatma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replied 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 have already answered in reply to your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one. The Swarajists have become part of the Congress organization.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time the interview concluded, the train had reached Jahajah where, it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may be remembered, not long ago an anti-Harijan demonstration pelted stones 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Mahatmaji’s  car smashing the glass window. The demonstration today at this place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of the friendliest nature, more than a thousand people having gathered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platform and continuously shouted 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Gandhi-ki-Jai” </w:t>
      </w:r>
      <w:r>
        <w:rPr>
          <w:rFonts w:ascii="Times" w:hAnsi="Times" w:eastAsia="Times"/>
          <w:b w:val="0"/>
          <w:i w:val="0"/>
          <w:color w:val="000000"/>
          <w:sz w:val="18"/>
        </w:rPr>
        <w:t>and pelted the author of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Harijan movement with flowers. Gandhiji, however, told the crowds that what he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was not flowers, but money.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21-5-1934</w:t>
      </w:r>
    </w:p>
    <w:p>
      <w:pPr>
        <w:autoSpaceDN w:val="0"/>
        <w:autoSpaceDE w:val="0"/>
        <w:widowControl/>
        <w:spacing w:line="240" w:lineRule="exact" w:before="1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on Council-Entry”, 19-5-1934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3. INTERVIEW  TO  “THE  HINDUSTAN  TIMES”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are your impressions about the All-India Congress Committee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meeting?</w:t>
      </w:r>
    </w:p>
    <w:p>
      <w:pPr>
        <w:autoSpaceDN w:val="0"/>
        <w:tabs>
          <w:tab w:pos="550" w:val="left"/>
          <w:tab w:pos="61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revolutionary character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resolutions, the criticism was restrained, and the voting showed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sense of responsibility and appreciation of facts. The </w:t>
      </w:r>
      <w:r>
        <w:rPr>
          <w:rFonts w:ascii="Times" w:hAnsi="Times" w:eastAsia="Times"/>
          <w:b w:val="0"/>
          <w:i w:val="0"/>
          <w:color w:val="000000"/>
          <w:sz w:val="22"/>
        </w:rPr>
        <w:t>attendance, too, was quite good.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think it will be necessary for you to offer civil disobedience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pursuance of the permission given to you by the All-India Congress Committee?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3rd August next in front of me, but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that day is more than I can say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pre-conceived </w:t>
      </w:r>
      <w:r>
        <w:rPr>
          <w:rFonts w:ascii="Times" w:hAnsi="Times" w:eastAsia="Times"/>
          <w:b w:val="0"/>
          <w:i w:val="0"/>
          <w:color w:val="000000"/>
          <w:sz w:val="22"/>
        </w:rPr>
        <w:t>plans. Sufficient unto the day is the work thereof.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How do you look upon the emergence of the Socialist group within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Congress? Have you any message in this connection?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the emergence. And if it acts, as I am sure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with due restraint and in keeping with the special conditions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country, it can only do good. I understand that it is pledged to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methods to the exclusion of violent methods.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How do you expect Pandit Jawaharlal Nehru, Sardar Vallabhbhai and Abdul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Ghaffar Khan to view your advice to the country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doubt that, if they had been out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acted precisely as I have. How, being in jail, that is,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 of the outside world at first hand, they would view its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proceedings is surely an illegitimate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22-5-1934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4. LETTER  TO  JAMNALAL  BAJAJ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Elwin’s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 return it separately to save postage. </w:t>
      </w:r>
      <w:r>
        <w:rPr>
          <w:rFonts w:ascii="Times" w:hAnsi="Times" w:eastAsia="Times"/>
          <w:b w:val="0"/>
          <w:i w:val="0"/>
          <w:color w:val="000000"/>
          <w:sz w:val="22"/>
        </w:rPr>
        <w:t>After I have seen his institution it seems that we shall have to help him.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got down at Byree and walked to Gandhi Seva Ashram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Champapurhat. It being his day of silence, he wrote down his answers.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“Speech at A.I.C.C. Meeting, Panta- 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Verrier Elwin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 does he get the money at present? How does he teach </w:t>
      </w:r>
      <w:r>
        <w:rPr>
          <w:rFonts w:ascii="Times" w:hAnsi="Times" w:eastAsia="Times"/>
          <w:b w:val="0"/>
          <w:i w:val="0"/>
          <w:color w:val="000000"/>
          <w:sz w:val="22"/>
        </w:rPr>
        <w:t>music? Who else is there with him besides Shamrao?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Non-vegetarian food seems indispensable for him.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faith [in non-violence] to be able to live on fruit and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need not be denied help because of his food habits.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 stops spinning or slackens in it, I don’t think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that. He may give up spinning entirely if he has not faith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say that he should be helped only if he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spin. What I want is that he must be truthful. All that is necessary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whatever work is done, should be done sincerely. Elwin,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simple-hearted man, may deceive himself.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that friends should watch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Ansari’s plan for a party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been finalized.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enough interest in the matter at least to see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well. Rajaji also should take interest in it. Having brought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Malaviyaji, we should help him and also see that he does no harm,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can either by delaying or acting hastily.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see the programme up to July? It will help workers at </w:t>
      </w:r>
      <w:r>
        <w:rPr>
          <w:rFonts w:ascii="Times" w:hAnsi="Times" w:eastAsia="Times"/>
          <w:b w:val="0"/>
          <w:i w:val="0"/>
          <w:color w:val="000000"/>
          <w:sz w:val="22"/>
        </w:rPr>
        <w:t>most places to see me if they wish to do so.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5. LETTER  TO  VALLABHBHAI  PATEL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HAMPAPURHAT </w:t>
      </w:r>
      <w:r>
        <w:rPr>
          <w:rFonts w:ascii="Times" w:hAnsi="Times" w:eastAsia="Times"/>
          <w:b w:val="0"/>
          <w:i w:val="0"/>
          <w:color w:val="000000"/>
          <w:sz w:val="20"/>
        </w:rPr>
        <w:t>(U</w:t>
      </w:r>
      <w:r>
        <w:rPr>
          <w:rFonts w:ascii="Times" w:hAnsi="Times" w:eastAsia="Times"/>
          <w:b w:val="0"/>
          <w:i w:val="0"/>
          <w:color w:val="000000"/>
          <w:sz w:val="18"/>
        </w:rPr>
        <w:t>TKAL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the day before. It is about three o’clock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Everybody in the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Ashram has fallen. We arrived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(Monday). Our good friend Masani of the Socialist Party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He is returning to Bombay today. Agatha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is with us.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leave in about four days. Ceresole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join today. He will remain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had appointed a Parliamentary Board under the presidentship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Ansari for contesting elections to the Central Legislative Assembly;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Agatha Harrison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Pierre Ceresole, Swiss Engineer, who had come to India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Bihar earthquake relief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three or four days. Muriel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is coming. She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days. I don’t give the names of the other local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accompanying me. This tour on foot will end in Balasore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12th. It has been decided that after that we should stop walking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spend a few days in each province, doing the work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place. The programme is as follows: I should reach Bombay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14th and from there go to Poona on the 17th. Thereafter I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on the 26th and from there proceed to Sind. I will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 in Sind and three in Lahore and then go to the U. P.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a copy of the programme. It is, however, subject to changes.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called workers from all provinces to meet me in Patna.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of the view that I must visit every province. It was finally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visit every province and stay in one place for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the time of the monsoon then and walking will probably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You have already read about the decision taken at Patna.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rest assured that what has happened is the best. That is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desired, and they were only waiting for me to agree. But acute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arose as soon as the first step was taken. There is no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goodness and patience of Ansari and Malaviyaji and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Roy’s overbearing temper. Let us see what happens  now. I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a fine word picture drawn by Sushila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Probably Om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>write. I will ask Agatha to write, too.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been released. She will first go to Wardha and Delhi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join us somewhere.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wished to spend Rs. 5,000 from the Flood Relief Fund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victims of similar calamities but I was told that you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not to spend any amount from that Fund. I, therefore,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Rs. 1,000. I thought it necessary to ask you before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Please write and tell me what instruction you remember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or what your wishes are.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fasting in Wardha. He is doing so only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health. The jail food has broken the health of even stalwarts.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suffered from bleeding nostrils and came out of jail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Swami’s iron constitution also has broken down.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to Surendra. A diet of pure starch and fat was not adequate.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Muriel Lester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Pai, then head mistress of the Vanita Vishram, Rajkot, who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Secretary of the Kasturba Memorial Trust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Umadevi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the Ashram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milk and curds are essential. Manilal’s Sushila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to a son. Manilal hasn’t informed me at all about this. I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interest in this growth of the family-tree. My only feeling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sadness. However, who can thwart Nature? Or we can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way (birth-control) and sing: “Come, let us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Beautiful-eyed One, but prevent the natural consequence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indulgence.” I can’t help feeling that we shall not gain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if we follow that path. So long as Death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unconquerable, nothing that Man does will avail him. Hence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of the </w:t>
      </w:r>
      <w:r>
        <w:rPr>
          <w:rFonts w:ascii="Times" w:hAnsi="Times" w:eastAsia="Times"/>
          <w:b w:val="0"/>
          <w:i/>
          <w:color w:val="000000"/>
          <w:sz w:val="22"/>
        </w:rPr>
        <w:t>Ishopanishad.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 remember it? I used to recite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 every day in jail, trying to memorize the verses.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remember them and if you wish, I will send you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Upanishad. It contains only 18 verses. The author has compressed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within that short compass. There is no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teaching and the </w:t>
      </w:r>
      <w:r>
        <w:rPr>
          <w:rFonts w:ascii="Times" w:hAnsi="Times" w:eastAsia="Times"/>
          <w:b w:val="0"/>
          <w:i/>
          <w:color w:val="000000"/>
          <w:sz w:val="22"/>
        </w:rPr>
        <w:t>Gita’s.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present in it in the form of a seed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beautiful tree in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stop here now.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2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102-3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6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. LETTER TO AMRIT LAL CHATTERJEE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1447. Courtesy: A. K. Sen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 this was an acknowledgment of a report on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resisters and Harijan sevaks;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Amritlal Chatterjee”, 23-4-1934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LALJI K. PARMAR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LALJI,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 was pleased. My effort will have succeeded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now remain vigilant and go on improving daily. Write to me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to time. Do you get any pay? How do you live?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3296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condolences on the loss of your companion, the squirrel.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thinking that those round you do not act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they profess. They do not realize that mere refraining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is not enough. It is necessary to show active sympathy for </w:t>
      </w:r>
      <w:r>
        <w:rPr>
          <w:rFonts w:ascii="Times" w:hAnsi="Times" w:eastAsia="Times"/>
          <w:b w:val="0"/>
          <w:i w:val="0"/>
          <w:color w:val="000000"/>
          <w:sz w:val="22"/>
        </w:rPr>
        <w:t>sufferers.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not be anxious about me. The march will do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good. I am certainly keeping well.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172"/>
        <w:gridCol w:w="2172"/>
        <w:gridCol w:w="2172"/>
      </w:tblGrid>
      <w:tr>
        <w:trPr>
          <w:trHeight w:hRule="exact" w:val="5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for Lalji living there.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3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Enclosed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Speigel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N. S. HARDIKAR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1934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HARDIKAR,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strange letter twice sent, first without the quotation.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favourite saying of mine that you have quoted.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in the use of that expression. But it should be enough for you </w:t>
      </w:r>
      <w:r>
        <w:rPr>
          <w:rFonts w:ascii="Times" w:hAnsi="Times" w:eastAsia="Times"/>
          <w:b w:val="0"/>
          <w:i w:val="0"/>
          <w:color w:val="000000"/>
          <w:sz w:val="22"/>
        </w:rPr>
        <w:t>to have the admission from me that I am not without anger. It 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right for critics to fling it in my face. But friends tolerate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shortcoming, and knowing that, I make a Herculian effort to throw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Let me point out to them their shortcomings feeling that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 perhaps I am the most experienced in these matters.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too that two wrongs don’t make one right.</w:t>
      </w:r>
    </w:p>
    <w:p>
      <w:pPr>
        <w:autoSpaceDN w:val="0"/>
        <w:autoSpaceDE w:val="0"/>
        <w:widowControl/>
        <w:spacing w:line="220" w:lineRule="exact" w:before="7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appeared to be angry, I must have been unconsciously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angry. I was certainly not pretending. The question is, can a man be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unconsciously angry? He can be unintentionally so.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anger is permissible, it may be unavoidable through human </w:t>
      </w:r>
      <w:r>
        <w:rPr>
          <w:rFonts w:ascii="Times" w:hAnsi="Times" w:eastAsia="Times"/>
          <w:b w:val="0"/>
          <w:i w:val="0"/>
          <w:color w:val="000000"/>
          <w:sz w:val="22"/>
        </w:rPr>
        <w:t>weakness.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this sufficiently answer your questions?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N. S. Hardikar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 TO  HIRALAL  SHARMA</w:t>
      </w:r>
    </w:p>
    <w:p>
      <w:pPr>
        <w:autoSpaceDN w:val="0"/>
        <w:autoSpaceDE w:val="0"/>
        <w:widowControl/>
        <w:spacing w:line="294" w:lineRule="exact" w:before="4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23,  1934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SHARMA,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has much praise for you and only one complaint,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e., you have lost much weight and that you have cut down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I would like to say only this much that exposing the 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hardship is as much a crime as the pampering of it. </w:t>
      </w:r>
      <w:r>
        <w:rPr>
          <w:rFonts w:ascii="Times" w:hAnsi="Times" w:eastAsia="Times"/>
          <w:b w:val="0"/>
          <w:i w:val="0"/>
          <w:color w:val="000000"/>
          <w:sz w:val="22"/>
        </w:rPr>
        <w:t>Hence all that is required to conserve the body should be done.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was written four days ago.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letter now.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to me whenever you wish but without deserting the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My intinerary must be with you. My work will keep me here till </w:t>
      </w:r>
      <w:r>
        <w:rPr>
          <w:rFonts w:ascii="Times" w:hAnsi="Times" w:eastAsia="Times"/>
          <w:b w:val="0"/>
          <w:i w:val="0"/>
          <w:color w:val="000000"/>
          <w:sz w:val="22"/>
        </w:rPr>
        <w:t>June 12, after that possibly in Bombay.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take some time for your wish to fructify.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in steadfastness. But all this can only be talked over.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it is to the good that you are winning the hearts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20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1932-48, </w:t>
      </w:r>
      <w:r>
        <w:rPr>
          <w:rFonts w:ascii="Times" w:hAnsi="Times" w:eastAsia="Times"/>
          <w:b w:val="0"/>
          <w:i w:val="0"/>
          <w:color w:val="000000"/>
          <w:sz w:val="18"/>
        </w:rPr>
        <w:t>between pp. 68 and 69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contents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on May 19, 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LETTER  TO  K.  M.  MUNSHI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LAKHANPUR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1934</w:t>
      </w:r>
    </w:p>
    <w:p>
      <w:pPr>
        <w:autoSpaceDN w:val="0"/>
        <w:autoSpaceDE w:val="0"/>
        <w:widowControl/>
        <w:spacing w:line="260" w:lineRule="exact" w:before="42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Temple-entry Bill and I like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approach. If you polish it now and make it as short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it to me, I will publish it in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SJT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KANAIYALAL MUNSHI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GILBERT BUILDING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BABULNATH ROAD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7538.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12. LETTER  TO  PRABHASHANKAR  PATTANI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23,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won’t be able to come to Bhavnagar.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of touring on foot has changed the whole programme.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that I visit, I will camp in one town and do what I can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Touring on foot cannot be continued in the rainy season,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provinces want a share in the programme. I, therefore,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on a compromise as above. I hope you are well. I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send your contribution to the purse to Ahmedabad. It will do </w:t>
      </w:r>
      <w:r>
        <w:rPr>
          <w:rFonts w:ascii="Times" w:hAnsi="Times" w:eastAsia="Times"/>
          <w:b w:val="0"/>
          <w:i w:val="0"/>
          <w:color w:val="000000"/>
          <w:sz w:val="22"/>
        </w:rPr>
        <w:t>even if you send it here.</w:t>
      </w:r>
    </w:p>
    <w:p>
      <w:pPr>
        <w:autoSpaceDN w:val="0"/>
        <w:autoSpaceDE w:val="0"/>
        <w:widowControl/>
        <w:spacing w:line="266" w:lineRule="exact" w:before="4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5932. Also C. W. 3248.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13. LETTER  TO  VASUMATI  PANDIT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feel unhappy when you don’t receive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I have always assumed that I can postpone writing to you to the </w:t>
      </w:r>
      <w:r>
        <w:rPr>
          <w:rFonts w:ascii="Times" w:hAnsi="Times" w:eastAsia="Times"/>
          <w:b w:val="0"/>
          <w:i w:val="0"/>
          <w:color w:val="000000"/>
          <w:sz w:val="22"/>
        </w:rPr>
        <w:t>last. I want you to remain where you are and improve your health.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conveyed in a letter of even date from Sushila Pai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come to have faith in Dr. Sharma, continue his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now learn not to be upset by the other troubles.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Surendra that, if Dr. Sharma’s treatment continues, he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come to me just now.</w:t>
      </w:r>
    </w:p>
    <w:p>
      <w:pPr>
        <w:autoSpaceDN w:val="0"/>
        <w:autoSpaceDE w:val="0"/>
        <w:widowControl/>
        <w:spacing w:line="220" w:lineRule="exact" w:before="6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9386. Also C. W. 631.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14. LETTER  TO  P.  NIRUPAMA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NIRUPAMA,</w:t>
      </w:r>
    </w:p>
    <w:p>
      <w:pPr>
        <w:autoSpaceDN w:val="0"/>
        <w:autoSpaceDE w:val="0"/>
        <w:widowControl/>
        <w:spacing w:line="260" w:lineRule="exact" w:before="3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language is good. Ornaments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unnecessary; they tend to create in the girls fascination for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beauty. There should be much less fondness for ornaments in a poor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All these reasons go against ornaments.</w:t>
      </w:r>
    </w:p>
    <w:p>
      <w:pPr>
        <w:autoSpaceDN w:val="0"/>
        <w:autoSpaceDE w:val="0"/>
        <w:widowControl/>
        <w:spacing w:line="220" w:lineRule="exact" w:before="6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UMARI  </w:t>
      </w:r>
      <w:r>
        <w:rPr>
          <w:rFonts w:ascii="Times" w:hAnsi="Times" w:eastAsia="Times"/>
          <w:b w:val="0"/>
          <w:i w:val="0"/>
          <w:color w:val="000000"/>
          <w:sz w:val="20"/>
        </w:rPr>
        <w:t>P. N</w:t>
      </w:r>
      <w:r>
        <w:rPr>
          <w:rFonts w:ascii="Times" w:hAnsi="Times" w:eastAsia="Times"/>
          <w:b w:val="0"/>
          <w:i w:val="0"/>
          <w:color w:val="000000"/>
          <w:sz w:val="18"/>
        </w:rPr>
        <w:t>IRUPAMA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P.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ANJUNATH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AYAK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UDAMA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UTEER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8"/>
        </w:rPr>
        <w:t>DIPI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9223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TELEGRAM TO INSPECTOR  GENERAL  OF  PRISONS</w:t>
      </w:r>
    </w:p>
    <w:p>
      <w:pPr>
        <w:autoSpaceDN w:val="0"/>
        <w:autoSpaceDE w:val="0"/>
        <w:widowControl/>
        <w:spacing w:line="266" w:lineRule="exact" w:before="12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ALIPUR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NSPECTOR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RISONS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>
        <w:trPr>
          <w:trHeight w:hRule="exact" w:val="26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KAKASAHEB </w:t>
            </w:r>
          </w:p>
        </w:tc>
        <w:tc>
          <w:tcPr>
            <w:tcW w:type="dxa" w:w="1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KALELKAR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HYDERABAD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JAIL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LOST </w:t>
            </w:r>
          </w:p>
        </w:tc>
      </w:tr>
      <w:tr>
        <w:trPr>
          <w:trHeight w:hRule="exact" w:val="25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WEIGHT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SUFFERING.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ALSO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ALLOWED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SLEEP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OPEN </w:t>
            </w:r>
          </w:p>
        </w:tc>
      </w:tr>
    </w:tbl>
    <w:p>
      <w:pPr>
        <w:autoSpaceDN w:val="0"/>
        <w:autoSpaceDE w:val="0"/>
        <w:widowControl/>
        <w:spacing w:line="24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AIR.       PLEASE       WIRE          TRUE        CONDITION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6" w:lineRule="exact" w:before="40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800 (40) (4), Pt.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II, p. 177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D.  K. KARVE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PROF. KARVE,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 of 15th May last. It will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joy if the dispute between you and the executors of the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Sir Vitthaldas is amicably settled. And whether it is amicably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or not, I would like the appeal that has been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to your University to receive a generous response.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that a man of your amazing industry and great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that he has set before himself should feel the want of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cause to which he has dedicated his life. If this letter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the organizers of the appeal to get help from quarters which </w:t>
      </w:r>
      <w:r>
        <w:rPr>
          <w:rFonts w:ascii="Times" w:hAnsi="Times" w:eastAsia="Times"/>
          <w:b w:val="0"/>
          <w:i w:val="0"/>
          <w:color w:val="000000"/>
          <w:sz w:val="22"/>
        </w:rPr>
        <w:t>were hitherto closed against you I should feel delighted.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D. K. K</w:t>
      </w:r>
      <w:r>
        <w:rPr>
          <w:rFonts w:ascii="Times" w:hAnsi="Times" w:eastAsia="Times"/>
          <w:b w:val="0"/>
          <w:i w:val="0"/>
          <w:color w:val="000000"/>
          <w:sz w:val="18"/>
        </w:rPr>
        <w:t>ARVE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HREEMATI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ATHIBAI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AMODHER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HACKERSEY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ERANDAWANA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ARVE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facing p. 344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17. LETTER  TO  G.  V.  SUBBA  RAO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confess that I have not been able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</w:t>
      </w:r>
      <w:r>
        <w:rPr>
          <w:rFonts w:ascii="Times" w:hAnsi="Times" w:eastAsia="Times"/>
          <w:b w:val="0"/>
          <w:i/>
          <w:color w:val="000000"/>
          <w:sz w:val="22"/>
        </w:rPr>
        <w:t>Goshti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page to page, but I have glanced through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sorry that your argument does not make any appeal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repentance over the choice of co-workers. Moreover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was not prompted by any sense of repentance or blunder.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in Poona was not an error. It could not be otherwise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was. The experiment of individual civil disobedience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Confining it to me alone at that time would have been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as not to do so now would have been cowardly on my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understood the decision do not feel at all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allow me to immolate myself whilst they look on unconcerned. Their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immolation would perhaps be far more difficult than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you must continue your criticism fearlessly.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your criticisms may open my eyes to my many errors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as you conceive them? And then what does it matter if I </w:t>
      </w:r>
      <w:r>
        <w:rPr>
          <w:rFonts w:ascii="Times" w:hAnsi="Times" w:eastAsia="Times"/>
          <w:b w:val="0"/>
          <w:i w:val="0"/>
          <w:color w:val="000000"/>
          <w:sz w:val="22"/>
        </w:rPr>
        <w:t>remain unrepentant so long as your criticism does not appeal to 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glanced through the letter of Gopalakrishnayya.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V.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UBBA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WARAJYA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EZWADA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3627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 TO  CHARU  PROBHA  SEN  GUPTA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CHARU PROBHA,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am not going to Bengal. What can I do? How nice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if you had not gone away from Puri.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you walk at least to the first village, and I know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enjoyed it apart from its religious merit.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2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1491. Courtesy: A. K. Sen. Also G. N. 8705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 TO  K.  M.  MUNSHI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wire from Sheth Mathuradas. I will arrive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 about June 14. You may now do what is necessary.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7539. Courtesy: K. M. Munshi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conveyed in a letter of even date from Sushila Pai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20. LETTER TO G.  D. BIRLA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another letter from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Nothing will be gained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letting those two remain in the same condition. . . . should be taken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travels. I find it necessary to create new interests for her.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presents more difficulty. What should be done about him?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 can see is that he will be unable to do anything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requires a companion who can influence him to some </w:t>
      </w:r>
      <w:r>
        <w:rPr>
          <w:rFonts w:ascii="Times" w:hAnsi="Times" w:eastAsia="Times"/>
          <w:b w:val="0"/>
          <w:i w:val="0"/>
          <w:color w:val="000000"/>
          <w:sz w:val="22"/>
        </w:rPr>
        <w:t>extent and whose advice he can take.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taking a trip to Calcutta has come to nothing.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down only if you have to see me. We shall see after </w:t>
      </w:r>
      <w:r>
        <w:rPr>
          <w:rFonts w:ascii="Times" w:hAnsi="Times" w:eastAsia="Times"/>
          <w:b w:val="0"/>
          <w:i w:val="0"/>
          <w:color w:val="000000"/>
          <w:sz w:val="22"/>
        </w:rPr>
        <w:t>consulting Thakkar Bapa.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7960.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NOTE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XAGGERATION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Lalanth draws my attention to the fact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which favour removal of untouchability have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Deoghar incident and ascribed to those who delivered lathi blows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hood of my car, designs upon my life. There is no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ascribing any murderous motive to the authors of the demonstration.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same source comes an unsigned printed leaflet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threatens death to those who might arrange demonstrations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I refuse to believe that this anonymous leaflet is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responsible body or person at all. So far as I know, no injury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and no counter-demonstration was made against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 on the day which they had fixed for anti-Temple-entry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demonstration. Neverthless, I cannot be too insistent on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and remaining non-violent in thought, word and deed.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these sanatanist demonstrations. So far as I have seen,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help seeing, these sanatanist demonstrations have little, if </w:t>
      </w:r>
      <w:r>
        <w:rPr>
          <w:rFonts w:ascii="Times" w:hAnsi="Times" w:eastAsia="Times"/>
          <w:b w:val="0"/>
          <w:i w:val="0"/>
          <w:color w:val="000000"/>
          <w:sz w:val="22"/>
        </w:rPr>
        <w:t>any, backing from the public. In any case, we have to win them over</w:t>
      </w:r>
    </w:p>
    <w:p>
      <w:pPr>
        <w:autoSpaceDN w:val="0"/>
        <w:autoSpaceDE w:val="0"/>
        <w:widowControl/>
        <w:spacing w:line="198" w:lineRule="exact" w:before="29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showing regard for their sentiments. We must not repel or acerbate </w:t>
      </w:r>
      <w:r>
        <w:rPr>
          <w:rFonts w:ascii="Times" w:hAnsi="Times" w:eastAsia="Times"/>
          <w:b w:val="0"/>
          <w:i w:val="0"/>
          <w:color w:val="000000"/>
          <w:sz w:val="22"/>
        </w:rPr>
        <w:t>them by making irritating or offensive remarks about their activity.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WILL  THEY  DO  IT?</w:t>
      </w: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64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taken up the walking pilgrimage,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have been following the pilgrims. Some even talk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woes. Thus, whilst I was reaching Sakhigopal, a representative weaver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told me that the weavers were in great distress as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their cloth.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him I had prophesied fifteen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not be possible for them to co-exist with mills,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used mill yarn, and that the natural supplier and sustainer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was the spinning-wheel. In his reply I heard,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recollection, for the first time, ‘Give us hand-spun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weave it.’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‘I will, if you will do as I tell you’, said 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‘We will’, the old man replied. The weaver was an old man with </w:t>
      </w:r>
      <w:r>
        <w:rPr>
          <w:rFonts w:ascii="Times" w:hAnsi="Times" w:eastAsia="Times"/>
          <w:b w:val="0"/>
          <w:i w:val="0"/>
          <w:color w:val="000000"/>
          <w:sz w:val="22"/>
        </w:rPr>
        <w:t>a bent back.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overjoyed at his replies and said, ‘That is very good.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teach you, your wife and your children how to gin, card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spin. You will then have enough yarn for your loom. You will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strong, even yarn, you will avoid waste. I shall expect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out-turn to take your khaddar for your own use and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buy all the surplus khaddar you weave. I shall try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your family and give you the benefit of my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 shall ask you to give up drink and intoxicating drugs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addicted to them. I shall go through your family budget and wean </w:t>
      </w:r>
      <w:r>
        <w:rPr>
          <w:rFonts w:ascii="Times" w:hAnsi="Times" w:eastAsia="Times"/>
          <w:b w:val="0"/>
          <w:i w:val="0"/>
          <w:color w:val="000000"/>
          <w:sz w:val="22"/>
        </w:rPr>
        <w:t>you from incurring debts.’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man’s face lightened up and he said, ‘We shallsurely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your advice. At present, starvation stares us in the face.’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bring some of his friends to see me at 3 o’clock at the </w:t>
      </w:r>
      <w:r>
        <w:rPr>
          <w:rFonts w:ascii="Times" w:hAnsi="Times" w:eastAsia="Times"/>
          <w:b w:val="0"/>
          <w:i w:val="0"/>
          <w:color w:val="000000"/>
          <w:sz w:val="22"/>
        </w:rPr>
        <w:t>Gopabandhu Ashram in Saikhigopal.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came with his friends, I repeated much of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and said, ‘I know you can’t spin at once enough yarn to </w:t>
      </w:r>
      <w:r>
        <w:rPr>
          <w:rFonts w:ascii="Times" w:hAnsi="Times" w:eastAsia="Times"/>
          <w:b w:val="0"/>
          <w:i w:val="0"/>
          <w:color w:val="000000"/>
          <w:sz w:val="22"/>
        </w:rPr>
        <w:t>start your looms. I shall, therefore, supply you with enough yarn to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took place on May 10, 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with for the most promising families. By the time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it, you will have spun enough to feed your looms.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you weave from this supplied yarn will be taken over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For the second lot, if you have not yet enough yarn of your 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again supply you  with some. After that you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 and you should make all your own family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 of cloth and then only sell the surplus.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this as an experiment of the highest importance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potency. There are probably ten million weavers in India.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 number, to the thousand even. But ten million is a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guess. If these added all the previous processes to the art of weaving,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only ensure their own existence, but cheapen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lowest possible limit and turn out much more durable and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 khaddar than has yet been produced.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 that there are in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several Harijan weaver families which do their own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spinning. I would add to this ginning. The future of khaddar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assured if the weavers realize the necessity, for their own sakes, of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doing all the processes antecedent to weaving.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25-5-1934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DR. GOPICHAND BHARGAVA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in Patna. I do not want to say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already happened. But the question still remains as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like you should do. Unless you feel inclined to,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on your part to take any interest whatsoever in the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the way of giving your vote to the Congress candidate,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otherwise a fit person. But if you have the slightest inclination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direction, there is nothing whatsoever to prevent you from taking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the elections. However, I should personally feel deeply </w:t>
      </w:r>
      <w:r>
        <w:rPr>
          <w:rFonts w:ascii="Times" w:hAnsi="Times" w:eastAsia="Times"/>
          <w:b w:val="0"/>
          <w:i w:val="0"/>
          <w:color w:val="000000"/>
          <w:sz w:val="22"/>
        </w:rPr>
        <w:t>grieved if those who were engaged in constructive work such as khadi,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the like were to withdraw themselves from it and </w:t>
      </w:r>
      <w:r>
        <w:rPr>
          <w:rFonts w:ascii="Times" w:hAnsi="Times" w:eastAsia="Times"/>
          <w:b w:val="0"/>
          <w:i w:val="0"/>
          <w:color w:val="000000"/>
          <w:sz w:val="22"/>
        </w:rPr>
        <w:t>plunge into the turmoil of elections.</w:t>
      </w:r>
    </w:p>
    <w:p>
      <w:pPr>
        <w:autoSpaceDN w:val="0"/>
        <w:autoSpaceDE w:val="0"/>
        <w:widowControl/>
        <w:spacing w:line="220" w:lineRule="exact" w:before="26" w:after="28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OPICHAND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334" w:space="0"/>
            <w:col w:w="31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334" w:space="0"/>
            <w:col w:w="31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Gopichand Bhargava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24. DISCUSSION WITH M. R. MASANI AND  N.  R. MALKANI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Is your main difference as to method or do you suspect that socialism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based on violence?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matter of suspicion but of fact. Violence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be physical. Your socialistic system is based on coercion.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But coercion is used not as an end. It is for the good of the many.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impatience and non-violence is patience.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cannot be introduced without great patience. In violence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germ of future failure. For instance, take 100 persons—5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powerful, who could chop off the heads of the helpless 95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oppose them. That would be complete failure for the five.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someone of the 95 kills these five and acquires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desire of the remaining 94, you cannot say that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will be good for all. It may only mean one bad rule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>another bad rule.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But one could not snatch power without the desire and active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94.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assumed absence of desire.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But with us the desire exists. The socialistic programme can be understood </w:t>
      </w:r>
      <w:r>
        <w:rPr>
          <w:rFonts w:ascii="Times" w:hAnsi="Times" w:eastAsia="Times"/>
          <w:b w:val="0"/>
          <w:i w:val="0"/>
          <w:color w:val="000000"/>
          <w:sz w:val="18"/>
        </w:rPr>
        <w:t>and accepted by all.</w:t>
      </w:r>
    </w:p>
    <w:p>
      <w:pPr>
        <w:autoSpaceDN w:val="0"/>
        <w:autoSpaceDE w:val="0"/>
        <w:widowControl/>
        <w:spacing w:line="216" w:lineRule="exact" w:before="50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introductory note to this, N. R. Malkani, who was Gandhiji’s 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stated that these notes had the “advantage of having been passed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Gandhiji”. Malkani wrote : “It was Friday, the 25th of May, 1934, and we had to walk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 miles in the morning from Sisua to Patpur. . .Gandhiji walked barefooted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on his head, the right hand on Masani’s shoulder, the left on mine; his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instructing us, his hands now soothing and now restraining us; and ‘M’ in this talk </w:t>
      </w:r>
      <w:r>
        <w:rPr>
          <w:rFonts w:ascii="Times" w:hAnsi="Times" w:eastAsia="Times"/>
          <w:b w:val="0"/>
          <w:i w:val="0"/>
          <w:color w:val="000000"/>
          <w:sz w:val="18"/>
        </w:rPr>
        <w:t>stands to the credit of both Masani and Malkani indifferently 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the peasant in Orissa about monopoly of trade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socialization of industry and he will not know what you are talking </w:t>
      </w:r>
      <w:r>
        <w:rPr>
          <w:rFonts w:ascii="Times" w:hAnsi="Times" w:eastAsia="Times"/>
          <w:b w:val="0"/>
          <w:i w:val="0"/>
          <w:color w:val="000000"/>
          <w:sz w:val="22"/>
        </w:rPr>
        <w:t>about.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But the Gujarati or Deccani peasant can understand the rationalization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known Gujarati peasants defending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approving the institution of the Bania in villages. They say the Bania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their benefactor in distress and so forth. These people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awakened. It is no use having an over-ambitious programme.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man. I would cut down your programme to what I actually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The present tendency is towards decentralization in agriculture. Intensive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agriculture can only be on a small scale. But the tendency in industry is towards large-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scale production and later large-scale control. In such cases there is bound to be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conflict between labour and capital. There are some industries which always will tend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on a large scale.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 like transport, insurance, exchange must be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owned. But I would not insist that all large industries should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by the State. Suppose there is an intelligent and expert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volunteers to run and direct an industry,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remuneration and only for the good of society, I would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elastic enough to allow such an individual to organize that </w:t>
      </w:r>
      <w:r>
        <w:rPr>
          <w:rFonts w:ascii="Times" w:hAnsi="Times" w:eastAsia="Times"/>
          <w:b w:val="0"/>
          <w:i w:val="0"/>
          <w:color w:val="000000"/>
          <w:sz w:val="22"/>
        </w:rPr>
        <w:t>industry.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I too have no objection to such elasticity provided all private profit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eliminated. If any individual promises to work for society, he should be permitted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so. But I would like to make sure that the industries are run on national lines.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would, therefore, like the industries to be represented on a functional basis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State, each trade to have its own representation.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superfluous in a State which was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 franchise. India is mostly agricultural and adult franchise would,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give preponderance to agriculture.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In Russia they have a slightly different system. The urban worker’s vote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weighted—four agriculture votes are equal to one urban vote. For the rest the system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election is indirect, like our Congress election.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would not give that preference to the urban vote.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Round Table Conference I urged the adoption of adult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voting by the village community. The proposal was rejected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 Round Table Conference was not representative.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But any conference which has representatives of landlords and capitalists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reject adult franchise. They will say one thing but will do the other.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they have to be persuaded and converted to your views;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believe in the so-called class-conflict.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But we can convert individuals, never a system. For instance take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Champaran planters. To the last they were not converted. But for the pressure brought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them by the Governor nothing would have been done.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sure. Some planters were converted. What part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planters played in the matter I do not know.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Government could have done nothing, if the planters </w:t>
      </w:r>
      <w:r>
        <w:rPr>
          <w:rFonts w:ascii="Times" w:hAnsi="Times" w:eastAsia="Times"/>
          <w:b w:val="0"/>
          <w:i w:val="0"/>
          <w:color w:val="000000"/>
          <w:sz w:val="22"/>
        </w:rPr>
        <w:t>had not stood by them.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But if the Governor had been hostile the planters would have resisted to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shifting the ground. I simply say that some planters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converted. In India Europeans are of four classes—businessmen,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soldiers, civilians and ecclesiastics. Surely you do not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from these cannot be converted. You must eliminate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And when you do, you will find that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you and me. Both of us desire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starving millions.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4-8-1935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SPEECH  AT  PATPUR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reached Patpur this morning at 7. The party halted </w:t>
      </w:r>
      <w:r>
        <w:rPr>
          <w:rFonts w:ascii="Times" w:hAnsi="Times" w:eastAsia="Times"/>
          <w:b w:val="0"/>
          <w:i w:val="0"/>
          <w:color w:val="000000"/>
          <w:sz w:val="22"/>
        </w:rPr>
        <w:t>at Sisua last night.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speech at Patpur Mr. Gandhi characterized the locality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khadi-growing place and exhorted his audience to use khadi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mill-made cloth. The Charkha Sangh presented him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A purse of Rs. 101 was presented to him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25-5-1934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 TO  SATIS  CHANDRA  DAS  GUPTA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AKTIA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of the Bengal decision.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love to pass three months roaming about Bengal after the 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over. But though I am not coming to Bengal, not even to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those who have understood the meaning of this walking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 to send their subscriptions to me whilst the pilgrimage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Orissa. You should, therefore, get what copper and silver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you can and send them to me. Bhagirathji, who was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with me that even though I may not come to Calcutta,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as could be collected should be sent to me. You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programme. The purses may be sent to me at any stage,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else, let them be sent at least at Balasore which I reach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12th proximo and which is the last station. You may therefore choose </w:t>
      </w:r>
      <w:r>
        <w:rPr>
          <w:rFonts w:ascii="Times" w:hAnsi="Times" w:eastAsia="Times"/>
          <w:b w:val="0"/>
          <w:i w:val="0"/>
          <w:color w:val="000000"/>
          <w:sz w:val="22"/>
        </w:rPr>
        <w:t>Balasore for sending purses if you can’t anticipate it.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3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Amrita Bazar Patrika,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26-5-1934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27. LETTER  TO  KSHIRODE  CHANDRA  MAITY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27,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feel confident that I could do useful work in the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by you, I should set aside all other activities and tour in </w:t>
      </w:r>
      <w:r>
        <w:rPr>
          <w:rFonts w:ascii="Times" w:hAnsi="Times" w:eastAsia="Times"/>
          <w:b w:val="0"/>
          <w:i w:val="0"/>
          <w:color w:val="000000"/>
          <w:sz w:val="22"/>
        </w:rPr>
        <w:t>Bengal for several months. But I have no present hope.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SHIRODE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AITY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YBATTARHAT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IDNAPUR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5058</w:t>
      </w:r>
    </w:p>
    <w:p>
      <w:pPr>
        <w:autoSpaceDN w:val="0"/>
        <w:autoSpaceDE w:val="0"/>
        <w:widowControl/>
        <w:spacing w:line="220" w:lineRule="exact" w:before="96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 in Cuttack District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the G. N. register; it is obliterated in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LETTER  TO  MATHURADAS  SHETH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I will arrive there on the 14th and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on the 19th. I will decide finally in a few days.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whatever is possible within that time. Please do not take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many places. We should be content with what is possible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Personally I should like to keep at one place and explain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to workers and listen to what they have to say.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eradicated merely with the help of money. It will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 hearts of large numbers can be melted. I would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about this problem.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7540.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 TO  AMRITLAL  V.  THAKKAR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tabs>
          <w:tab w:pos="370" w:val="left"/>
          <w:tab w:pos="550" w:val="left"/>
          <w:tab w:pos="2870" w:val="left"/>
          <w:tab w:pos="41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Gopalan of Cannanore. Chandrashankar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 would not have destroyed the letter. Is it certain that you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Kashi? If you have to go there, let the meeting of the Board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there. Now we have many places for that purpose. I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boils have disappeared now. Things here are well enough,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as one would wish. That tireless worker, Ramabehn, too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ill. Neither Harakhchand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Ishvarlal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The brooms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who can harm him whom Rama guards?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Raja about Hildapud.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1139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conveyed in a letter of even date from Chandrashankar </w:t>
      </w:r>
      <w:r>
        <w:rPr>
          <w:rFonts w:ascii="Times" w:hAnsi="Times" w:eastAsia="Times"/>
          <w:b w:val="0"/>
          <w:i w:val="0"/>
          <w:color w:val="000000"/>
          <w:sz w:val="18"/>
        </w:rPr>
        <w:t>Shukla, Gandhiji’s secretary, to K. M. Munshi.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Harakhchand Motichand, a wealthy philanthropist from Kathiawar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the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used the Gujarati phrase to mean that he was having new people </w:t>
      </w:r>
      <w:r>
        <w:rPr>
          <w:rFonts w:ascii="Times" w:hAnsi="Times" w:eastAsia="Times"/>
          <w:b w:val="0"/>
          <w:i w:val="0"/>
          <w:color w:val="000000"/>
          <w:sz w:val="18"/>
        </w:rPr>
        <w:t>with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 TO 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assume that you will be able to manage Dr. Suresh Banerji.</w:t>
      </w:r>
    </w:p>
    <w:p>
      <w:pPr>
        <w:autoSpaceDN w:val="0"/>
        <w:autoSpaceDE w:val="0"/>
        <w:widowControl/>
        <w:spacing w:line="280" w:lineRule="exact" w:before="80" w:after="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replied to your letter and your wire. You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programme. I should very much like to break the journey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Wardha, but I don’t think I can do so. The whole programme is fixed </w:t>
      </w:r>
      <w:r>
        <w:rPr>
          <w:rFonts w:ascii="Times" w:hAnsi="Times" w:eastAsia="Times"/>
          <w:b w:val="0"/>
          <w:i w:val="0"/>
          <w:color w:val="000000"/>
          <w:sz w:val="22"/>
        </w:rPr>
        <w:t>and it seems desirable to stick to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6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7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hope you are keeping well. You must have received my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regarding Elwin.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has written to me and suggested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Working Committee at Poona. Both places will suit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 well if the meeting takes place on a date or dates when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there. If the strike is going on in Bombay at the time, I won’t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there at all. But that is beside the point. I shall have to be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 from the 14th to 18th.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 is going on well enough. She learns a great deal from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experience, but she is a bit  lazy with her studies.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2934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SPEECH  AT  KENDRAPARA</w:t>
      </w:r>
    </w:p>
    <w:p>
      <w:pPr>
        <w:autoSpaceDN w:val="0"/>
        <w:autoSpaceDE w:val="0"/>
        <w:widowControl/>
        <w:spacing w:line="294" w:lineRule="exact" w:before="10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27,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rich experiences I am having in Orissa this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please me at all, but no province save Bengal was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 my visit altogether. Almost all the provincial workers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walking tour was better. I urged that a walking tour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four days would be a mockery and the spiritual effect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if it was closely intermixed with railway and motor travelling.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compromise was therefore effected and the revised programme was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result. Its peculiarity lies in my being in one and the same place in</w:t>
      </w:r>
    </w:p>
    <w:p>
      <w:pPr>
        <w:autoSpaceDN w:val="0"/>
        <w:autoSpaceDE w:val="0"/>
        <w:widowControl/>
        <w:spacing w:line="220" w:lineRule="exact" w:before="22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Chittaranjan Seva Sadan, Calcutta”, 21-7-1934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8-6-1934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province during the whole of my stay there. I see that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has made an exception in favour of the United Provinces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not one but many provinces. This obviates the mad rush.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revised programme becomes a predominantly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and not one for the delivery of my message. I would,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workers to meet me at these places and gather the results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six month’s tour and discuss the future plan of work.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this solid work I must not be taken from place to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purses or address meetings. During my stay in each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appointments for me to go anywhere. Beyond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 and one women’s meeting where desired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other functions. I should like to come in touch with as many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and sanatanists as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29-5-1934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 TO  VASUMATI  PANDIT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1934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VASUMATI,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satisfied now with the frequency of my letters.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tour on foot I could have included all the women workers,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doubtful whether any of them would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the hardships. Mira will probably arrive there at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that you get this letter. The details of the tour,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given by her. If you can stop thinking about your troubles,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believe that you have got the reward of pilgrimages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shrines.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9387. Also C. W. 632.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G.  D. BIRLA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1934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plan. The donkey is missing on page </w:t>
      </w:r>
      <w:r>
        <w:rPr>
          <w:rFonts w:ascii="Times" w:hAnsi="Times" w:eastAsia="Times"/>
          <w:b w:val="0"/>
          <w:i w:val="0"/>
          <w:color w:val="000000"/>
          <w:sz w:val="22"/>
        </w:rPr>
        <w:t>six. The omission is only through oversight, is it not?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appears somewhat expensive. But what discourages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is the absence of annual results. Isn’t it a feature of the Russian </w:t>
      </w:r>
      <w:r>
        <w:rPr>
          <w:rFonts w:ascii="Times" w:hAnsi="Times" w:eastAsia="Times"/>
          <w:b w:val="0"/>
          <w:i w:val="0"/>
          <w:color w:val="000000"/>
          <w:sz w:val="22"/>
        </w:rPr>
        <w:t>plan that it shows yearwise results and ultimately proves its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sufficiency at least on paper? I do not notice any such attempt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scheme.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 about.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.   .  .  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letter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says that . . . is coming to see me. It will be good indeed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come. There is no doubt that . . . is highly perturbed.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well, I trust. The touring I like very well. The only regret is that physi-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cal exhaustion prevents me from moving around the countryside.</w:t>
      </w:r>
    </w:p>
    <w:p>
      <w:pPr>
        <w:autoSpaceDN w:val="0"/>
        <w:autoSpaceDE w:val="0"/>
        <w:widowControl/>
        <w:spacing w:line="220" w:lineRule="exact" w:before="6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66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Calcutta mail-bag should reach me at one of the halts here. </w:t>
      </w:r>
      <w:r>
        <w:rPr>
          <w:rFonts w:ascii="Times" w:hAnsi="Times" w:eastAsia="Times"/>
          <w:b w:val="0"/>
          <w:i w:val="0"/>
          <w:color w:val="000000"/>
          <w:sz w:val="22"/>
        </w:rPr>
        <w:t>On tour, I lose contact with the other provinces.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7961.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 TO 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saying that only the rich and educated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with me. I have to turn the rich into poor and place a broom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hands of the educated. Why should I have you with me?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poorer still or to place a broom in your hands?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do in Patna? Did you have to deliver lectures there?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serve you must calm yourself. I got your telegram. Why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postponed? I shall learn that from your letter. Yes,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course for you would be to listen to your mother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Where is the single-mindedness in you that is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a virgin? You are prone to all kinds of thoughts.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concentrate on any one thing. Therefore attain tranquillity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remain unmarried. When will you learn Hindi? By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know Gujarati too. Tell me now your plan. I shall arrive </w:t>
      </w:r>
      <w:r>
        <w:rPr>
          <w:rFonts w:ascii="Times" w:hAnsi="Times" w:eastAsia="Times"/>
          <w:b w:val="0"/>
          <w:i w:val="0"/>
          <w:color w:val="000000"/>
          <w:sz w:val="22"/>
        </w:rPr>
        <w:t>in Bombay on the 14th and remain there till the 18th; afterwards,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wishing to be in Gandhiji’s company, had said in her letter </w:t>
      </w:r>
      <w:r>
        <w:rPr>
          <w:rFonts w:ascii="Times" w:hAnsi="Times" w:eastAsia="Times"/>
          <w:b w:val="0"/>
          <w:i w:val="0"/>
          <w:color w:val="000000"/>
          <w:sz w:val="18"/>
        </w:rPr>
        <w:t>that he had no place for an uneducated person like herself.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I shall be in Poona for six days and then on to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>Make yourself well and give up all childishness.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35. OBSERVATIONS  ON  M.  R.  MASANI’S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SOCIALISTIC  PROGRAMME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29,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the rise of the Socialist Party in the Congress.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say that I like the programme as it appears in the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pamphlet. It seems to me to ignore Indian conditions,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assumption underlying many of its propositions which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there is necessarily antagonism between the classes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or between the labourers and the capitalists such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work for mutual good. My own experience convering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period is to the contrary. What is necessary is that labourers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know their rights and should also know how to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‘Abolition of the rule of Indian princes’ is an arrogation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which does not belong to the party or which belongs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power to abolish Portuguese and French authority in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Portuguese and French India would. It may be unfortunate,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dismemberment of India is a fact which may not be ignored.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enough to concentrate upon what is called British India.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enough territory for any party to operate in, and its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in British India cannot but have their effect upon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India. On principle too I am not for the abolition of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princes; but I believe in its reformation and modification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>consonance with the true spirit of democracy.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repudiation of the so-called Public Debt of India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foreign Government’ is too vague and too sweeping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in the programme of a progressive and enlightened party.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has suggested the only real and statesmanlike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was repeated in Gandhiji’s letter dated June 14, 1934,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proposition, namely, reference to an impartial tribunal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Public Debt before any part can be taken over by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 free Government of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progressive nationalization of all the instruments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production, distribution and exchange’ is too sweeping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admissible. Rabindranath Tagore is an instrument of marvellous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production. I do not know that he will submit to be nationalized.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‘State monopoly of foreign trade’, should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be satisfied with all the power it will prossess? Must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all the powers in one swoop, whether such an exercise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or not?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‘Cancellation of debts owing by peasants and workers’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which the debtors themselves would never subscribe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will be suicidal. What is necessary is an examination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debts some of which, I know, will not bear scrutiny.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educate the masses to cultivate habits of thrift.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guilty of maiming them by letting them think that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in the way of taking preventive measures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old age, sickness, accident and the like.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the meaning of the phrase ‘the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strike’. It belongs to everybody who wants to take the risks attendant </w:t>
      </w:r>
      <w:r>
        <w:rPr>
          <w:rFonts w:ascii="Times" w:hAnsi="Times" w:eastAsia="Times"/>
          <w:b w:val="0"/>
          <w:i w:val="0"/>
          <w:color w:val="000000"/>
          <w:sz w:val="22"/>
        </w:rPr>
        <w:t>upon strikes.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‘the right of the child to care and maintenance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State’ absolve the parent from the duty of caring for the maintenance </w:t>
      </w:r>
      <w:r>
        <w:rPr>
          <w:rFonts w:ascii="Times" w:hAnsi="Times" w:eastAsia="Times"/>
          <w:b w:val="0"/>
          <w:i w:val="0"/>
          <w:color w:val="000000"/>
          <w:sz w:val="22"/>
        </w:rPr>
        <w:t>of  his children?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elimination of landlordism’ clearly means usurpation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Zamindari and Talukdari tracts in clause 13. I am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elimination but for just regulation of the relation between landlords </w:t>
      </w:r>
      <w:r>
        <w:rPr>
          <w:rFonts w:ascii="Times" w:hAnsi="Times" w:eastAsia="Times"/>
          <w:b w:val="0"/>
          <w:i w:val="0"/>
          <w:color w:val="000000"/>
          <w:sz w:val="22"/>
        </w:rPr>
        <w:t>and tenants.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seek to oppose the ‘introduction of religious issues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politics’ if you regulate and control all religious endowments?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really want to do is to observe strictest religious neutrality.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professors of one of the religions in the State desire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internal reform without which progress will be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them, State aid will become inevitable.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some of the observations as they occur to me on a </w:t>
      </w:r>
      <w:r>
        <w:rPr>
          <w:rFonts w:ascii="Times" w:hAnsi="Times" w:eastAsia="Times"/>
          <w:b w:val="0"/>
          <w:i w:val="0"/>
          <w:color w:val="000000"/>
          <w:sz w:val="22"/>
        </w:rPr>
        <w:t>cursory glance of your printed programme.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4883. Courtesy: M. R. Masani. Also G. N. 4125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36. LETTER  TO  M.  R.  MASANI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) K</w:t>
      </w:r>
      <w:r>
        <w:rPr>
          <w:rFonts w:ascii="Times" w:hAnsi="Times" w:eastAsia="Times"/>
          <w:b w:val="0"/>
          <w:i w:val="0"/>
          <w:color w:val="000000"/>
          <w:sz w:val="18"/>
        </w:rPr>
        <w:t>ENDRAPARA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MASANI,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answer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questions you left with me.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my answer covers all the questions.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adopted at the First All-India Congress Socialist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have very little to say against them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was sound which for the reasons I have given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me to be. The resolution is perhaps bombastic;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prolix. Do not hesitate to write to me again when necessary.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M. R. M</w:t>
      </w:r>
      <w:r>
        <w:rPr>
          <w:rFonts w:ascii="Times" w:hAnsi="Times" w:eastAsia="Times"/>
          <w:b w:val="0"/>
          <w:i w:val="0"/>
          <w:color w:val="000000"/>
          <w:sz w:val="18"/>
        </w:rPr>
        <w:t>ASANI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>HE SUN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139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EDOWS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62, 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4883. Courtesy: M. R. Masani. Also G. N. 4125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SPEECH  AT  KENDRAPARA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1934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out to demolish all manner of inferiority complex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of my Harijan brothers. It is this which is taken advantage of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opponents to the Harijan uplift movement and also induces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themselves to take the humiliating and absolutely irrational </w:t>
      </w:r>
      <w:r>
        <w:rPr>
          <w:rFonts w:ascii="Times" w:hAnsi="Times" w:eastAsia="Times"/>
          <w:b w:val="0"/>
          <w:i w:val="0"/>
          <w:color w:val="000000"/>
          <w:sz w:val="22"/>
        </w:rPr>
        <w:t>status assigned to them in society lying down.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Gandhiji ejoined on his audience the need for conducting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in their everyday life in such a manner as to deserve treatment as equals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their so-called high-caste fellows. And for this it was essential, said Gandhiji,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Harijans should scrupulously avoid carrion-eating, uncleanly habits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drunkenness.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touching scene was witnessed in Mahatmaji’s camp today, when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inmate was found weeping over the news of the death of a near relation of hers.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consoled her saying that the best way to conquer death was to take no notice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it. In this connection he cited the example of Sjt. Satis Chandra Das Gupta of the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Patna on May 11, under the presidentship of Acharya Narendra Dev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 Pratishthan, Calcutta, who did not give up spinning on his charkha for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moment even when he heard the news of the death of his son. That was an example of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real heroism which he would like every servant of the nation to emulate.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29-5-1934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INTERVIEW  TO  ASSOCIATED  PRESS  OF  INDIA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 exclusive interview with the ‘Associated Press’, in the course of which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asked whether he had definitely abandoned tbe Bengal tour, Mr. Gandhi said :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 who have abandoned the Bengal tour. I put myself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disposal of the Bengal Board, placing before them my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first dispensed me from the tour in the districts. I offered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Calcutta for a few days if it was thought at all necessary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though I had no mind to go to Calcutta only.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also thought likewise and came to the conclusion that if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Bengal I should go there for three months. And since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Calcutta was abandoned. I should certainly love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for three months or more. But I do not know whether this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will come to me during my lifetime.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another question whether he contemplated any discussion of the Poona Pact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Bengal Hindu leaders and whether the Pact was still open to discussion and,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incidentally, to revision, Mr. Gandhi replied :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been ready and willing to discuss the Poona Pact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Hindu leaders of Bengal. Anything is possible by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parties. So far as I am concerned nothing is possible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consistent with justice to Harijans.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he would support untouchables if they started satyagraha for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vindication of their right to entry into public temples and whether untouchables had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inalienable right to worship in public temples, Mr. Gandhi said :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Harijans have as much right of worship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temples as any other Hindus. But I could never be a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force in order to vindicate that right. Satyagraha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signify  many things. I should therefore want to know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to be offered. And in any case satyagraha by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advisable while reformers were trying their utmost to </w:t>
      </w:r>
      <w:r>
        <w:rPr>
          <w:rFonts w:ascii="Times" w:hAnsi="Times" w:eastAsia="Times"/>
          <w:b w:val="0"/>
          <w:i w:val="0"/>
          <w:color w:val="000000"/>
          <w:sz w:val="22"/>
        </w:rPr>
        <w:t>persuade the orthodox to waive their objections.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he would give any lead regarding the entry of untouchables into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Puri Jagannath Temple, Mr. Gandhi replied :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of the importance of the temple at Puri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Harijans as it certainly was years ago and, as I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first-hand evidence, always has been so long as Harijans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asserting their rights. But I have no lead to give about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beyond this—that public opinion should be cultivated in </w:t>
      </w:r>
      <w:r>
        <w:rPr>
          <w:rFonts w:ascii="Times" w:hAnsi="Times" w:eastAsia="Times"/>
          <w:b w:val="0"/>
          <w:i w:val="0"/>
          <w:color w:val="000000"/>
          <w:sz w:val="22"/>
        </w:rPr>
        <w:t>that behalf.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30-5-1934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 TO  CHARU  PROBHA  SEN  GUPTA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CHARU PROBHA,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by all means join me at any stage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You know my programme, don’t you? On 6th I reach Bhadrak.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58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5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ROGRAMME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60"/>
        </w:trPr>
        <w:tc>
          <w:tcPr>
            <w:tcW w:type="dxa" w:w="1086"/>
            <w:vMerge/>
            <w:tcBorders/>
          </w:tcPr>
          <w:p/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ORNING</w:t>
            </w:r>
          </w:p>
        </w:tc>
        <w:tc>
          <w:tcPr>
            <w:tcW w:type="dxa" w:w="3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VENING</w:t>
            </w:r>
          </w:p>
        </w:tc>
      </w:tr>
      <w:tr>
        <w:trPr>
          <w:trHeight w:hRule="exact" w:val="296"/>
        </w:trPr>
        <w:tc>
          <w:tcPr>
            <w:tcW w:type="dxa" w:w="1086"/>
            <w:vMerge/>
            <w:tcBorders/>
          </w:tcPr>
          <w:p/>
        </w:tc>
        <w:tc>
          <w:tcPr>
            <w:tcW w:type="dxa" w:w="2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 a.m. to 5.30 p.m.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5.30 p.m. to 5.30 a.m.</w:t>
            </w:r>
          </w:p>
        </w:tc>
      </w:tr>
      <w:tr>
        <w:trPr>
          <w:trHeight w:hRule="exact" w:val="280"/>
        </w:trPr>
        <w:tc>
          <w:tcPr>
            <w:tcW w:type="dxa" w:w="1086"/>
            <w:vMerge/>
            <w:tcBorders/>
          </w:tcPr>
          <w:p/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JuneBaradeshwar</w:t>
            </w:r>
          </w:p>
        </w:tc>
        <w:tc>
          <w:tcPr>
            <w:tcW w:type="dxa" w:w="3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Baradeshwar</w:t>
            </w:r>
          </w:p>
        </w:tc>
      </w:tr>
      <w:tr>
        <w:trPr>
          <w:trHeight w:hRule="exact" w:val="280"/>
        </w:trPr>
        <w:tc>
          <w:tcPr>
            <w:tcW w:type="dxa" w:w="1086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’’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Baradeshwar</w:t>
            </w:r>
          </w:p>
        </w:tc>
        <w:tc>
          <w:tcPr>
            <w:tcW w:type="dxa" w:w="3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Nalang</w:t>
            </w:r>
          </w:p>
        </w:tc>
      </w:tr>
      <w:tr>
        <w:trPr>
          <w:trHeight w:hRule="exact" w:val="280"/>
        </w:trPr>
        <w:tc>
          <w:tcPr>
            <w:tcW w:type="dxa" w:w="1086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’’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Gavadpur</w:t>
            </w:r>
          </w:p>
        </w:tc>
        <w:tc>
          <w:tcPr>
            <w:tcW w:type="dxa" w:w="3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Bhadrak</w:t>
            </w:r>
          </w:p>
        </w:tc>
      </w:tr>
      <w:tr>
        <w:trPr>
          <w:trHeight w:hRule="exact" w:val="280"/>
        </w:trPr>
        <w:tc>
          <w:tcPr>
            <w:tcW w:type="dxa" w:w="1086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’’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Asura</w:t>
            </w:r>
          </w:p>
        </w:tc>
        <w:tc>
          <w:tcPr>
            <w:tcW w:type="dxa" w:w="4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Sinulia</w:t>
            </w:r>
          </w:p>
        </w:tc>
      </w:tr>
      <w:tr>
        <w:trPr>
          <w:trHeight w:hRule="exact" w:val="280"/>
        </w:trPr>
        <w:tc>
          <w:tcPr>
            <w:tcW w:type="dxa" w:w="1086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’’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Jamjhari</w:t>
            </w:r>
          </w:p>
        </w:tc>
        <w:tc>
          <w:tcPr>
            <w:tcW w:type="dxa" w:w="3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Sirapur</w:t>
            </w:r>
          </w:p>
        </w:tc>
      </w:tr>
      <w:tr>
        <w:trPr>
          <w:trHeight w:hRule="exact" w:val="280"/>
        </w:trPr>
        <w:tc>
          <w:tcPr>
            <w:tcW w:type="dxa" w:w="1086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’’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Soro</w:t>
            </w:r>
          </w:p>
        </w:tc>
        <w:tc>
          <w:tcPr>
            <w:tcW w:type="dxa" w:w="4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Barikpurhat</w:t>
            </w:r>
          </w:p>
        </w:tc>
      </w:tr>
      <w:tr>
        <w:trPr>
          <w:trHeight w:hRule="exact" w:val="280"/>
        </w:trPr>
        <w:tc>
          <w:tcPr>
            <w:tcW w:type="dxa" w:w="1086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’’</w:t>
            </w:r>
          </w:p>
        </w:tc>
        <w:tc>
          <w:tcPr>
            <w:tcW w:type="dxa" w:w="4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Khantapara</w:t>
            </w:r>
          </w:p>
        </w:tc>
      </w:tr>
      <w:tr>
        <w:trPr>
          <w:trHeight w:hRule="exact" w:val="280"/>
        </w:trPr>
        <w:tc>
          <w:tcPr>
            <w:tcW w:type="dxa" w:w="1086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’’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’’</w:t>
            </w:r>
          </w:p>
        </w:tc>
        <w:tc>
          <w:tcPr>
            <w:tcW w:type="dxa" w:w="4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Khannagar</w:t>
            </w:r>
          </w:p>
        </w:tc>
      </w:tr>
      <w:tr>
        <w:trPr>
          <w:trHeight w:hRule="exact" w:val="280"/>
        </w:trPr>
        <w:tc>
          <w:tcPr>
            <w:tcW w:type="dxa" w:w="1086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’’</w:t>
            </w:r>
          </w:p>
        </w:tc>
        <w:tc>
          <w:tcPr>
            <w:tcW w:type="dxa" w:w="4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Balasore</w:t>
            </w:r>
          </w:p>
        </w:tc>
      </w:tr>
      <w:tr>
        <w:trPr>
          <w:trHeight w:hRule="exact" w:val="290"/>
        </w:trPr>
        <w:tc>
          <w:tcPr>
            <w:tcW w:type="dxa" w:w="1086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’’</w:t>
            </w:r>
          </w:p>
        </w:tc>
        <w:tc>
          <w:tcPr>
            <w:tcW w:type="dxa" w:w="4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Leave Balasore at 11.0 a.m.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ROBHA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AJBARI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1492. Courtesy: A. K. Sen. Also G. N. 8706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in a handwriting other than Gandhiji’s, this is found on the reverse </w:t>
      </w:r>
      <w:r>
        <w:rPr>
          <w:rFonts w:ascii="Times" w:hAnsi="Times" w:eastAsia="Times"/>
          <w:b w:val="0"/>
          <w:i w:val="0"/>
          <w:color w:val="000000"/>
          <w:sz w:val="18"/>
        </w:rPr>
        <w:t>of the postcard containing the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40. LETTER  TO  VALLABHBHAI  PATEL</w:t>
      </w:r>
    </w:p>
    <w:p>
      <w:pPr>
        <w:autoSpaceDN w:val="0"/>
        <w:autoSpaceDE w:val="0"/>
        <w:widowControl/>
        <w:spacing w:line="244" w:lineRule="exact" w:before="68" w:after="0"/>
        <w:ind w:left="5190" w:right="0" w:hanging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ERIMUL </w:t>
      </w:r>
      <w:r>
        <w:rPr>
          <w:rFonts w:ascii="Times" w:hAnsi="Times" w:eastAsia="Times"/>
          <w:b w:val="0"/>
          <w:i w:val="0"/>
          <w:color w:val="000000"/>
          <w:sz w:val="20"/>
        </w:rPr>
        <w:t>(U</w:t>
      </w:r>
      <w:r>
        <w:rPr>
          <w:rFonts w:ascii="Times" w:hAnsi="Times" w:eastAsia="Times"/>
          <w:b w:val="0"/>
          <w:i w:val="0"/>
          <w:color w:val="000000"/>
          <w:sz w:val="18"/>
        </w:rPr>
        <w:t>TKAL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already Wednesday but there is no letter from you yet.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newly built ship has already sprung a leak. It may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afloat, but one can’t say whether it will reach the port. The Four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>meet again in Bombay on the 15th.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Mahendrababu, Rajendrababu’s elder bother, is seriously ill.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doubtful if he will survive. If he passes away, Rajendrababu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find himself burdened with a heavy responsibility.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Ceresole, Agatha and Muriel are leaving on the 15th. All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sufficient experience. Ceresole will come back in October.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with him some other friends too. The Bihar work is progressing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well, thanks to Jamnalalji’s strict supervision. He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Muriel to see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will go to Wardha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Anantpur.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Bapa’s place is taken at present by Malkani. Devdas had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Patna. He has put on some flesh now. Marriage and Delhi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him good. Ramdas is the same that he was, though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improved a little 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Mani is being tested fairly severely (in Jail). Kaka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tested. He was ill. There has been a wire from him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>he is a little better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Sushila, Prabhavati and Om write to you,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plenty of tit-bits from them. It can be said that the heat here is </w:t>
      </w:r>
      <w:r>
        <w:rPr>
          <w:rFonts w:ascii="Times" w:hAnsi="Times" w:eastAsia="Times"/>
          <w:b w:val="0"/>
          <w:i w:val="0"/>
          <w:color w:val="000000"/>
          <w:sz w:val="22"/>
        </w:rPr>
        <w:t>worse than what it is even in Ahmedabad.</w:t>
      </w:r>
    </w:p>
    <w:p>
      <w:pPr>
        <w:autoSpaceDN w:val="0"/>
        <w:autoSpaceDE w:val="0"/>
        <w:widowControl/>
        <w:spacing w:line="220" w:lineRule="exact" w:before="26" w:after="1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104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Malaviya, Dr. M. A. Ansari, Dr. B. C. Roy and Bhulabhai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 of the Congress Parliamentary Board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41. INTERVIEW  TO  UTKAL  WORKERS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was satisfied with the formation of the Swaraj Parliamentary Board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which Utkal was not represented, Mahatma Gandhi said: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particular about it, nor am I at all concerned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of the personnel of the Board. I am mis-represented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as such. Only Malaviyaji and Dr. Ansari have taken all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for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discontent of the Utkal people for being neglected in the matter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representation on the Board, he said 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opinion that those who can do constructive work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about representation on the Board. But if you feel keenly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matter, you should write asserting your right of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>of at least one seat.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further advised the Utkal workers that instead of utilizing his services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matters, they should take his more useful services in solving the flood problem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he was thinking about day and night. Repair of the embankments, which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prohibited by the Government, was the greatest problem which every representative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people of Utkal must think about. To solve this he was writing to an expert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engineer for making a survey. He was confident that if a solution was suggested,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would not ignore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1-6-1934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 TO  JAMNALAL  BAJAJ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burden on Dwarkanath has increased. Please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from him and lighten it. Listen to what he may have to say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regarding Manohar and Keshu and look into the matter carefully,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what is necessary. Why did Manohar go away suddenly to live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orchard? Also inquire and see if Sharma takes too much work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himself. We must find time in Bombay to discuss all this.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HARIBHAU UPADHYAYA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only just now about your son’s death.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go that royal road sooner or later. If, however, you two do </w:t>
      </w:r>
      <w:r>
        <w:rPr>
          <w:rFonts w:ascii="Times" w:hAnsi="Times" w:eastAsia="Times"/>
          <w:b w:val="0"/>
          <w:i w:val="0"/>
          <w:color w:val="000000"/>
          <w:sz w:val="22"/>
        </w:rPr>
        <w:t>wish to observe mourning for him, do so by observing complete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Please remember that now we have to observe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greater vigilance the strict rules for civil disobedience volunteers.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letter. What you mean is this that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demonstrate my love by giving up civil disobedience.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necessary, I would certainly take that step. But I see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What displeased the Government was not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but the incivility which was displayed in its name. The party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were not, and are not, concerned with demonstration of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didn’t see our non-violence, but saw the subtle violence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concluded that it was the result of cowardice and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brave was far better. Thus, because our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was uncivil, neither of the two parties could understand it. Is this clear?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Gujarati: C. W. 6079. Courtesy: Haribhau Upadhyaya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20" w:lineRule="exact" w:before="2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>LETTER  TO  SARITA</w:t>
      </w:r>
    </w:p>
    <w:p>
      <w:pPr>
        <w:autoSpaceDN w:val="0"/>
        <w:autoSpaceDE w:val="0"/>
        <w:widowControl/>
        <w:spacing w:line="270" w:lineRule="exact" w:before="10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SARITA,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good that you wrote to me.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undergoing Dr. [Hiralal] Sharma’s treatment. Stick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there is anything wrong in staying with Nimu.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believe in that superstition. The custom of not having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at the daughter’s place was good for those parents who threw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daughters in the ditch because of greed. They did not,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their evil practice. Moreover my relations with you are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They go back to Amritlal’s time. So you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whatever in staying with Ramdas.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Still, if you can get better treatment by staying with Dr.Sharma,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do 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started writing, keep it up. 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11528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 TO  HIRALAL  SHARMA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slow. Dwarkanathji tells me that you have taken up too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burdens. I think the letter from Surendra too contained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To perform service to our utmost and to take it as well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to all in every way. Keep writing to me. You must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dharma to take the requisite amount of milk and other articles </w:t>
      </w:r>
      <w:r>
        <w:rPr>
          <w:rFonts w:ascii="Times" w:hAnsi="Times" w:eastAsia="Times"/>
          <w:b w:val="0"/>
          <w:i w:val="0"/>
          <w:color w:val="000000"/>
          <w:sz w:val="22"/>
        </w:rPr>
        <w:t>of food.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Draupadi Devi has not so far replied to my letter.</w:t>
      </w:r>
    </w:p>
    <w:p>
      <w:pPr>
        <w:autoSpaceDN w:val="0"/>
        <w:autoSpaceDE w:val="0"/>
        <w:widowControl/>
        <w:spacing w:line="220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Jeevanke Solah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Varsha, 1932-48</w:t>
      </w:r>
      <w:r>
        <w:rPr>
          <w:rFonts w:ascii="Times" w:hAnsi="Times" w:eastAsia="Times"/>
          <w:b w:val="0"/>
          <w:i w:val="0"/>
          <w:color w:val="000000"/>
          <w:sz w:val="18"/>
        </w:rPr>
        <w:t>, between pp. 68 and 69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 TO  AMTUSSALAAM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How is it that you reached the hospital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was not performed? I reach Bombay on June 14. How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if the operation is performed ! As for your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have already written to you. Why are you scared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operation? Don’t you have enough faith in God?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 N. 307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‘THE COOLIE PROBLEM OF ASSAM’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touring in Assam, a correspondent sent 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outpourings under the above heading. From his letter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agree from personal experience with much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has to say. The very word ‘coolie’ is a misnomer and reminds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what happens in South Africa. Instead of meaning a labourer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porter, the word came to be applied in South Africa to designate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bearer’s nationality, and became a word of reproach.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merchant, barrister or doctor was known as a coolie merchant, etc.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Assam, the Indian who went from another province to work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 estates remained a coolie even after the termination of his cotract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labourer and even though he ceased to be a labourer and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land-owner. But being industrious, he has multiplied in Assam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remains in perfect isolation and ostracism. It is a suicidal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keeps him so. He cannot be driven out of Assam. Being grossly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neglected, he has become an economic waste. If these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taken care of, they would become an asset of first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It is up to the educated people of Assam to study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and solve it to the benefit of all concerned.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an outlay of money so much as it requires an outlay of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intelligence and industry.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1-6-1934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UNTOUCHABILITY  AS  IT  EXISTS  TODAY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sends me the following from his box.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who gives his name and address but prefers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says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9th March, Gandhiji is reported to have said that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‘there was no warrant in the Shastras for untouchability’. One of the most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prominent pundits who support Mahatmaji’s movement is Mahamaho-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padhyaya Pramatha Nath Tarkabhushan of Benares Hindu University. He has</w:t>
      </w:r>
    </w:p>
    <w:p>
      <w:pPr>
        <w:autoSpaceDN w:val="0"/>
        <w:autoSpaceDE w:val="0"/>
        <w:widowControl/>
        <w:spacing w:line="220" w:lineRule="exact" w:before="3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is not reproduced here. The correspondent had pointed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to remove the indignities suffered by the so-called ‘coolies’ and those belonging </w:t>
      </w:r>
      <w:r>
        <w:rPr>
          <w:rFonts w:ascii="Times" w:hAnsi="Times" w:eastAsia="Times"/>
          <w:b w:val="0"/>
          <w:i w:val="0"/>
          <w:color w:val="000000"/>
          <w:sz w:val="18"/>
        </w:rPr>
        <w:t>to other Depressed Classes. He had requested Gandhiji to “evolve a scheme of work”</w:t>
      </w:r>
      <w:r>
        <w:rPr>
          <w:rFonts w:ascii="Times" w:hAnsi="Times" w:eastAsia="Times"/>
          <w:b w:val="0"/>
          <w:i w:val="0"/>
          <w:color w:val="000000"/>
          <w:sz w:val="18"/>
        </w:rPr>
        <w:t>to raise their standard of life and to earn them recognition in society.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published the letter which he wrote to Gandhiji last year quoting scriptures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 of Gandhiji. The pundit wrote that, although there are texts in support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untouchability, there are other texts which stated that untouchables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pure by </w:t>
      </w:r>
      <w:r>
        <w:rPr>
          <w:rFonts w:ascii="Times" w:hAnsi="Times" w:eastAsia="Times"/>
          <w:b w:val="0"/>
          <w:i/>
          <w:color w:val="000000"/>
          <w:sz w:val="18"/>
        </w:rPr>
        <w:t>diksha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(initiation) and devotion to God. Thus, according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pundit, those </w:t>
      </w:r>
      <w:r>
        <w:rPr>
          <w:rFonts w:ascii="Times" w:hAnsi="Times" w:eastAsia="Times"/>
          <w:b w:val="0"/>
          <w:i/>
          <w:color w:val="000000"/>
          <w:sz w:val="18"/>
        </w:rPr>
        <w:t>chandalas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were not initiated nor devoted to God were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 according to the Shastras. Gandhiji’s opinion that there is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sanction for untouchability is, therefore, not supported by this pundit.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kindly state pundits have told Gandhiji that there is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sanction for untouchability in the Shastras?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himself wrote before that sanatanists had supplied him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texts from the Shastras in support of untouchability, but that he did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 the authority of such passages as they were against the fundamental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principles of morality.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present statement that there is no sanction for untouchability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Shastras does not seem to accord with his previous statement which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there is such sanction but he did not accept the authority of such passages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they were immoral.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kindly explain the apparent inconsistency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columns of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tabs>
          <w:tab w:pos="550" w:val="left"/>
          <w:tab w:pos="1910" w:val="left"/>
          <w:tab w:pos="5310" w:val="left"/>
          <w:tab w:pos="621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verified the quotation from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9th March.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everybody knows by this time that, whenever I speak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it has reference to untouchability as it is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or known to us today. And I do repeat here, as I have said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platforms, that there is no warrant in the Shastras for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as we practise it today. I well remember Mahamaho-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padhyaya Pramatha Nath Tarkabhushan’s letter to me. His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enforcing argument  combating  the  doctrine of ineradicable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 That letter not only does not controvert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propo-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sition but supports it in the sense that no single untouchable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remain untouchable. When once it is admitted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touchable by simply reciting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Bhagavata’s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twelve-lettered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citadel of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For the support of my position, I cite even the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for, they have not as yet produced a single verse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untouchability as it is practised today. Innumerable castes </w:t>
      </w:r>
      <w:r>
        <w:rPr>
          <w:rFonts w:ascii="Times" w:hAnsi="Times" w:eastAsia="Times"/>
          <w:b w:val="0"/>
          <w:i w:val="0"/>
          <w:color w:val="000000"/>
          <w:sz w:val="22"/>
        </w:rPr>
        <w:t>are at one time enumerated as untouchables in the census report and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“contraverse”.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another removed from that list and some new ones are enumerated.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there is no warrant in the Shastras for accepting census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branding persons as untouchables, and untouchability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it today has reference only to these several crores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are classified as untouchables in census reports.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 warrant in the Shastras for the treatment that is meted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in their respective provinces or districts. I have,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verses produced by sanatanists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they describe it are wholly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principles of Hinduism. Therefore, under the canons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laid down in the Shastras themselves, such verses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repudiated as devoid of authority. There is,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inconsistency in my writings or sayings, when I say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for untouchability as it is practised today. Of course,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authority in the Shastras for temporary untouchability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grounds. That is not an untouchability that is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or to ethics. The untouchability against which I am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is an internal taint which is supposed to apply to a man by birth </w:t>
      </w:r>
      <w:r>
        <w:rPr>
          <w:rFonts w:ascii="Times" w:hAnsi="Times" w:eastAsia="Times"/>
          <w:b w:val="0"/>
          <w:i w:val="0"/>
          <w:color w:val="000000"/>
          <w:sz w:val="22"/>
        </w:rPr>
        <w:t>and of which no amount of expiation can purge a man.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1-6-1934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49. LETTER  TO  TARA  JASWANI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1934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TARA,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compliment you for writing to me after three years?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wrote to me after such a long time, you have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 account of the work you did during this period.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any money for Harijan work, for which I have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tour? If you have not, please do so now. Add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it before sending over the amount. My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shouldn’t be an excuse for forgetting either of these things.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8785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50. FRAGMENT  OF  A 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feel borken-hearted? Why can’t you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Janakraja? He was indifferent when his capital city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reduced to ashes, because he had done all he could to save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yourself failed anywhere? If not, why worry? Give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to God who has His finger in every pie. And even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failed anywhere, why worry? Like Lacy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of old  “Try again”.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7541. Courtesy: K. M. Munshi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51. LETTER TO KAMALA NEHRU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KAMALA,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look forward to hearing from you. Your letters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 burden to me. My regret is that I am not able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often. I invited you to come over because in Patna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attend meetings night and day. But I do not wish to put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inconvenience of coming here, especially now,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has been even further increased with the onset of the </w:t>
      </w:r>
      <w:r>
        <w:rPr>
          <w:rFonts w:ascii="Times" w:hAnsi="Times" w:eastAsia="Times"/>
          <w:b w:val="0"/>
          <w:i w:val="0"/>
          <w:color w:val="000000"/>
          <w:sz w:val="22"/>
        </w:rPr>
        <w:t>rains.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has conveyed to me your question. Who is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which place? Be that as it may, it is my view that this time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swallow the bitter pill. But anyone who sincerely cannot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 thing should certainly not obey an order of this kind.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defies the order must do so on his own responsibility.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it clear that the Congress or swaraj has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>such an action on his part, which for him is purely a matter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The same should apply to meetings, etc. I am sure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juncture, obeying even such obnoxious orders  will add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provided we do it not for fear of imprison-ment or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we do it not for fear of imprisonment or something else, but </w:t>
      </w:r>
      <w:r>
        <w:rPr>
          <w:rFonts w:ascii="Times" w:hAnsi="Times" w:eastAsia="Times"/>
          <w:b w:val="0"/>
          <w:i w:val="0"/>
          <w:color w:val="000000"/>
          <w:sz w:val="22"/>
        </w:rPr>
        <w:t>out of a sense of duty.</w:t>
      </w:r>
    </w:p>
    <w:p>
      <w:pPr>
        <w:autoSpaceDN w:val="0"/>
        <w:autoSpaceDE w:val="0"/>
        <w:widowControl/>
        <w:spacing w:line="220" w:lineRule="exact" w:before="2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message was conveyed in a letter dated June 2, 1934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Chandrashankar Shukla to K. M. Munshi. The addressee’s name, however, is not </w:t>
      </w:r>
      <w:r>
        <w:rPr>
          <w:rFonts w:ascii="Times" w:hAnsi="Times" w:eastAsia="Times"/>
          <w:b w:val="0"/>
          <w:i w:val="0"/>
          <w:color w:val="000000"/>
          <w:sz w:val="18"/>
        </w:rPr>
        <w:t>known.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news of mummy. How is Indu? Has she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Kashmir? When will she be going to Santiniketan and what will she </w:t>
      </w:r>
      <w:r>
        <w:rPr>
          <w:rFonts w:ascii="Times" w:hAnsi="Times" w:eastAsia="Times"/>
          <w:b w:val="0"/>
          <w:i w:val="0"/>
          <w:color w:val="000000"/>
          <w:sz w:val="22"/>
        </w:rPr>
        <w:t>study?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10870. Courtesy: Selected Works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Jawaharlal Nehru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52. SPEECH AT PUBLIC MEETING, JAJPUR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1934</w:t>
      </w:r>
    </w:p>
    <w:p>
      <w:pPr>
        <w:autoSpaceDN w:val="0"/>
        <w:autoSpaceDE w:val="0"/>
        <w:widowControl/>
        <w:spacing w:line="28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address presented to me you have reminded me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place of pilgrimage. How nice it would have been if you had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that in this place of pilgrimage all the temples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open to Harijans. I have repeated several times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where Harijans have no right of entry, there are idols no </w:t>
      </w:r>
      <w:r>
        <w:rPr>
          <w:rFonts w:ascii="Times" w:hAnsi="Times" w:eastAsia="Times"/>
          <w:b w:val="0"/>
          <w:i w:val="0"/>
          <w:color w:val="000000"/>
          <w:sz w:val="22"/>
        </w:rPr>
        <w:t>doubt, but they have not been consecrated.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call God the saviour of the fallen; we call him </w:t>
      </w:r>
      <w:r>
        <w:rPr>
          <w:rFonts w:ascii="Times" w:hAnsi="Times" w:eastAsia="Times"/>
          <w:b w:val="0"/>
          <w:i/>
          <w:color w:val="000000"/>
          <w:sz w:val="22"/>
        </w:rPr>
        <w:t>Daridranar-</w:t>
      </w:r>
      <w:r>
        <w:rPr>
          <w:rFonts w:ascii="Times" w:hAnsi="Times" w:eastAsia="Times"/>
          <w:b w:val="0"/>
          <w:i/>
          <w:color w:val="000000"/>
          <w:sz w:val="22"/>
        </w:rPr>
        <w:t>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we call him the Merciful and the Benign. God has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epithets that go to prove that He does not belong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caste. God belongs neither to the Brahmins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Kshatriyas but He belongs to all. But steeped in pride we say,‘God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only and not for others.’ To those who think so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myself hoarse that if there is any truth in the Shastras,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truth in the tenets of the Shastras, a temple where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>barred entry, has no God but only a stone.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fail to see what is obvious and if with the idea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in our hearts, we segregate the Harijans, the Hindu 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>Hindu society are doomed to perish.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address, it would appear that a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is going on for the removal of untouchability and yet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uprooted in our time. With my naked eyes I can see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whether we like it or not, untouchability is destined to disappear.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man, up till now, has succeeded in stopping the wheels of time.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willingly own our Harijan brothers and give them all the rights we </w:t>
      </w:r>
      <w:r>
        <w:rPr>
          <w:rFonts w:ascii="Times" w:hAnsi="Times" w:eastAsia="Times"/>
          <w:b w:val="0"/>
          <w:i w:val="0"/>
          <w:color w:val="000000"/>
          <w:sz w:val="22"/>
        </w:rPr>
        <w:t>enjoy, this shall be deemed as a blessed act in the kingdom of God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Book of God. I shall explain to you what will be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untouchability is abolished against our wishes and also the result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removed with our consent. If untouchability is removed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wishes, it means the destruction of the Hindu dharma. If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perishes there will certainly be no untouchable left. But that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the good of humanity. If however untouchability is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willing co-operation of the Hindus, with the purification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atonement by caste Hindus, it will be  something to be proud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be a blessed act. And the Hindu dharma which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today will have a renaissance, and it will progress. With the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 community the concept of brotherhood and fraternity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prevail not only in India but in the whole world. I have shown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ways—one of progress and the other of decline. Now, it is for you </w:t>
      </w:r>
      <w:r>
        <w:rPr>
          <w:rFonts w:ascii="Times" w:hAnsi="Times" w:eastAsia="Times"/>
          <w:b w:val="0"/>
          <w:i w:val="0"/>
          <w:color w:val="000000"/>
          <w:sz w:val="22"/>
        </w:rPr>
        <w:t>to decide which path you should choose.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brother has sent me a letter. He wishes me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here itself. The purport of his letter is that, in all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so far, I have only met with failure. He writes, “Then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unnecessarily taken another task on your hands?” He cites </w:t>
      </w:r>
      <w:r>
        <w:rPr>
          <w:rFonts w:ascii="Times" w:hAnsi="Times" w:eastAsia="Times"/>
          <w:b w:val="0"/>
          <w:i w:val="0"/>
          <w:color w:val="000000"/>
          <w:sz w:val="22"/>
        </w:rPr>
        <w:t>this example: “You took immense trouble to bring about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But it was no use; only there is a little more tension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now.” In answer to this I wish to say only this: I do not accept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in my attempts especially for Hindu-Muslim unity.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strong belief that as a result of the efforts that have been made,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tension appears to have increased due to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conditions unity has on the whole been strengthened.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my unshaken faith that the endeavour to unite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 go down in history as a great and worthy cause.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concede that all my attempts have failed, still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regrets, because I have conducted these experiments all my life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 of truth. Therefore I have no regrets whatever for what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15-6-1934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53. A 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 3,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regard my walking tour in villages from day to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walking to all villages of India, then there should be 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by all the provinces. There may be walking parties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delivering the message of equality and brotherhood,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untouchability means nothing less. These parties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double work, that of speaking in the friendliest manner to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on the evil of untouchability and distinction of high and low,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from them </w:t>
      </w:r>
      <w:r>
        <w:rPr>
          <w:rFonts w:ascii="Times" w:hAnsi="Times" w:eastAsia="Times"/>
          <w:b w:val="0"/>
          <w:i/>
          <w:color w:val="000000"/>
          <w:sz w:val="22"/>
        </w:rPr>
        <w:t>repentance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money  and sending this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purses even as they would have done if I had travelled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the work of delivering the message of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to the untouchables. What a glorious awakening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if a simultaneous response such as I have adumbrated here is made!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3-6-1934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A  LETTER</w:t>
      </w:r>
    </w:p>
    <w:p>
      <w:pPr>
        <w:autoSpaceDN w:val="0"/>
        <w:autoSpaceDE w:val="0"/>
        <w:widowControl/>
        <w:spacing w:line="242" w:lineRule="exact" w:before="11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 3,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taking up the walking tour in Bengal,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five days. It would be successful if there is a good response.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will explain to the people the cause of the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tour. Let them understand that Orissa was in greater need,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in Orissa should be taken for touring all over India.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if I had the opportunity I would certainly tour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months or more.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 </w:t>
      </w:r>
      <w:r>
        <w:rPr>
          <w:rFonts w:ascii="Times" w:hAnsi="Times" w:eastAsia="Times"/>
          <w:b w:val="0"/>
          <w:i w:val="0"/>
          <w:color w:val="000000"/>
          <w:sz w:val="22"/>
        </w:rPr>
        <w:t>3-6-1934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 TO  KOTWAL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3,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KOTWAL,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[what you say] about your food. I see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>your asking for fruit when you are in jail. But I think you cannot go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following item appeared in the source as quoted in a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>by Dr. B. C. Roy and Satis Chandra Das Gupta.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 fast to press your demand. You have not taken a vow,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now. We should accept and be content with any food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us in a manner that does not hurt our self-respect, provided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as we can eat. When we go to jail, we entrust our body to the </w:t>
      </w:r>
      <w:r>
        <w:rPr>
          <w:rFonts w:ascii="Times" w:hAnsi="Times" w:eastAsia="Times"/>
          <w:b w:val="0"/>
          <w:i w:val="0"/>
          <w:color w:val="000000"/>
          <w:sz w:val="22"/>
        </w:rPr>
        <w:t>jailor.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extracts which you made while in jail, you can go </w:t>
      </w:r>
      <w:r>
        <w:rPr>
          <w:rFonts w:ascii="Times" w:hAnsi="Times" w:eastAsia="Times"/>
          <w:b w:val="0"/>
          <w:i w:val="0"/>
          <w:color w:val="000000"/>
          <w:sz w:val="22"/>
        </w:rPr>
        <w:t>right up to the India Office, and, if you wish, take even legal steps.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 wise not to get an operation performed on the nose, </w:t>
      </w:r>
      <w:r>
        <w:rPr>
          <w:rFonts w:ascii="Times" w:hAnsi="Times" w:eastAsia="Times"/>
          <w:b w:val="0"/>
          <w:i w:val="0"/>
          <w:color w:val="000000"/>
          <w:sz w:val="22"/>
        </w:rPr>
        <w:t>unless it seems absolutely necessary, for improvement in eyesight.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which you intend to move concerning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seems altogether bad to me. I see nothing but attachment 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lack of thought behind it. Personally, I wouldn’t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>to move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resolution is not as bad as the first, but it is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You do not know the history of how that province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formed. The population also cannot be put as high as you do.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delegates which you have assigned to Ajmer-Merwara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excessive to me. 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 TO  MARGARETE  SPIEGEL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writing the letters. I want to know you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as you would be. I shall love you in spite of your faults.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cause to fear me. You must dismiss from your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 hate you. I hate nobody in the world. You never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any cause for hating you. On the contrary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reasons for loving you. You must not therefore let your </w:t>
      </w:r>
      <w:r>
        <w:rPr>
          <w:rFonts w:ascii="Times" w:hAnsi="Times" w:eastAsia="Times"/>
          <w:b w:val="0"/>
          <w:i w:val="0"/>
          <w:color w:val="000000"/>
          <w:sz w:val="22"/>
        </w:rPr>
        <w:t>imagination run away with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Mira. I think you should go to a cool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 could easily send you somewhere. Why should you swear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 medicine? There are competent doctors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Tell Parikshitlal and he will take you to one.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sane in these matters. You will be a cause of great anxiety to me,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become ill and your body is undermined.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want to be like Mira? She is not perfect.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perfect. You should strive to be good according to the gifts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you. No two persons are alike in the world. But all can be good </w:t>
      </w:r>
      <w:r>
        <w:rPr>
          <w:rFonts w:ascii="Times" w:hAnsi="Times" w:eastAsia="Times"/>
          <w:b w:val="0"/>
          <w:i w:val="0"/>
          <w:color w:val="000000"/>
          <w:sz w:val="22"/>
        </w:rPr>
        <w:t>if they choose to.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soon meet. I would like you to be fit when we meet.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you will be, if you won’t brood over you illness and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measures for getting well.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some letters to be handed to those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 TO  MATHURADAS  TRIKUMJI</w:t>
      </w:r>
    </w:p>
    <w:p>
      <w:pPr>
        <w:autoSpaceDN w:val="0"/>
        <w:autoSpaceDE w:val="0"/>
        <w:widowControl/>
        <w:spacing w:line="280" w:lineRule="exact" w:before="9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4, 1934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‘Civil resistance’ is a wider term, and also indicative of 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not necessarily an accurate expression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indicated in ‘civil resistance’. ‘Civil disobedience’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 an attitude of the mind. The term ‘civil disobedience’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used by Thoreau. I didn’t like it because it didn’t suggest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 mind. Looking for a new phrase, I fixed upon ‘civil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resistance’. The current phrase was ‘passive resistance’. But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resistance or the force which I had in mind was not passive.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active, but ‘active’ might also mean violent. The word ‘civil’ suggests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non-violence. I, therefore, joined it with ‘resistance’.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taken at the start of the Dandi March certainly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I would remain in jail till swaraj was won.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>always in our hands to be in jail.</w:t>
      </w:r>
    </w:p>
    <w:p>
      <w:pPr>
        <w:autoSpaceDN w:val="0"/>
        <w:tabs>
          <w:tab w:pos="550" w:val="left"/>
          <w:tab w:pos="3710" w:val="left"/>
          <w:tab w:pos="5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Yeravda Pact required a change in the Award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it also required the people to discharge their debt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Because the Government was aware of this condition,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implication bound to give me facilities for fulfilling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accepted a similar argument during my first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given me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concession. This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has been published. How can they go back on it now?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had no hand in Jamnalalji’s appointment. But I approve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Communal Award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The post of secretary was not filled because one secretary is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nobody was available, even that post would have had to be filled.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principle involved in such matters, the only criterion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propriety. What is wrong in the same person being President and </w:t>
      </w:r>
      <w:r>
        <w:rPr>
          <w:rFonts w:ascii="Times" w:hAnsi="Times" w:eastAsia="Times"/>
          <w:b w:val="0"/>
          <w:i w:val="0"/>
          <w:color w:val="000000"/>
          <w:sz w:val="22"/>
        </w:rPr>
        <w:t>Treasurer?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concerning the Parliamentary Board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priest ministers at the wedding, but cannot help the partners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their home. If we let ourselves be seen as we are some day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what we ought to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nothing till the 14th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However, if there is anything special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write or ask somebody  to write.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146-7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 TO  MATHURADAS  TRIKUMJI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4, 1934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limited freedom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granted to me was conveyed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orally by the Superintendent, it was actually a telephone message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read out. At that time I accepted it, but within half an hour after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left I wrote out and dispatched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the Government.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132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FRAGMENT  OF  A 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 5,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love to give Bengal three months. That can only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next incarnation. 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7542. Courtesy: K. M. Munshi</w:t>
      </w:r>
    </w:p>
    <w:p>
      <w:pPr>
        <w:autoSpaceDN w:val="0"/>
        <w:autoSpaceDE w:val="0"/>
        <w:widowControl/>
        <w:spacing w:line="210" w:lineRule="exact" w:before="79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When Gandhiji was to reach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For doing Harijan work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R. V. Martin”, 16-8-1933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conveyed in a letter dated June 5, 1934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Chandrashankar Shukla to K. M. Munshi. The addressee’s name, however, is not </w:t>
      </w:r>
      <w:r>
        <w:rPr>
          <w:rFonts w:ascii="Times" w:hAnsi="Times" w:eastAsia="Times"/>
          <w:b w:val="0"/>
          <w:i w:val="0"/>
          <w:color w:val="000000"/>
          <w:sz w:val="18"/>
        </w:rPr>
        <w:t>known.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 TO  BALVANTSINHA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BALVANTSINHA, 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difference between ‘Bhai’ or ‘Chi.’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appellation as long as the sentiment is the same. When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 person well and do not know his age and other particulars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address him as ‘Bhai’. I would like it if Surendra keeps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Narandas is at Rajkot, you should act as he advises. 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 TO  BRIJKRISHNA  CHANDIWALA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feel that you should join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You should earn what you can and enter the field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you are free from attachment to the family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money ceases and effortless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attained.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to make any sacrifice because I or someone else so advises.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you can have a measure of your own strength, only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the degree of your attachment. Until you have measured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truly it is your dharma to keep up the domestic links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 family profession. There is no sin in maintaining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or even in making money. One can also after all 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by keeping the domestic ties within limits. He also serves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observes truth, etc., while remaining in his own sphere of work.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enters the field of service yet indulges in subtle pleasures,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and the like renders no service, but only harms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turns a hypocrite. It is a grave delusion to say that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truth while earning wealth. There are quite a few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who adhere to truth while making money. I think your duty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for the present, but the first thing you should do is to make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absolutely healthy.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be gained by coming to me in my travels. But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wish you may join me on my  reaching Poona or Ahmedabad.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would be against it. It would be better to busy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 RAMESHWARDAS  PODDAR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RAMESHWARDAS,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Jamnalalji’s custody and should remain so and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bids.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kandora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sent by post or with someone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go there. 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 TO  AMTUSSALAAM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 AMTUSSALAAM,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the doctor’s telegram arrived together.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that the operation was performed. I think you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by the time I reach Bombay. Have no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 am writing to Chandrakanta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Raje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 are there. 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308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12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chain for the waist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and son of Dr. Jawaharlal Rohatagi, a leading Congressman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Kanpur, who were both working as house-surgeons in the King Edward Memorial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 where the addressee was operated upon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TELEGRAM  TO  RAJENDRA 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 5,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JUST RECEIVED. TELL HIS WIDOW AND BHAGABATI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NOT TO WEEP </w:t>
      </w:r>
    </w:p>
    <w:p>
      <w:pPr>
        <w:autoSpaceDN w:val="0"/>
        <w:tabs>
          <w:tab w:pos="630" w:val="left"/>
          <w:tab w:pos="1150" w:val="left"/>
          <w:tab w:pos="2370" w:val="left"/>
          <w:tab w:pos="2930" w:val="left"/>
          <w:tab w:pos="3590" w:val="left"/>
          <w:tab w:pos="4190" w:val="left"/>
          <w:tab w:pos="4710" w:val="left"/>
          <w:tab w:pos="577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INEVITABLE.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MAINSTAY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870" w:val="left"/>
          <w:tab w:pos="1430" w:val="left"/>
          <w:tab w:pos="2050" w:val="left"/>
          <w:tab w:pos="2770" w:val="left"/>
          <w:tab w:pos="3430" w:val="left"/>
          <w:tab w:pos="4490" w:val="left"/>
          <w:tab w:pos="5110" w:val="left"/>
          <w:tab w:pos="5730" w:val="left"/>
          <w:tab w:pos="63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FAMILY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</w:p>
    <w:p>
      <w:pPr>
        <w:autoSpaceDN w:val="0"/>
        <w:tabs>
          <w:tab w:pos="730" w:val="left"/>
          <w:tab w:pos="1930" w:val="left"/>
          <w:tab w:pos="2630" w:val="left"/>
          <w:tab w:pos="4270" w:val="left"/>
          <w:tab w:pos="4890" w:val="left"/>
          <w:tab w:pos="54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INFALLIBLE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MAHENDRABABU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INSTRUMENT.</w:t>
      </w:r>
    </w:p>
    <w:p>
      <w:pPr>
        <w:autoSpaceDN w:val="0"/>
        <w:tabs>
          <w:tab w:pos="1770" w:val="left"/>
          <w:tab w:pos="2630" w:val="left"/>
          <w:tab w:pos="3370" w:val="left"/>
          <w:tab w:pos="4110" w:val="left"/>
          <w:tab w:pos="5310" w:val="left"/>
          <w:tab w:pos="60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GHANSHYAMDAS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BIRLA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THEY       AND         OTHERS         JOIN ME IN            SENDING              CONDOLENCES.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5-6-1934</w:t>
      </w:r>
    </w:p>
    <w:p>
      <w:pPr>
        <w:autoSpaceDN w:val="0"/>
        <w:autoSpaceDE w:val="0"/>
        <w:widowControl/>
        <w:spacing w:line="292" w:lineRule="exact" w:before="39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65. LETTER  TO  NARANDAS  GANDHI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a good idea of yours to pay all those visits. I understand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regarding Rukhi. City life cannot have any other result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 this. Rukhi could have made her way easier, but she did not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enough courage. But that was not her fault. Everybody obeys his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 own nature. One may make whatever changes are possible within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 limits. Anybody who attempts more is bound to fall lower than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 she was before.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Prabhudas has got what he wanted. He will make his way in life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his health remains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Velanbehn follow her own inclination and rise or fall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consequence. She will come to no harm whatever. If Prema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released after I have left, I hope she will follow me. When is Lilavati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expected to be released? I feel sometimes that we should now relieve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of the burden of Anandi and others.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Kanu has proved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   mettle well indeed. I have written to Amala. You do not seem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met Amina. Amtussalaam has been operated upon for piles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Bombay. She is in the King Edward [Memorial] Hospital. Write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her. It is a painful state of affairs that weavers  do not get yarn.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informing Gandhiji of the death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Mahendra Prasad, addressee’s elder brother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published under the date-line, “Bhadrak, June 5, 1934”.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the Ashram was closed, the younger girls were left in the care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Anasuyabehn Sarabhai.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16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the problem of the dairy. The work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neglected. Write to Titus and tell him that he should attend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time. He should not spend his time away from the dairy as he </w:t>
      </w:r>
      <w:r>
        <w:rPr>
          <w:rFonts w:ascii="Times" w:hAnsi="Times" w:eastAsia="Times"/>
          <w:b w:val="0"/>
          <w:i w:val="0"/>
          <w:color w:val="000000"/>
          <w:sz w:val="22"/>
        </w:rPr>
        <w:t>likes. A letter for Chhaganlal is enclosed.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Chimanlal at present? I hope you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when I go there. If Jamnadas’s health still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I will not mind his resigning. But who will run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afterwards? Jamnadas rarely writes to me. See that he does not decide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in haste.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Purushottam’s idea of going to Wardha. The rains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here and it is not possible now to continue the tour on foot. I </w:t>
      </w:r>
      <w:r>
        <w:rPr>
          <w:rFonts w:ascii="Times" w:hAnsi="Times" w:eastAsia="Times"/>
          <w:b w:val="0"/>
          <w:i w:val="0"/>
          <w:color w:val="000000"/>
          <w:sz w:val="22"/>
        </w:rPr>
        <w:t>am, therefore, thinking what to do on the remaining days.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decided just now that we should walk more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reach Bhadrak, and leave it for Wardha on Friday, and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to Bombay on Wednesday. 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8401.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 TO  DWARKANATH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5, 1934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DWARKANATH,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rains have set in here making it impossible to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on foot. It has therefore been decided to spend three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Bhadrak before going over to your place. We hope to leave Bhadrak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 and reach there on Saturday. We shall leave from there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The party would comprise about ten people.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separately to Jamnalalji and Ramdas. Please tell Vidya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letter; it is all right. 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3087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decipherable in the source. However, from the context it is clear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was written in June.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KANTI GANDHI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5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proper that you should never write to me? How are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read? How do you live? Will you not write to me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all these things? From there you must write to me a beautiful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week. 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7285. Courtesy: Kanti Gandhi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LETTER TO KESHAVJI RAOCHAND AND KANJI MULJI </w:t>
      </w:r>
      <w:r>
        <w:rPr>
          <w:rFonts w:ascii="Times" w:hAnsi="Times" w:eastAsia="Times"/>
          <w:b w:val="0"/>
          <w:i/>
          <w:color w:val="000000"/>
          <w:sz w:val="24"/>
        </w:rPr>
        <w:t>SIKKA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KESHAVJI RAOCHAND AND BHAI KANJI MULJI SIKKA,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visit to Calcutta has been put off. But I certainly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from the Gujaratis in Calcutta. A contribution of at least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20,000 is certain from the Marwaris, it may even go up to Rs. 25,000.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Valjibhai Desai  to receive the contribution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Gujaratis. I have to leave for Wardha by the Friday train. Please,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collect what you can and send the amount with Valjibhai. </w:t>
      </w:r>
    </w:p>
    <w:p>
      <w:pPr>
        <w:autoSpaceDN w:val="0"/>
        <w:autoSpaceDE w:val="0"/>
        <w:widowControl/>
        <w:spacing w:line="220" w:lineRule="exact" w:before="4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7466. Courtesy: Valji G.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 TO VALLABHBHAI  PATEL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ARADPUR </w:t>
      </w:r>
      <w:r>
        <w:rPr>
          <w:rFonts w:ascii="Times" w:hAnsi="Times" w:eastAsia="Times"/>
          <w:b w:val="0"/>
          <w:i w:val="0"/>
          <w:color w:val="000000"/>
          <w:sz w:val="20"/>
        </w:rPr>
        <w:t>(U</w:t>
      </w:r>
      <w:r>
        <w:rPr>
          <w:rFonts w:ascii="Times" w:hAnsi="Times" w:eastAsia="Times"/>
          <w:b w:val="0"/>
          <w:i w:val="0"/>
          <w:color w:val="000000"/>
          <w:sz w:val="18"/>
        </w:rPr>
        <w:t>TKAL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no letter from you this time as yet. I myself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regularly, however. The rains have started here,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touring has stopped. It will soon be time for the morning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writing this, Satisbabu has arrived with his band of 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their luggage and walking a distance of two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Bhadrak Station to this place. They took an hour and three quarters to </w:t>
      </w:r>
      <w:r>
        <w:rPr>
          <w:rFonts w:ascii="Times" w:hAnsi="Times" w:eastAsia="Times"/>
          <w:b w:val="0"/>
          <w:i w:val="0"/>
          <w:color w:val="000000"/>
          <w:sz w:val="22"/>
        </w:rPr>
        <w:t>walk that distance through the mud.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16" w:right="139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now taking up the letter again after the prayer.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Satisbabu has been touring Bengal on foot. It is too early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 the results of the walking tour. Personally I am fully satisfied. </w:t>
      </w:r>
      <w:r>
        <w:rPr>
          <w:rFonts w:ascii="Times" w:hAnsi="Times" w:eastAsia="Times"/>
          <w:b w:val="0"/>
          <w:i w:val="0"/>
          <w:color w:val="000000"/>
          <w:sz w:val="22"/>
        </w:rPr>
        <w:t>All other things seem pale beside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Harrison has gone to Bombay. I shall meet her again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 very good woman indeed. She thinks about nothing else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problem. Muriel has toured fairly widely in company with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Jamnalalji. She also will meet me in 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the tour programme to you. Have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 is perfectly all right. </w:t>
      </w:r>
    </w:p>
    <w:p>
      <w:pPr>
        <w:autoSpaceDN w:val="0"/>
        <w:autoSpaceDE w:val="0"/>
        <w:widowControl/>
        <w:spacing w:line="220" w:lineRule="exact" w:before="46" w:after="4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59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1934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the correct thing to Nariman. We do not need a hotel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give shade instead of sunshine. The Reception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encroach upon the prayer time without consu-lting me.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take me to the Harijan colony unannounced.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Nariman’s letter. If you are in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the outside programmes for me should be kept to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minimum. Keep this in mind.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rains have started here. So, the walking tour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 and I have had to spend three days in Bhadrak. I shall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Wardha tomorrow (Friday). I shall be there for four days after </w:t>
      </w:r>
      <w:r>
        <w:rPr>
          <w:rFonts w:ascii="Times" w:hAnsi="Times" w:eastAsia="Times"/>
          <w:b w:val="0"/>
          <w:i w:val="0"/>
          <w:color w:val="000000"/>
          <w:sz w:val="22"/>
        </w:rPr>
        <w:t>which I shall be in Bombay on the appointed date.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extract from this letter appears in “ Letter to Mathuradas Trikumji”, </w:t>
      </w:r>
      <w:r>
        <w:rPr>
          <w:rFonts w:ascii="Times" w:hAnsi="Times" w:eastAsia="Times"/>
          <w:b w:val="0"/>
          <w:i w:val="0"/>
          <w:color w:val="000000"/>
          <w:sz w:val="18"/>
        </w:rPr>
        <w:t>7-6-1934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SPEECH AT GARADPUR ASHRAM, BHADRAK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 7,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arranged that there would be a meeting on the public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at 9 a.m. But I was informed that no meeting could be held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road without a license issued from the Superintendent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Police. It was our mistake that we did not obtain a license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The S. P. is not here now. He stays at Balasore.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subordinates here are not empowered to issue a license. So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place of the meeting. Therefore I called you all to this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law cannot be broken here; because I do not want to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convene a meeting on the public road. I say all of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untouchability. We are all sons of one God, then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live aloof from Harijans? We should give all facilities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caste Hindus enjoy. We should not hold out any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high and low. The next thing that I have to say is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idle and idleness should be given up. If we do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 we will starve. It is for this reason that some sort of work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If no other work is available then charkhas should be 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something may be earned. If anyone gets more money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 other work, he should engage himself in such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intoxicants should be given up because intoxicants do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If you have followed me, then give whatever you can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Harijans.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7-6-1934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72. SPEECH TO HARIJAN WORKERS, BHADRAK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7, 1934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took a direct part in the pilgrimage cannot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struck by the fact that real work lies in the villages. The vast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Harijans live there. Untouchability has its strongest roots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Poverty, too, is most rampant in the villages. Therefore the Sangh,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not neglecting the cities, should send its best workers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there do twofold work—serve the Harijans and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>—the former, by procuring for the young and the old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Amrita  Bazar Patrika,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8-6-1934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“Weekly Letter”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facilities, clean water-supply, admission to temples,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betterment of economic condition, removal of bad habits, e.g.,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carrion-eating, eating and drinking intoxicating drugs and drinks,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inducing hygienic habits; and the latter, by establishing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them and securing their co-operation to the extent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prepared to give it. In all things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or the show of it. Above all, remember that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the worker is to count in the end. Those, therefore,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is not above suspicion and weatherproof should not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service, particularly in the villages. The Sangh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careful in the selection of workers.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expressed his satisfaction at the enthusiasm displayed by all sections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people throughout Utkal including the womenfolk in furtherance of Harijan uplift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movement. Mahatmaji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more convinced than ever before that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far better done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padayatra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(tour on foot).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a query by one among the audience as to whether suspension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 disobedience should be interpreted as a verdict of its failure, Gandhiji said: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work as ‘failure’ in the dictionary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satyagrahi. He simply prepares himself according to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at every step. The progress of a satyagrahi is similar to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mountaineer who has    in the course of his march got to retrace his </w:t>
      </w:r>
      <w:r>
        <w:rPr>
          <w:rFonts w:ascii="Times" w:hAnsi="Times" w:eastAsia="Times"/>
          <w:b w:val="0"/>
          <w:i w:val="0"/>
          <w:color w:val="000000"/>
          <w:sz w:val="22"/>
        </w:rPr>
        <w:t>steps several times before he ascends a few steps.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another question as to how he expected to get swaraj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restricting the practice of civil disobedience only to himself, Gandhiji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Wait and you will see.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15-6-1934;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7-6-1934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NOTES</w:t>
      </w:r>
    </w:p>
    <w:p>
      <w:pPr>
        <w:autoSpaceDN w:val="0"/>
        <w:autoSpaceDE w:val="0"/>
        <w:widowControl/>
        <w:spacing w:line="320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IMITATIONS OF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ENITENTIAL 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ASTS</w:t>
      </w:r>
    </w:p>
    <w:p>
      <w:pPr>
        <w:autoSpaceDN w:val="0"/>
        <w:autoSpaceDE w:val="0"/>
        <w:widowControl/>
        <w:spacing w:line="26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 Shri Sitaram Sastri sometime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underwent as unconditional fast by way of penance for the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friend who, having promised to open a temple under his charge,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under pressure of his friends, gone back upon his promise.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discussed the fast with me. I promised to set forth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>briefly in these columns.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Bombay Chronicle.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with a spiritual purpose behind it is praiseworthy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well-defined conditions. It must not be for a selfish end.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 the nature of violence, as, for instance, it would be,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fasted against a sanatanist for not opening a temple when it was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it was against his religious conviction to do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Sitaram Sastri had to deal with was of a different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to deal with a broken promise of an intimate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such a breach or its imminence is cured by a fast,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would be advisable, if not obligatory, for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as a lawful institution in a non-violent crusade against social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abuse or evil, both of which untouchability is. But in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timid, almost emasculated, society such as we have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with, even breaches of promise have to be gently dealt with,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made in connection with social matters as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>from individual affairs. Superstition is ingrained in us.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ability—itself a poisonous boycott of the extreme type—has filled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imaginary horrors of an imaginary boycott. Living in such fears,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threat of a social boycott to one for whom life outside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caste is inconceivable is enough to make him withdraw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a solemn promise. In such cases, a fast is too drastic a remedy.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Prudence demands abstention from taking promises from such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treating lightly promises already made. Such persons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sympathetic treatment and gentle handling. A drastic   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 of fasting may, instead of strengthening, actually weaken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and, therefore, endanger or injure the very reform for which a </w:t>
      </w:r>
      <w:r>
        <w:rPr>
          <w:rFonts w:ascii="Times" w:hAnsi="Times" w:eastAsia="Times"/>
          <w:b w:val="0"/>
          <w:i w:val="0"/>
          <w:color w:val="000000"/>
          <w:sz w:val="22"/>
        </w:rPr>
        <w:t>fast is undertaken.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8-6-1934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A  CAREFUL  SPINNER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sevak, who is working in a Harijan school and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introduce hand-spinning amongst his pupils and their parents, in </w:t>
      </w:r>
      <w:r>
        <w:rPr>
          <w:rFonts w:ascii="Times" w:hAnsi="Times" w:eastAsia="Times"/>
          <w:b w:val="0"/>
          <w:i w:val="0"/>
          <w:color w:val="000000"/>
          <w:sz w:val="22"/>
        </w:rPr>
        <w:t>addition to many other things writes: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national week I spun more industriously than hitherto and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much more carefully. My speed was 300 yards per hour on an average.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40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cotton I obtained 37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yarn of 16 counts. The output was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9,700 rounds—a round is equal to four feet. In cleaning cotton and carding it,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lost two and a half </w:t>
      </w:r>
      <w:r>
        <w:rPr>
          <w:rFonts w:ascii="Times" w:hAnsi="Times" w:eastAsia="Times"/>
          <w:b w:val="0"/>
          <w:i/>
          <w:color w:val="000000"/>
          <w:sz w:val="18"/>
        </w:rPr>
        <w:t>tolas,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another half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tola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lost in spinning. I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preserved all the waste. This I propose to utilize for filling pillows and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like. I have seen many spinners whose waste sometimes amounts to as much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wages obtained from spinning for the amount of cotton on which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waste has been made. You would remember that I spin only during leisure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hours. I shall have spun for myself much more khadi than I need for personal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use. I propose to sell the Purplus and apply the proceeds towards the expenses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conducting the Harijan school under my charge. My yarn is considered to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strong and good that the weavers prefer my yarn to any other.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this spinner. He has become what he is by his sincerity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application. He was no better than the average spinner. But,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volunteer-spinners would be able to show the record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has been able to show. Wandering through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Utkal, speaking to the people and coming in closest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 I have a daily demonstration of enormous possibilities of hand-</w:t>
      </w:r>
      <w:r>
        <w:rPr>
          <w:rFonts w:ascii="Times" w:hAnsi="Times" w:eastAsia="Times"/>
          <w:b w:val="0"/>
          <w:i w:val="0"/>
          <w:color w:val="000000"/>
          <w:sz w:val="22"/>
        </w:rPr>
        <w:t>spinning. The idleness that has crept over the poor villagers is a first-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tragedy. I see hundreds, and often thousands, hovering round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day long doing absolutely nothing. Those who hover round me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any shape or form well-to-do. Their food is of the most meagre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They hardly get milk or ghee. The food consists chiefly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 rice, dhal and oil. The people appear to me to be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and without hope, and yet they show in their own lives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culture which you cannot help noticing. But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will presently be of no avail to them, if they cannot be induced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the art of profitably utilizing every idle hour. And I come </w:t>
      </w:r>
      <w:r>
        <w:rPr>
          <w:rFonts w:ascii="Times" w:hAnsi="Times" w:eastAsia="Times"/>
          <w:b w:val="0"/>
          <w:i w:val="0"/>
          <w:color w:val="000000"/>
          <w:sz w:val="22"/>
        </w:rPr>
        <w:t>irresistibly to the conclusion that there is nothing but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to present to the millions for their acceptance and use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hours. Surely, any industry is remunerative which is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>give occupation to millions of people.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8-6-1934</w:t>
      </w:r>
    </w:p>
    <w:p>
      <w:pPr>
        <w:autoSpaceDN w:val="0"/>
        <w:autoSpaceDE w:val="0"/>
        <w:widowControl/>
        <w:spacing w:line="292" w:lineRule="exact" w:before="25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75. TELEGRAM TO ANAND T. HINGORANI</w:t>
      </w:r>
    </w:p>
    <w:p>
      <w:pPr>
        <w:autoSpaceDN w:val="0"/>
        <w:autoSpaceDE w:val="0"/>
        <w:widowControl/>
        <w:spacing w:line="266" w:lineRule="exact" w:before="6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HADRAK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8, 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ARE KEWALRAMANI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RRIGATION</w:t>
      </w:r>
    </w:p>
    <w:p>
      <w:pPr>
        <w:autoSpaceDN w:val="0"/>
        <w:autoSpaceDE w:val="0"/>
        <w:widowControl/>
        <w:spacing w:line="266" w:lineRule="exact" w:before="0" w:after="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AHANIA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6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JOIN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WARDHA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USELESS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VIDYA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COMING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WARDHA         TWO            WEEKS.</w:t>
      </w:r>
    </w:p>
    <w:p>
      <w:pPr>
        <w:autoSpaceDN w:val="0"/>
        <w:autoSpaceDE w:val="0"/>
        <w:widowControl/>
        <w:spacing w:line="266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and Anand T. Hingorani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LETTER  TO  J. C. KUMARAPPA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8, 1934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note of the 4th instant.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enquire about things here. I shall content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just a subjective report of the policy of the management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detailed report of work done to reach you through Pyarelal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 from time to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asking you for the expenses of your party has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salutary effect and people are more careful in debiting items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Central Relief Committee. But still there is a tendency to mix </w:t>
      </w:r>
      <w:r>
        <w:rPr>
          <w:rFonts w:ascii="Times" w:hAnsi="Times" w:eastAsia="Times"/>
          <w:b w:val="0"/>
          <w:i w:val="0"/>
          <w:color w:val="000000"/>
          <w:sz w:val="22"/>
        </w:rPr>
        <w:t>up reconstruction work with relief work. They want bridges built—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pucca ones—out of our funds without first tapping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Boards, the Government and other  sources. Even the wells sunk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and  they have not yet got over the idea of free doles.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me,a great deal of the relief work is undertaken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motives especially after the A.I.C.C. decisions.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Relief Committee does not get the impartial and unadulterated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those in charge and the work is not what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mixed motives. Middle class relief is an answer to pressure.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organization our weak point lies in the absolute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discretion vested in the officers in charge at the districts. True,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Committee sits down in all seriousness to budget.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President, out of the goodness of his heart, is persuaded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 cheques to officers in charge without consulting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such budgeting becomes a farce and is to no effect.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merely reflects the imagination or the lack of imagination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in each district. Dictatorial powers are good in an emergency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seems to me in constructive work some control of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important to co-ordinate effort. The Audit Department,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things, is a day after the fair and is subject to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generally; while the inspection department becomes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for recording pious opinions. 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10105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name as given in the G.N. register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1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INTERVIEW TO ASSOCIATED PRESS OF INDIA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ALASORE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 8, 1934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an exclusive interview with the Associated Press Mr. Gandhi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 if he had it in his power he would undoubtedly use it in order to bring about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settlement of the labour strike during his visit to Bombay, but he knew that he had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none. As regards his impressions on the conclusion of his walking tour in Orissa, 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always considered Orissa to be the poorest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That impression was strengthened by intimate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visited during the tour. The enforced idleness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is appalling. The Harijans in the villages I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exceptionally clean in their habits. Indeed, in some of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their homes appeared to be cleaner than the homes of their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Intellectually, too, they appeared to me to be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>inferior to others in spite of the social handicaps they are living under.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but happy memories of the pilgrimage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opportunity coming to me, I should repeat it on a much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scale.  Utkal co-workers  showed great powers of endurance.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ability was of no mean order. Twice during nights storms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swept over us. Volunteers proved equal  to the emergency and we </w:t>
      </w:r>
      <w:r>
        <w:rPr>
          <w:rFonts w:ascii="Times" w:hAnsi="Times" w:eastAsia="Times"/>
          <w:b w:val="0"/>
          <w:i w:val="0"/>
          <w:color w:val="000000"/>
          <w:sz w:val="22"/>
        </w:rPr>
        <w:t>were able to  pass the nights in more or less comfort.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party included girls from Rama Devi’s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marvelled at their capacity  for walking bare-footed. Every morning,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we reached our  destination, these girls went out to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and brought me  reports of what they had seen or done.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knew what fatigue was And though  many of them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in the lap of luxury they  put up with all the trials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which was by no  means a soft job. If the work is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enthusiasm and earnestness that were exhibited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 and the workers concentrate upon Harijan service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more than the cities, the result will be startling.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Hindus’ minds are ready. But, in order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they require the living touch which could only be supplied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pure-minded workers working in the villages, not by  fits and starts, </w:t>
      </w:r>
      <w:r>
        <w:rPr>
          <w:rFonts w:ascii="Times" w:hAnsi="Times" w:eastAsia="Times"/>
          <w:b w:val="0"/>
          <w:i w:val="0"/>
          <w:color w:val="000000"/>
          <w:sz w:val="22"/>
        </w:rPr>
        <w:t>but regularly.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Gopabandhu Babu and Secretary of the Harijan Sevak Sangh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Mr. Gandhi said that these walking tours had not yet taken place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province except Bengal. In his opinion such tours would become more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popular as experience grew.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Government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lifting  the ban on Congress organizations,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declined to make any comment at present.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being told that the whole country was waiting for his lead in this matter, he </w:t>
      </w:r>
      <w:r>
        <w:rPr>
          <w:rFonts w:ascii="Times" w:hAnsi="Times" w:eastAsia="Times"/>
          <w:b w:val="0"/>
          <w:i w:val="0"/>
          <w:color w:val="000000"/>
          <w:sz w:val="18"/>
        </w:rPr>
        <w:t>smilingly replied that the country should know what his lead was.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Amrita Bazar Patrika;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9-6-1934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SPEECH AT BALASORE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 8,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spoke for about 15 minutes. He began by explaining the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 abandoning his tour on foot and said that as he had been drenched by rain for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nights and as it rained the whole day at a place called Turunga he had to abandon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walking tour. He then touched on untouchability and said that we are sons of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and as    He does not make any distinction between His sons it would be sin for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do so. No distinction should be made between the different castes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between the caste Hindus and the Harijans, and also between the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non-Hindus, as they are all brothers. It is a sin not to remove this distinction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religion which does not obliterate this distinction is doomed to extinction as a </w:t>
      </w:r>
      <w:r>
        <w:rPr>
          <w:rFonts w:ascii="Times" w:hAnsi="Times" w:eastAsia="Times"/>
          <w:b w:val="0"/>
          <w:i w:val="0"/>
          <w:color w:val="000000"/>
          <w:sz w:val="18"/>
        </w:rPr>
        <w:t>result of this sin. He asked the audience to remove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touched on the evil of intoxicants and said that the use of intoxicants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deadens one’s intellect and might bring on even insanity. He  exhorted the audience </w:t>
      </w:r>
      <w:r>
        <w:rPr>
          <w:rFonts w:ascii="Times" w:hAnsi="Times" w:eastAsia="Times"/>
          <w:b w:val="0"/>
          <w:i w:val="0"/>
          <w:color w:val="000000"/>
          <w:sz w:val="18"/>
        </w:rPr>
        <w:t>to give up intoxicants.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he said that everyone should do some work, as idleness is alwys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bad. He asked the audience to take to spinning by charkha, if they had nothing else to </w:t>
      </w:r>
      <w:r>
        <w:rPr>
          <w:rFonts w:ascii="Times" w:hAnsi="Times" w:eastAsia="Times"/>
          <w:b w:val="0"/>
          <w:i w:val="0"/>
          <w:color w:val="000000"/>
          <w:sz w:val="18"/>
        </w:rPr>
        <w:t>do, as that will remove Orissa’s poverty.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asked for contributions for the Harijan Fund.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10619. Courtesy: Government of Orissa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TARA JASWANI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9,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a running train. I received the sum of Rs. 50. </w:t>
      </w:r>
      <w:r>
        <w:rPr>
          <w:rFonts w:ascii="Times" w:hAnsi="Times" w:eastAsia="Times"/>
          <w:b w:val="0"/>
          <w:i w:val="0"/>
          <w:color w:val="000000"/>
          <w:sz w:val="22"/>
        </w:rPr>
        <w:t>Do what you can there. Sushilabehn spoke to me about you and I was</w:t>
      </w:r>
    </w:p>
    <w:p>
      <w:pPr>
        <w:autoSpaceDN w:val="0"/>
        <w:autoSpaceDE w:val="0"/>
        <w:widowControl/>
        <w:spacing w:line="220" w:lineRule="exact" w:before="30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form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15-6-1934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glad to hear what she said. Write to me whenever you wish 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Natvarlal must have left for Rangoon.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ARABEHN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KANTILAL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37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URTTOLA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8786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80. LETTER TO JAYAPRAKASH NARAYAN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1934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just now at 10 p. m. There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While you are in Patna the expenses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negligible. My impression was that you ate at the camp. Your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has already been arranged. As to your programme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relieved of the Delhi work, I had asked you but you refused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Prabhavati also was not in a position to tell me clearly.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make a villager of you. But today you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strength. Since you want me to have the onus to deciding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 shall fix Rs. 20 or Rs. 25 per month to be paid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co-workers are paid less. I shall allow the same sum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Prabhavati. I would want Prabhavati to live at Wardha. The three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agreed on this. If now you feel differently Prabhavati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if you can let me know what she will be doing in Bihar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else. It is also not clear to me whether you wish to have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or just anywhere in Bihar. All this is very delicate.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interfere in any way. When both of you need my advice I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because I feel that I can share your life. But I would like it more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each conduct your life according to the wishes of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yesterday I was ready to send Prabhavati to you. But she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go in this way. Madanmohan says you will be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on the 17th. Prabha says: “What would be the use of my </w:t>
      </w:r>
      <w:r>
        <w:rPr>
          <w:rFonts w:ascii="Times" w:hAnsi="Times" w:eastAsia="Times"/>
          <w:b w:val="0"/>
          <w:i w:val="0"/>
          <w:color w:val="000000"/>
          <w:sz w:val="22"/>
        </w:rPr>
        <w:t>going? Jayaprakash cannot even spare a minute to talk to me.” I do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all this. I want something definite from both sides.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Bombay on the 24th. I suggest that you come there. Talk to </w:t>
      </w:r>
      <w:r>
        <w:rPr>
          <w:rFonts w:ascii="Times" w:hAnsi="Times" w:eastAsia="Times"/>
          <w:b w:val="0"/>
          <w:i w:val="0"/>
          <w:color w:val="000000"/>
          <w:sz w:val="22"/>
        </w:rPr>
        <w:t>Prabha and let me know your joint decision.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talked at length with Masani on communism.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syllabus. I do not like the manifesto that has been issued.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its blemishes to Masani. I shall also speak to him when I </w:t>
      </w:r>
      <w:r>
        <w:rPr>
          <w:rFonts w:ascii="Times" w:hAnsi="Times" w:eastAsia="Times"/>
          <w:b w:val="0"/>
          <w:i w:val="0"/>
          <w:color w:val="000000"/>
          <w:sz w:val="22"/>
        </w:rPr>
        <w:t>can spare the time.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Jayaprakash Narayan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SPEECH TO TEXTILE WORKERS, NAGPUR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9, 1934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arrived here by mail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18"/>
        </w:rPr>
        <w:t>to Wardha and was greeted by 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large number of textile workers (on strike) at the railway station.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addressing the gathering, said that he had invited the labour leaders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Wardha to meet him the next day when he would ascertain the situation from them.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would then give his advice which he hoped would do good to them.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assured them that though they were labourers of today, he was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labourer for the last 20 years. Though he practised as a lawyer he  always lived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labourers and lived like them.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presented with donations amounting to Rs. 50 at the station.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11-6-1934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TO MAHAGUJARAT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expressed any disapproval of the pilgrimage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foot. But there is some discontent in all the provinces. Everyone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me from one town to another. But I am really tired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by train and car. We are sprawling in a field at the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sky above and the earth below. We are about fifty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perhaps more, but not less. We are so  far removed from trains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cars that we hear no sound of them at all. It is no small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contact with the villagers and  know the Harijans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countryside. The Harijans of the village have their meals in our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“Observation on M. R. Masani’s Socialstic Programme”,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29-5-1934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every day. At night there are ‘magic lantern’ lectures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Gopabandhu Babu. Our girls go to the Harijan colony every day.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from Rama Devi’s Ashram walk in front. They ask for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amenities. On their own they get up at three in the morning and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They work hard throughout the day. If I live like this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would be soon wiped out. Even if this calculation 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be wrong, it can be said about this activity that “no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is lost, there is no fear of failure. Even a little 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 course delivers one from great fear”.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first-hand experience. But how would [our] colleagues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provinces believe it? How would they be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that the universe is the reflection of our own selves?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swallowed a bitter pill. It gave all its time to Utkal. And now I hear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colleagues in Bengal are planning pilgrimages on foot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No such thing is known to be happening anywhere else.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not? If such pilgrimages are undertaken in good faith and in a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sacrifice, how long can untouchability last? But how can such faith </w:t>
      </w:r>
      <w:r>
        <w:rPr>
          <w:rFonts w:ascii="Times" w:hAnsi="Times" w:eastAsia="Times"/>
          <w:b w:val="0"/>
          <w:i w:val="0"/>
          <w:color w:val="000000"/>
          <w:sz w:val="22"/>
        </w:rPr>
        <w:t>be created among our colleagues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we will have to go round in the other provinces as best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can. Camping in one place also seems to be a difficult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colleagues must bear with this much at least. Let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province come wherever I camp. Let them meet, exchange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and bring purses by way of expiation from their places—I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 coins from many, not silver from a few. Untouchability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wiped out with the help of rupees. I have never heard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heart being melted because of money. If an individual’s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is the token of his change of heart, it would not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but will help those who consider themselves caste Hindus.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Hence, I expect the people of Gujarat, Kathiawar and Cutch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to know that this activity is purely religious;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mix with the people and, facing all opposition,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>the message of removal of untouchability;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to collect individual donations if they are offered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expiation—and not for my sake;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to come and see me after cleansing their heart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impurities and freeing yourselves from selfishness and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>hatred and jealousy.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Even in Ahmedabad do not insist on taking me round.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sit in one place, wherever it may be. There is a telegram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full of woes. They demand two days for Kathiawar.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is justified. Right now I am not able to find any solution.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would have been decided by the time this is printed.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prompts me to keep touring in this very place. But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not neces-</w:t>
      </w:r>
    </w:p>
    <w:p>
      <w:pPr>
        <w:autoSpaceDN w:val="0"/>
        <w:tabs>
          <w:tab w:pos="132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sarily one’s duty to follow one’s inclination. One has to go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promptings of the mind too. As Mirabai has said: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a delicate string the Lord holds me;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can pull me as He wills.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10-6-1934</w:t>
      </w:r>
    </w:p>
    <w:p>
      <w:pPr>
        <w:autoSpaceDN w:val="0"/>
        <w:autoSpaceDE w:val="0"/>
        <w:widowControl/>
        <w:spacing w:line="292" w:lineRule="exact" w:before="37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83. MESSAGE TO WAR RESISTERS’ INTERNATIONAL</w:t>
      </w:r>
    </w:p>
    <w:p>
      <w:pPr>
        <w:autoSpaceDN w:val="0"/>
        <w:autoSpaceDE w:val="0"/>
        <w:widowControl/>
        <w:spacing w:line="244" w:lineRule="exact" w:before="14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Believers in peace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look for immediate tangible results. Patience—infinite—is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characteristic of non-violence, impatience, of violence.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know that non-violence is not a passive state. Concentration on it </w:t>
      </w:r>
      <w:r>
        <w:rPr>
          <w:rFonts w:ascii="Times" w:hAnsi="Times" w:eastAsia="Times"/>
          <w:b w:val="0"/>
          <w:i w:val="0"/>
          <w:color w:val="000000"/>
          <w:sz w:val="22"/>
        </w:rPr>
        <w:t>sets free the most active forces in the world.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9751. Also C.W. 6285.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see how much so many of you lawyers collect.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meeting for swadeshi will not clash with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of the Parliamentary Board. I will keep myself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all the arguments and to explain my plan. But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 shall be able to convince the people.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as much as you wish without sacrificing truth, but spend on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as if you had nothing of your own.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M. M</w:t>
      </w:r>
      <w:r>
        <w:rPr>
          <w:rFonts w:ascii="Times" w:hAnsi="Times" w:eastAsia="Times"/>
          <w:b w:val="0"/>
          <w:i w:val="0"/>
          <w:color w:val="000000"/>
          <w:sz w:val="18"/>
        </w:rPr>
        <w:t>UNSHI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DVOCATE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7543.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PARIKSHITLAL L. MAJMUDAR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PARIKSHITLAL,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congratulations to you on your being assaulted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the officers [about the incident]. Can a protest meeting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in Baroda and Navsari? It was not  you but the Harijans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assaulted. You should not, therefore, have the slightest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>in taking whatever measures may be necessary.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Bhavnagar. It must be given two full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 work there cannot be completed. In Ahmedabad a car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used for all movement. I have not been able to go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renouncing completely the use of a car. But the fact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had such fear  made me happy.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>ARIKSHITLA  MAJMUDAR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34001. Also C.W. 115.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L. Majmudar</w:t>
      </w:r>
    </w:p>
    <w:p>
      <w:pPr>
        <w:autoSpaceDN w:val="0"/>
        <w:autoSpaceDE w:val="0"/>
        <w:widowControl/>
        <w:spacing w:line="210" w:lineRule="exact" w:before="12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Secretary, Gujarat branch of the Harijan Sevak Sangh,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mistaken for a Harijan at a village in  Baroda State. He was beaten up  for drinking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 from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parab, </w:t>
      </w:r>
      <w:r>
        <w:rPr>
          <w:rFonts w:ascii="Times" w:hAnsi="Times" w:eastAsia="Times"/>
          <w:b w:val="0"/>
          <w:i w:val="0"/>
          <w:color w:val="000000"/>
          <w:sz w:val="18"/>
        </w:rPr>
        <w:t>a place on public road to supply water to thirsty people.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BRIJKRISHNA,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entrust the Harijanshala to you on a salary of Rs. 25?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send you on the same salary to a village for  the charkha work?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learn the technique of the charkha? I can also send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Sabarmati Harijan Ashram on Rs. 10 a month. Do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up to    it? In these matters I am growing more exacting.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way can untouchability  be eradicated or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established. What more? Ponder over it and let me know.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50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 12,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your letters. But I could get no time at all to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them. Today I woke up at one and started writing.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up a good job indeed there. We are faced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difficult moral problems here that I miss you very much. Since,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have undertaken the present work  with my consent,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nothing for some time. You must be permitted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experiment. I am not quite happy that the place is Rajkot.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yourself see no difficulty in that, I don’t worry. My faith </w:t>
      </w:r>
      <w:r>
        <w:rPr>
          <w:rFonts w:ascii="Times" w:hAnsi="Times" w:eastAsia="Times"/>
          <w:b w:val="0"/>
          <w:i w:val="0"/>
          <w:color w:val="000000"/>
          <w:sz w:val="22"/>
        </w:rPr>
        <w:t>rests on yours.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that you will see me either in Ahmedabad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Bhavnagar. Would you like to have Prema or Gangabehn with you </w:t>
      </w:r>
      <w:r>
        <w:rPr>
          <w:rFonts w:ascii="Times" w:hAnsi="Times" w:eastAsia="Times"/>
          <w:b w:val="0"/>
          <w:i w:val="0"/>
          <w:color w:val="000000"/>
          <w:sz w:val="22"/>
        </w:rPr>
        <w:t>there?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fallen once again, and this time very low indeed.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leave this place now. The final decision will be made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moral lapses also have been discovered. I don’t write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them here for want of time. Vinoba has  undertaken a seven-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1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fast. It has been decided that Vinoba should live here now,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 not be enough. He must have somebody like you to help </w:t>
      </w:r>
      <w:r>
        <w:rPr>
          <w:rFonts w:ascii="Times" w:hAnsi="Times" w:eastAsia="Times"/>
          <w:b w:val="0"/>
          <w:i w:val="0"/>
          <w:color w:val="000000"/>
          <w:sz w:val="22"/>
        </w:rPr>
        <w:t>him. Can you make any useful suggestion in this connection?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Jamnadas. His complaint is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unjustified. But there is no remedy for a suspicious nature.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given him help or advice whenever he sought either.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him advice even without his seeking it. Jamnadas can 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neglected him only if you also can make that  complaint.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as to the correctness of the course he is following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advice to give, why need I write unnecessarily? Whenever he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take him with me on  my travels I did so. If he didn’t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how could I help that? What work could I give to anybody </w:t>
      </w:r>
      <w:r>
        <w:rPr>
          <w:rFonts w:ascii="Times" w:hAnsi="Times" w:eastAsia="Times"/>
          <w:b w:val="0"/>
          <w:i w:val="0"/>
          <w:color w:val="000000"/>
          <w:sz w:val="22"/>
        </w:rPr>
        <w:t>who accompanied me only occasionally as he did 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there are so many persons wanting to  accompany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problem how to  take them all. I certainly don’t require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If, now, Jamnadas also comes, he cannot but be superfluous.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I, too, would be busy with problems connected with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This is the position. If you can understand him. [try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and] guide him properly. If he would let me guide him,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do so. I would assign him a village and put it under his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Would he go to Phoenix? Can’t he do some work under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can’t he run the school after you have put it on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foundation? Or why doesn’t he go somewhere to improve his health?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 like to go to Almora? Does he know his own mind? Does he </w:t>
      </w:r>
      <w:r>
        <w:rPr>
          <w:rFonts w:ascii="Times" w:hAnsi="Times" w:eastAsia="Times"/>
          <w:b w:val="0"/>
          <w:i w:val="0"/>
          <w:color w:val="000000"/>
          <w:sz w:val="22"/>
        </w:rPr>
        <w:t>want to marry? You can show this letter to him.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about Sharma. He has decided to adopt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life and live with Ramdas. He wants to take the  latter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Some decision will be taken today. Jamna owes me one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8402.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 LETTER  TO M. R. MASANI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MASANI,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questions you left with me as also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Socialist Party’s programme.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the rise of the Socialist Party in the Congress.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say that I like the programme as it appears in the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pamphlet. It seems to me to ignore Indian conditions and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underlying many of its propositions which go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necessarily antagonism between the classes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or between the labourers and the capitalists, such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work for mutual good. My own experience covering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period is to    the contrary. What is necessary is that labourers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know their rights and should also know how to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since there never has been any right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corresponding duty, in my opinion a manifesto is incomplete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emphasizing the necessity of performance of duty and showing what </w:t>
      </w:r>
      <w:r>
        <w:rPr>
          <w:rFonts w:ascii="Times" w:hAnsi="Times" w:eastAsia="Times"/>
          <w:b w:val="0"/>
          <w:i w:val="0"/>
          <w:color w:val="000000"/>
          <w:sz w:val="22"/>
        </w:rPr>
        <w:t>that duty is.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want me at this stage to examine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clause by clause, but if you so desire and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consulting my convenience, I would appoint for you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could discuss with  you, and those whom you may wish,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your programme in detail.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4126. Also C.W. 4884. Courtesy: M. R. Masani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 TO PRABHASHANKAR PATTANI</w:t>
      </w:r>
    </w:p>
    <w:p>
      <w:pPr>
        <w:autoSpaceDN w:val="0"/>
        <w:autoSpaceDE w:val="0"/>
        <w:widowControl/>
        <w:spacing w:line="294" w:lineRule="exact" w:before="9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14, 1934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80" w:lineRule="exact" w:before="9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Your convenience and wish will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I understand your problems. Leave all the arrangements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Reception Committee and be content with  what you may have to do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this is not in Gandhiji’s handwriting.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1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facilitate its work. This will not show that your love for 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diminished. One is not always in a position to demonstrate one’s love. </w:t>
      </w: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20" w:lineRule="exact" w:before="46" w:after="0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5933. Also C.W. 3249. Conrtesy: </w:t>
      </w: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tabs>
          <w:tab w:pos="2410" w:val="left"/>
          <w:tab w:pos="4010" w:val="left"/>
        </w:tabs>
        <w:autoSpaceDE w:val="0"/>
        <w:widowControl/>
        <w:spacing w:line="260" w:lineRule="exact" w:before="394" w:after="0"/>
        <w:ind w:left="830" w:right="72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 INTERVIEW  TO   MEMBERS   OF  HARIJAN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SEVAK  SANGH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690" w:val="left"/>
        </w:tabs>
        <w:autoSpaceDE w:val="0"/>
        <w:widowControl/>
        <w:spacing w:line="258" w:lineRule="exact" w:before="120" w:after="0"/>
        <w:ind w:left="50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 14, 1934</w:t>
      </w:r>
    </w:p>
    <w:p>
      <w:pPr>
        <w:autoSpaceDN w:val="0"/>
        <w:autoSpaceDE w:val="0"/>
        <w:widowControl/>
        <w:spacing w:line="260" w:lineRule="exact" w:before="7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work done by Gandhiji on arrival was to meet the members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Sangh. Sheth Mathuradas after introducing the members gave a resume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work. The Sangh spends well in scholarships and runs three chawls providing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accommodation for nearly 200 families. In answer to the question what more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done by the  Sangh, Gandhiji told the members that, whilst he held temple-entry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an integral part of the programme, he would like them to concentrate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on the education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as to the scope of the work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of removal of the evil. This work should be done by purely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of recognized status. The other thing was extension of constructive work.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like to see a decent eating-house run by the Sangh where Harijans could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go without  the slightest restraint. A well-managed eating-house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 centre of culture for the Harijans and an object lesson to all showing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had eating habits as clean as those of the average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that some of them were not cleanly dressed. But they were no more likely to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places than the numerous equally dirtily dressed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Hindus.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he mentioned were only by way of illustration. If they would have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exhaustive census of all the Harijans in Bombay and have a catalogue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due to untouchability, they could prepare a definite programme of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expected  the Sangh to approach the Bombay Corporation in the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in which it alone could render effective help.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after some discussion, expressed appreciation of the action</w:t>
      </w:r>
    </w:p>
    <w:p>
      <w:pPr>
        <w:autoSpaceDN w:val="0"/>
        <w:autoSpaceDE w:val="0"/>
        <w:widowControl/>
        <w:spacing w:line="240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have been extracted from “Weekly Letter”.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Sheth Mathuradas, Dahanukar, Avantikabai Gokhale, Hansa Mehta, V. 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Mehta, P. Baloo, Narayan Kajoolkar, Dr. Solanki, S. K. Bole, J. K. Mehta and K. L. </w:t>
      </w:r>
      <w:r>
        <w:rPr>
          <w:rFonts w:ascii="Times" w:hAnsi="Times" w:eastAsia="Times"/>
          <w:b w:val="0"/>
          <w:i w:val="0"/>
          <w:color w:val="000000"/>
          <w:sz w:val="18"/>
        </w:rPr>
        <w:t>Jhaveri.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Bombay Board in renting three Improvement Trust chawls and giving them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use of Harijans. He also desired that the Local Board should exert its influence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Hindu landlords to see that they let out their houses for Harijans,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persuade Hindu owners of restaurants to remove the bar on Harijans. Mahatmaji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Board to    persuade individual Hindus to engage Harijans as domestic servants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employees in offices. He impressed upon the Board the fact that while everywhere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littlle hostility to the cause of removal of untouchability there was everywhere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indifference and inertia. He wanted the Harijan Sangh to fight this inertia. He aslo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to give sympathetic consideration in regard to the allocation 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collections and make his recommendation to the Board.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 to a question, Gandhiji said Harijan work had nothing to do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politics. The Sangh approached it purely from the religious and the social standpoint.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Sangh was, therefore, open to all. Indeed, he would like all the offices to be filled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non-Congressmen, if they would come. Congressmen should take pride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under them. This work of mighty reform in Hinduism could not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monopoly of any party or group. He was glad to be anble  to say that during his tour </w:t>
      </w:r>
      <w:r>
        <w:rPr>
          <w:rFonts w:ascii="Times" w:hAnsi="Times" w:eastAsia="Times"/>
          <w:b w:val="0"/>
          <w:i w:val="0"/>
          <w:color w:val="000000"/>
          <w:sz w:val="18"/>
        </w:rPr>
        <w:t>he had found in many places that Government were working unstintingly under non-</w:t>
      </w:r>
      <w:r>
        <w:rPr>
          <w:rFonts w:ascii="Times" w:hAnsi="Times" w:eastAsia="Times"/>
          <w:b w:val="0"/>
          <w:i w:val="0"/>
          <w:color w:val="000000"/>
          <w:sz w:val="18"/>
        </w:rPr>
        <w:t>Congressmen.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29-6-1934;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15-6-1934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INTERVIEW TO MEMBERS OF GANDHI SEVA SENA</w:t>
      </w:r>
    </w:p>
    <w:p>
      <w:pPr>
        <w:autoSpaceDN w:val="0"/>
        <w:tabs>
          <w:tab w:pos="5690" w:val="left"/>
        </w:tabs>
        <w:autoSpaceDE w:val="0"/>
        <w:widowControl/>
        <w:spacing w:line="258" w:lineRule="exact" w:before="120" w:after="0"/>
        <w:ind w:left="50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 14, 1934</w:t>
      </w:r>
    </w:p>
    <w:p>
      <w:pPr>
        <w:autoSpaceDN w:val="0"/>
        <w:autoSpaceDE w:val="0"/>
        <w:widowControl/>
        <w:spacing w:line="240" w:lineRule="exact" w:before="7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appointement was with the sisters led by Shrimati Gosibehn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Captain. They had a great deal of silent service to their credit. But Gosibehn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detain Gandhiji with a recital of those services. She wanted him to speak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lukewarm, of whom she said they had their fair share. That gave Gandhiji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 of speaking to them on the necessity of dealing  with the root evil.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were the weak of body to   do? Gandhiji said it was easy enough for such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thing. They could keep a Harijan boy or girl to serve them. Given the change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 and willingness to serve, there was limitless scope for all to serve. What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 to do where the elders were opposed to the reform? For them no doubt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was great.  But so was the opportunity for work. They had to commence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conversion of their elders, and this they could do by gentleness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firmness. They must be prepared to suffer for their convictions. Character played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part in every movement of reform. Only the pure of heart could touch the hearts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neighbours.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0" w:lineRule="exact" w:before="27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Bombay Provincial Board had requested Gandhiji to get the Central Board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permit them to retain 75 per cent of the collections made in  Bombay instead of 50.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in the course of his address advised women ot take an increa-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 interest in the work for the uplift of Harijans and spread  knowledge about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health, hygiene and cleanliness among the Harijan womenfolk.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29-6-1934;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15-6-1934</w:t>
      </w:r>
    </w:p>
    <w:p>
      <w:pPr>
        <w:autoSpaceDN w:val="0"/>
        <w:autoSpaceDE w:val="0"/>
        <w:widowControl/>
        <w:spacing w:line="292" w:lineRule="exact" w:before="262" w:after="0"/>
        <w:ind w:left="0" w:right="27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92. NOTES</w:t>
      </w:r>
    </w:p>
    <w:p>
      <w:pPr>
        <w:autoSpaceDN w:val="0"/>
        <w:autoSpaceDE w:val="0"/>
        <w:widowControl/>
        <w:spacing w:line="294" w:lineRule="exact" w:before="24" w:after="0"/>
        <w:ind w:left="0" w:right="2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‘</w:t>
      </w:r>
      <w:r>
        <w:rPr>
          <w:rFonts w:ascii="Times" w:hAnsi="Times" w:eastAsia="Times"/>
          <w:b w:val="0"/>
          <w:i w:val="0"/>
          <w:color w:val="000000"/>
          <w:sz w:val="22"/>
        </w:rPr>
        <w:t>J. K.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 </w:t>
      </w: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UND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easily emphasize the appeal made by Thakkar Bapa,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last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donations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for constructing wells for Harijans. In walking through the Puri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Cuttack Districts, I have observed scarcity of water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everywhere, and the reader can imagine the plight of Harijans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scarcity all over. This is a charity to which all sanatanist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and others can subscribe; and let it be remembered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unreasoned prejudice may prevent Harijans from making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primary necessities of life, every well constructed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these will relieve not only their distress but will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supply of water. All wells constructed for the sake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available to all who care to make use of them.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there will be a generous response to the appeal made by </w:t>
      </w:r>
      <w:r>
        <w:rPr>
          <w:rFonts w:ascii="Times" w:hAnsi="Times" w:eastAsia="Times"/>
          <w:b w:val="0"/>
          <w:i w:val="0"/>
          <w:color w:val="000000"/>
          <w:sz w:val="22"/>
        </w:rPr>
        <w:t>Thakkar Bapa.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TEP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C. P. Government deserves congratulations for announcing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henceforth the so-called Depressed Classes are to be known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Harijans, and criminal tribes as wandering tribes. Both the names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‘Depressed Classes’ and ‘criminal tribes’ were certainly offensive.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let us hope that the other Governments will copy the good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example set by the C.P. Government.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15-6-1934</w:t>
      </w:r>
    </w:p>
    <w:p>
      <w:pPr>
        <w:autoSpaceDN w:val="0"/>
        <w:autoSpaceDE w:val="0"/>
        <w:widowControl/>
        <w:spacing w:line="292" w:lineRule="exact" w:before="410" w:after="0"/>
        <w:ind w:left="0" w:right="14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93. HARIJAN  V.  NON-HARIJAN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“Rather than do constructive work among Harijans, will it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better to create intense dissatisfaction amongst them with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and thus promote such self-helf as they can generate among 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gentleman who wanted to remain anonymous had donated in June 1933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sum of Rs. 25,000 to be paid in instalments of Rs. 2,000 per month for constructing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wells for Harijans all over the country. The amount was called under this name after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fully paid up.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themselves? It is no use your trying to convert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savarnas.”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the questions that was asked at a meeting of workers.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important question, it is as well to give the gist of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me at the meeting. The question betrays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scope of the movement. To create dissatisfaction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can bring no immediate relief to them and can only 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a vicious division amongst Hindus. The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to do away with this utterly unnatural division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for Harijans the simple justice to which they are entitled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Thus the movement is one of repentance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reparation. Hence it is confined, on the one hand, to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among Harijans and, on the other, to conversion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persuasion, arguments and, above all, by correct conduct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reformers. If the latter have gentleness, forbearance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what is scoffed at as irreligion by sanatanists will presently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the essence of religion. Has not Manu said, “Know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dharma which is generally observed by the learned, the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free from passion and hate and which is felt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heart”? If, therefore, the reformers possess the qualities insisted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Manu, there will be no doubt whatsoever that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will respond. Whether they do or not, the service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suppressed humanity by reformers will be a substantial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human progress and will be its own reward. It will certainly find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mention in God’s eternal book of life.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question discussed was, “Do you not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of the condition of starving peasants in more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service of Harijans? Will you not, therefore, form peasant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which will naturally include Harijans in so far as their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condition is concerned?”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what the questioner says were true. Unfortunately,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betterment of the economic condition of peasants will not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the betterment of that of the Harijans. The peasant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  Harijan can rise as high as he likes or opportunity permits him,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the poor suppressed Harijan. The latter cannot own and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as freely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peasant. He cannot command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that he needs. In many places he cannot even buy the seed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requires. And assume for one moment that the Harijan peasant is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better his economic condition equally with the non-Harijan.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he will still labour under the numerous social disabilities he was </w:t>
      </w:r>
      <w:r>
        <w:rPr>
          <w:rFonts w:ascii="Times" w:hAnsi="Times" w:eastAsia="Times"/>
          <w:b w:val="0"/>
          <w:i w:val="0"/>
          <w:color w:val="000000"/>
          <w:sz w:val="22"/>
        </w:rPr>
        <w:t>labouring under before. Only, because of the very betterment, he will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them much more keenly than when he was a pauper.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organization for the service of Harijans is a peremptory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deal with the special and peculiar disabilities of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improvement of these, the lowest strata of society,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that of the whole of society. Moreover, the ordinary peasant is </w:t>
      </w:r>
      <w:r>
        <w:rPr>
          <w:rFonts w:ascii="Times" w:hAnsi="Times" w:eastAsia="Times"/>
          <w:b w:val="0"/>
          <w:i w:val="0"/>
          <w:color w:val="000000"/>
          <w:sz w:val="22"/>
        </w:rPr>
        <w:t>by no means neglected. For instance,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solely engaged in bettering the peasant’s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by educating him to add a handicraft to husbandry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automatic insurance against famine and always a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>addition to his scanty income.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15-6-1934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SPEECH AT WOMEN’S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15, 1934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at the outset, asked his audience if he was sufficiently audible and the </w:t>
      </w:r>
      <w:r>
        <w:rPr>
          <w:rFonts w:ascii="Times" w:hAnsi="Times" w:eastAsia="Times"/>
          <w:b w:val="0"/>
          <w:i w:val="0"/>
          <w:color w:val="000000"/>
          <w:sz w:val="18"/>
        </w:rPr>
        <w:t>ladies occupying the balconies replied cheerfully they were able to hear him . .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address to them, Gandhiji said that he was glad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to women before he would speak to the men, for women were superior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in faith and love, and his battle would be more than half won if he could enlist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whole-hearted support. He hoped that the women of Bombay would rise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occasion. Women held the key position in society and it would be a tragedy if they </w:t>
      </w:r>
      <w:r>
        <w:rPr>
          <w:rFonts w:ascii="Times" w:hAnsi="Times" w:eastAsia="Times"/>
          <w:b w:val="0"/>
          <w:i w:val="0"/>
          <w:color w:val="000000"/>
          <w:sz w:val="18"/>
        </w:rPr>
        <w:t>blocked the path of reform.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had its origin not in religion, but in mere pride of race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tendency of the strong to keep down the weak. It had persisted so long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were cut off from all contact and consigned to the worst places. If,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allowed freely to mix with all classes of society and to practise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professions on a    footing of equality, we would in a few years be surprised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should ever have been looked down upon.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reformer’s was an uphill task, as we had imported religion into untoucha-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bility. Sacrifice was essential; but service was impossible without sacrifice, and no </w:t>
      </w:r>
      <w:r>
        <w:rPr>
          <w:rFonts w:ascii="Times" w:hAnsi="Times" w:eastAsia="Times"/>
          <w:b w:val="0"/>
          <w:i w:val="0"/>
          <w:color w:val="000000"/>
          <w:sz w:val="18"/>
        </w:rPr>
        <w:t>sacrifice could be too great to be offered in order to wipe out the deep and long-</w:t>
      </w:r>
      <w:r>
        <w:rPr>
          <w:rFonts w:ascii="Times" w:hAnsi="Times" w:eastAsia="Times"/>
          <w:b w:val="0"/>
          <w:i w:val="0"/>
          <w:color w:val="000000"/>
          <w:sz w:val="18"/>
        </w:rPr>
        <w:t>standing stain of untouchability.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Appealing for funds, Gandhiji hastened to clear any impression in their minds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collecting money always. He was there to ask for the support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women of Bombay for the cause of Harijans, which was dearer to him than anything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and last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else. Before they paid the money, they should realize that they were paying for what </w:t>
      </w:r>
      <w:r>
        <w:rPr>
          <w:rFonts w:ascii="Times" w:hAnsi="Times" w:eastAsia="Times"/>
          <w:b w:val="0"/>
          <w:i w:val="0"/>
          <w:color w:val="000000"/>
          <w:sz w:val="18"/>
        </w:rPr>
        <w:t>they had done or allowed to be done in the past.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29-6-1934;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16-6-1934</w:t>
      </w:r>
    </w:p>
    <w:p>
      <w:pPr>
        <w:autoSpaceDN w:val="0"/>
        <w:autoSpaceDE w:val="0"/>
        <w:widowControl/>
        <w:spacing w:line="292" w:lineRule="exact" w:before="4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95. INTERVIEW TO B.  R. AMBEDKAR</w:t>
      </w:r>
    </w:p>
    <w:p>
      <w:pPr>
        <w:autoSpaceDN w:val="0"/>
        <w:autoSpaceDE w:val="0"/>
        <w:widowControl/>
        <w:spacing w:line="264" w:lineRule="exact" w:before="128" w:after="0"/>
        <w:ind w:left="509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 16, 1934</w:t>
      </w:r>
    </w:p>
    <w:p>
      <w:pPr>
        <w:autoSpaceDN w:val="0"/>
        <w:autoSpaceDE w:val="0"/>
        <w:widowControl/>
        <w:spacing w:line="280" w:lineRule="exact" w:before="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afternoon Dr. Ambedkar interviewed Gandhiji along with Dr. Solanki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friends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his. Gandhiji asked Dr. Ambedkar for a criticism of the work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 Sevak Sangh. The worthy Doctor suggested that the Sangh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economize on education and medical relief, as these were attended to by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was a risk of duplication of effort in these matters. Again, education,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place, only benefited the individual; whether it would benefit society or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depend upon what attitude the educated individual took up towards society.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like the Sangh to concentrate on the primary object of securing full civic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Harijans, such as the right to draw water from public wells and to send children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schools, without any discrimination being exercised against them.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of maltreatment of Harijans by villagers, such as those adduced by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Ambedkar, Gandhiji said the Sangh was bound to deal with them. In fact, steps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been taken in numerous cases with more or less success. But in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would be glad if the Doctor was good enough to send him full facts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incident of that description. In course of his tour of villages he had noticed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change for the better was coming over them, but progress in that direction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accelerated if he had the Doctor’s valued co-operation. As regards education,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think there was overlapping. In fact, the Sangh was unable to cope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whole demand, as the right type of teachers were not readily available.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29-6-1934</w:t>
      </w:r>
    </w:p>
    <w:p>
      <w:pPr>
        <w:autoSpaceDN w:val="0"/>
        <w:autoSpaceDE w:val="0"/>
        <w:widowControl/>
        <w:spacing w:line="240" w:lineRule="exact" w:before="2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V. Naik, Amritrao Khambe and Baburao Gaekwad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SPEECH AT MEETING OF CONGRESS PARLIAMENTARY </w:t>
      </w:r>
      <w:r>
        <w:rPr>
          <w:rFonts w:ascii="Times" w:hAnsi="Times" w:eastAsia="Times"/>
          <w:b w:val="0"/>
          <w:i/>
          <w:color w:val="000000"/>
          <w:sz w:val="24"/>
        </w:rPr>
        <w:t>BOARD, BOMBAY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16, 1934</w:t>
      </w:r>
    </w:p>
    <w:p>
      <w:pPr>
        <w:autoSpaceDN w:val="0"/>
        <w:autoSpaceDE w:val="0"/>
        <w:widowControl/>
        <w:spacing w:line="24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his consultation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the Board in a speech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as one of the most moving and earnest speeches that he has ever delivered.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main trend of the speech was that the Congress claimed to stand for the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well as the Hindus and the Sikhs and other communities and that,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should be done that would have the effect of making the Muslims feel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had departed from that position.</w:t>
      </w:r>
    </w:p>
    <w:p>
      <w:pPr>
        <w:autoSpaceDN w:val="0"/>
        <w:autoSpaceDE w:val="0"/>
        <w:widowControl/>
        <w:spacing w:line="24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majority of the Muslims had accepted the Communal Award. It was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to bring about such a voluntary settlement of the Communal Award as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satisfy all communities. They should not go to a third party to secure a modification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Award. So long, however, as a voluntary settlement was not brought about,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betrayal of the Muslims to shake their confidence in the Congress by taking </w:t>
      </w:r>
      <w:r>
        <w:rPr>
          <w:rFonts w:ascii="Times" w:hAnsi="Times" w:eastAsia="Times"/>
          <w:b w:val="0"/>
          <w:i w:val="0"/>
          <w:color w:val="000000"/>
          <w:sz w:val="18"/>
        </w:rPr>
        <w:t>up a position of uncompromising opposition to their view of the Communal Award.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17-6-1934</w:t>
      </w:r>
    </w:p>
    <w:p>
      <w:pPr>
        <w:autoSpaceDN w:val="0"/>
        <w:autoSpaceDE w:val="0"/>
        <w:widowControl/>
        <w:spacing w:line="292" w:lineRule="exact" w:before="39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SPEECH AT AZAD MAIDAN, BOMBAY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tabs>
          <w:tab w:pos="550" w:val="left"/>
          <w:tab w:pos="5090" w:val="left"/>
        </w:tabs>
        <w:autoSpaceDE w:val="0"/>
        <w:widowControl/>
        <w:spacing w:line="270" w:lineRule="exact" w:before="8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 16,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you who have taken the trouble to attend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the continuous downpour of rain notwithstanding.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fortun-ately, it has ceased to rain just at this moment,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deliver briefly my message to you before it recommences.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it was with great hesitation that I decided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Bombay. For one thing, the labourers in the local mills are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on strike. I call myself a labourer and, ever since I was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M. M. Malaviya who, along with M. S. Aney and some other members,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pleading for the rejection of the Communal Award by the Parliamentary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which met in Mani Bhuvan on June 15 and 16. The nationalist muslims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supporting the view of the Ranchi Conference, that the Award should be neither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nor rejected, until an agreement was brought about between Hindus,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Sikhs. The Board, therefore, sought Gandhiji’s advice. The Congress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which met in Mani Bhuvan on June 17 at the parliamentary Board’s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request, accepted Gandhiji’s view. For the Working Committee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 N. C. Kelkar”, 22-6-1934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“At the Maidan” with the following introductory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 by Valji G. Desai : “On 16th instant, punctually at the advertised time,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in spite of rain to address the public meeting. Sheth Mathuradas [Vissanji,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 Harijan Sevak Sangh] presided. The following is the substance of his </w:t>
      </w:r>
      <w:r>
        <w:rPr>
          <w:rFonts w:ascii="Times" w:hAnsi="Times" w:eastAsia="Times"/>
          <w:b w:val="0"/>
          <w:i w:val="0"/>
          <w:color w:val="000000"/>
          <w:sz w:val="18"/>
        </w:rPr>
        <w:t>speech.”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I have tried to live a labourer’s life, with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You can, therefore, easily realize how deeply I sympathize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workers in their distress. My sympathy is, if possible,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greater, because there are large numbers of Harijans among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 have some ability as a peacemaker in industrial disputes,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cannot use it in the present case for reasons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here. Of course, I have no direct contact with labour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less, perhaps, with their leaders. Then, again, trade in Bombay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emerged out of the valley of depression, and only recently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made a handsome contribution to the Bihar Relief Fund.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set much store by your purse of Rs. 39,000 which,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has said, might go up to Rs. 50,000. You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showered upon me your love as well as your gold. But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difference between this purse and the funds you have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other occasions. Your Harijan purse is part of your penance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maltreatment of Harijans. If the payment is not a token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penance, it is absolutely worthless in my estimation.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penance, you give to the utmost of your ability. Indeed, I know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 has given up certain necessary articles of food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has thus   been able regularly to remit two rupees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annas every month. This two rupees is more valuable than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 of a wealthy person. Even a cowrie honestly acquired and </w:t>
      </w:r>
      <w:r>
        <w:rPr>
          <w:rFonts w:ascii="Times" w:hAnsi="Times" w:eastAsia="Times"/>
          <w:b w:val="0"/>
          <w:i w:val="0"/>
          <w:color w:val="000000"/>
          <w:sz w:val="22"/>
        </w:rPr>
        <w:t>sincerely given is a pearl beyond price.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that we shall be blotted out of the Book of Life,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completely destroy untouchability while still there is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of a sin more heinous than that in the whole catalogue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sins, for it is practised in the name of religion. It is one thing to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weak; it is another thing altogether to fall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at the same time that we are rising. How can we dare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brothers, every whit as good as ourselves, as untouchables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birth? You must have heard about Shri Parikshitlal, the indefatigable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servant, who drank water 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parab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went to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For this he was severely beaten by a Hindu constable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 State.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shows you cannot distinguish between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non-Harijan. It also shows that, if you are a Harijan, you are </w:t>
      </w:r>
      <w:r>
        <w:rPr>
          <w:rFonts w:ascii="Times" w:hAnsi="Times" w:eastAsia="Times"/>
          <w:b w:val="0"/>
          <w:i w:val="0"/>
          <w:color w:val="000000"/>
          <w:sz w:val="22"/>
        </w:rPr>
        <w:t>done for. You may not expect justice. You have no right even to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May 8 to 29, 1933, undertaken “for the purification of self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associates”;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 Fast”, 30-4-1933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Parikshitlal L. Majmudar”, 11-6-1934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quench your thirst. What a hue and cry would have been raised,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worker had been lathi-charged by the police? But neither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nor the people in Baroda State seem to have raised their voice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treatment accorded to Shri Parikshitlal.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do to say that Harijans eat carrion, drink liquor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dirty habits. What else can we expect if we segregate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kick them at every step? We keep them in places unfit even for cattle,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affect surprise if they develop any bad habits. But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consider them as part and parcel of our society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all evil habits? The fact is we must bear with them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them. My heart wept within me when I observed the housing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the Harijan employees of Bombay Municipality.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is beautiful, indeed, but wherein does its beauty consist—in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Hill or in the Kachrapatti at Mahalakshmi? I tell you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equanimity on the Ridge only after decent housing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secured for these Harijans. And the expenditure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modest programme is a mere flea-bite for a Municipality,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its income in crores, and for the citizens of no mean city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gave away 43 lakhs of rupees in a single month. I beseech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look at the plague-spots in Bombay and to 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to deal with them at once. How would you like to live </w:t>
      </w:r>
      <w:r>
        <w:rPr>
          <w:rFonts w:ascii="Times" w:hAnsi="Times" w:eastAsia="Times"/>
          <w:b w:val="0"/>
          <w:i w:val="0"/>
          <w:color w:val="000000"/>
          <w:sz w:val="22"/>
        </w:rPr>
        <w:t>near a sewer even for a single day?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 to Walpakhadi, you will have an opportunity of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change for the better can be brought about by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like Shri Purushottamdas, Shri Morarji Sheth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Sopariwala. Even their work is not perfect, but it looms large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horizon, as there is little like it besides. It is easy to criticize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say, for instance, that the members of the Provincial Board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armchairs all day long and should, therefore, be driven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We love to criticize, but we do not know how to galvanize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to activity. We never offer them our services,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thus offering our services we have no right to pass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destructive criticism. I freely admit that there is much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 Sangh’s work. But they are working honestly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of their capacity. We must appreciate their work,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fresh lines of activity, such as, for example, establishment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eating-house where Harijans would be served with respect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the rest of the citizens. I may say in passing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thus to sit in a line at dinner is not inter-dining.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everyone of you will co-operate with the Sangh and thus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its capacity for usefulness. And you must not say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to render service. If only you have love for the cause,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will be easy.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29-6-1934</w:t>
      </w:r>
    </w:p>
    <w:p>
      <w:pPr>
        <w:autoSpaceDN w:val="0"/>
        <w:autoSpaceDE w:val="0"/>
        <w:widowControl/>
        <w:spacing w:line="292" w:lineRule="exact" w:before="390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98. TELEGRAM TO PURUSHOTTAMDAS TANDON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 16, 1934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CONGRESS     MEN      ELECT       YOU     KNOWING     YOUR      VIEWS      THERE 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IS     NO      LEGAL      BAR       AGAINST      HOLDING        OFFICE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26-6-1934</w:t>
      </w:r>
    </w:p>
    <w:p>
      <w:pPr>
        <w:autoSpaceDN w:val="0"/>
        <w:autoSpaceDE w:val="0"/>
        <w:widowControl/>
        <w:spacing w:line="292" w:lineRule="exact" w:before="39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99. TELEGRAM TO V.  S. SRINIVASA SASTRI</w:t>
      </w:r>
    </w:p>
    <w:p>
      <w:pPr>
        <w:autoSpaceDN w:val="0"/>
        <w:autoSpaceDE w:val="0"/>
        <w:widowControl/>
        <w:spacing w:line="294" w:lineRule="exact" w:before="64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 17, 1934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3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        READ        SAD      NEWS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SUCH       WAS GOD’S        WILL   I       KNOW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 WILL           BEAR         THE         LOSS          BRAVELY.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18-6-1934</w:t>
      </w:r>
    </w:p>
    <w:p>
      <w:pPr>
        <w:autoSpaceDN w:val="0"/>
        <w:autoSpaceDE w:val="0"/>
        <w:widowControl/>
        <w:spacing w:line="292" w:lineRule="exact" w:before="41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100.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AMTUSSALAAM,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patience. If possible, I will certainly take you to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But patience you should have. </w:t>
      </w:r>
    </w:p>
    <w:p>
      <w:pPr>
        <w:autoSpaceDN w:val="0"/>
        <w:autoSpaceDE w:val="0"/>
        <w:widowControl/>
        <w:spacing w:line="220" w:lineRule="exact" w:before="6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conclusion of the meeting, Gandhiji auctioned several articles which </w:t>
      </w:r>
      <w:r>
        <w:rPr>
          <w:rFonts w:ascii="Times" w:hAnsi="Times" w:eastAsia="Times"/>
          <w:b w:val="0"/>
          <w:i w:val="0"/>
          <w:color w:val="000000"/>
          <w:sz w:val="18"/>
        </w:rPr>
        <w:t>were presented to him.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 was in reply to the addressee’s dated June 16, 1934,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: “Regarding the Working Committee resolution expecting the Congress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render assistance to the Parliamentary Board kindly wire opinion whether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who refuse to take part in elections should remain on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executive bodies.”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published under the date-line, “Coimbatore, June 17, </w:t>
      </w:r>
      <w:r>
        <w:rPr>
          <w:rFonts w:ascii="Times" w:hAnsi="Times" w:eastAsia="Times"/>
          <w:b w:val="0"/>
          <w:i w:val="0"/>
          <w:color w:val="000000"/>
          <w:sz w:val="18"/>
        </w:rPr>
        <w:t>1934”.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Of the death of addressee’s wife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33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INTERVIEW TO ALL-INDIA SWADESHI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LEAGUE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481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 17, 1934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last few months, Mr. Gandhi has been approached by several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workers in swadeshi for a comprehensive definition of ‘swadeshi’ for their guidance.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trying to prepare an exhaustive definition and in the course of discussion with co-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workers in the extreme South, he discovered that such a definition was almost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impossible—it was a spirit that was growing and undergoing variations daily.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suggested the following workable formula for the guidance of the All-India Swadeshi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League and kindred organizations: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“For purposes of the All-India Swadeshi League, swadeshi cov-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 useful articles manufactured in India through small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in need of popular education for their support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accept the guidance of the All-India Swadeshi League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regulating prices and in the matter of wages and welfare of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their control. Swadeshi will, therefore, exclude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through large and organized industries which are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services of the All-India Swadeshi League and which can or </w:t>
      </w:r>
      <w:r>
        <w:rPr>
          <w:rFonts w:ascii="Times" w:hAnsi="Times" w:eastAsia="Times"/>
          <w:b w:val="0"/>
          <w:i w:val="0"/>
          <w:color w:val="000000"/>
          <w:sz w:val="22"/>
        </w:rPr>
        <w:t>do command State aid.”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formula as stated clearly is for the guidance of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League. It does not purport to cover the whole field of swadeshi.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way of suggestion to the League to restrict the scope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the encouragement and propagation of minor,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industries to the exclusion of major organized ones.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this suggestion is not to decry major industries or to ignore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those industries have bestowed and in future may bestow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country. But a body like the Swadeshi League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self-appointed advertising agents of those industries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been. They have ample resources at their command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 able to take care of themselves. The spirit of swadeshi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sufficiently generated and it helps them without any effort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organizations. These, if they are to be useful,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concentrate their attention on the struggling industries. Any attempt to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consisted of Lalubhai Samaldas, K. M. Munshi, Mrs. Raiji, J. A. 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Naoroji, S. A. Brelvi, Vaikunth L. Mehta, B. G. Kher, Maganlal, Purushottamdas and </w:t>
      </w:r>
      <w:r>
        <w:rPr>
          <w:rFonts w:ascii="Times" w:hAnsi="Times" w:eastAsia="Times"/>
          <w:b w:val="0"/>
          <w:i w:val="0"/>
          <w:color w:val="000000"/>
          <w:sz w:val="18"/>
        </w:rPr>
        <w:t>Dhirajlal Modi.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 the wares of large organized industries can only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up the prices. This will be unjust to the consumer. It is a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effort to bring into being a philanthropic organization to help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business organization. We may not delude ourselves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and belief that our efforts have helped the growth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advancement of those industries. It will be cheap self-satisfaction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substantiated by facts. I recall a conversation I had with Fazalbhai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1920, when I was on the eve of launching movement for swadeshi.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characteristically said to me: ‘If you Congressmen become advertising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of ours, you will do no good to the country except to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premium on our wares and raise the prices of our manufacturers.’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was sound. But he was nonplussed when I informed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object was to encourage hand-spun and hand-woven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been woefully neglected and which needed to be revived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unemployed millions were to be served. But khaddar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such struggling industry. I therefore suggest you direct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 efforts to all small-scale minor unorganized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today in need of public support. They may be wiped out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made in their behalf. Some of these are being pushed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large-scale industries which flood the markets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manufactures. It is these that cry for your help.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sugar industry. The largest major industry next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textile is that of the manufacture of sugar. It stands in no need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Sugar factories are fast multiplying. Popular agencies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little to help the growth of this industry. It is indebted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to favourable legislation. And today the industry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 and expanding that production of jaggery is becoming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of the past. It is admittedly superior to refined sugar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nutritive value. It is this very valuable cottage industry that cries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help. This, by itself, furnishes a large scope for research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help. We have to investigate ways and means of keeping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This is but an illustration of what I mean. I have no doubt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we add to national wealth, if we help small-scale industries.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also that true swadeshi consists in encouraging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reviving these home industries. That alone can help the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It also provides an outlet for creative faculties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resourcefulness of the people. It can usefully employ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in the country who are in need of employment. It may harness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energy that at present runs to waste. I do not want anyone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engaged in more remunerative occupations to leave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250" w:val="left"/>
          <w:tab w:pos="6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take to minor industries just as I did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 would ask only those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 and penury to take to some of these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>add a little to their slender resources.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thus be seen that the change in activity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you does in no way conflict with the interests of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I want to say only this much: Treat your national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restrict your activities to minor industries and let major ones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they are doing today. Minor industries, I conceive,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replace major ones but will supplement them. Of large industries,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aspire to induce owners to take interest in this work,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humanitarian. I am a well-wisher of the mill-owners, too,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bear me out when I say that I have not failed to help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could. 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26-7-1934;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18-6-1934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LETTER TO MADAN MOHAN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18,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deeply pained by what Jamnalalji told me today.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done throughout your life, how will you do it today?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possible. Please give up the idea [of resigning] and listen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There can be no untoward result at all. Please come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We shall talk over the matter there. </w:t>
      </w:r>
    </w:p>
    <w:p>
      <w:pPr>
        <w:autoSpaceDN w:val="0"/>
        <w:autoSpaceDE w:val="0"/>
        <w:widowControl/>
        <w:spacing w:line="220" w:lineRule="exact" w:before="46" w:after="32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638" w:space="0"/>
            <w:col w:w="287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638" w:space="0"/>
            <w:col w:w="28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Reminiscences of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209</w:t>
      </w:r>
    </w:p>
    <w:p>
      <w:pPr>
        <w:autoSpaceDN w:val="0"/>
        <w:autoSpaceDE w:val="0"/>
        <w:widowControl/>
        <w:spacing w:line="220" w:lineRule="exact" w:before="1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Azad, Dr. B. C. Roy and Jamnalal  Bajaj met Gandhiji early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in connection with the reported intention of M. S. Aney and M.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 to resign from the Congress as a protest against the Working Committee’s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on the Communal Award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II). Gandhiji, who was observing </w:t>
      </w:r>
      <w:r>
        <w:rPr>
          <w:rFonts w:ascii="Times" w:hAnsi="Times" w:eastAsia="Times"/>
          <w:b w:val="0"/>
          <w:i w:val="0"/>
          <w:color w:val="000000"/>
          <w:sz w:val="18"/>
        </w:rPr>
        <w:t>silence, gave them this and the following letter to be delivered to the addressees.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M.  S. ANEY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18, 1934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BAPUJI ANEY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dare not resign. And in any case not without a proper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 would undertake to prove to you that by remaining in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Committees you will do no violence to your principle.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Reminiscences of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209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SILENCE DAY NOTES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18, 1934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painful, but if it must happen it must be endured.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will survive the shock.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in my mind that the elections must be faced.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big organization as the Congress cannot allow its fate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purely personal considerations. I anticipate no untoward </w:t>
      </w:r>
      <w:r>
        <w:rPr>
          <w:rFonts w:ascii="Times" w:hAnsi="Times" w:eastAsia="Times"/>
          <w:b w:val="0"/>
          <w:i w:val="0"/>
          <w:color w:val="000000"/>
          <w:sz w:val="22"/>
        </w:rPr>
        <w:t>results, if we regulate our work resolutely, calmly and honestly.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am certain that nothing else can be done now.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the amount of damage that it will do to the country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retrace our steps now. Whatever it is, we cannot put a stop to this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 members of the Parliamentary Board, who are here (in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Bombay) may meet once again, and if you arrive at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these two resignations stand, it would be impossible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election work, you may advise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I am firm in my opinion expressed to you; but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>value, because I have not to run the elections.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Reminiscences of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209-10</w:t>
      </w:r>
    </w:p>
    <w:p>
      <w:pPr>
        <w:autoSpaceDN w:val="0"/>
        <w:autoSpaceDE w:val="0"/>
        <w:widowControl/>
        <w:spacing w:line="200" w:lineRule="exact" w:before="3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Popularly known as Loknayak Bapuji Aney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autoSpaceDE w:val="0"/>
        <w:widowControl/>
        <w:spacing w:line="210" w:lineRule="exact" w:before="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these were written after Abul Kalam Azad, Dr. B.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Roy and Jamnalal Bajaj had reported to Gandhiji at about 10.30 a.m. that Aney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Madan Mohan Malaviya were not prepared to withdraw their resignations;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two preceding  items.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paragraph in Hindi. According to Chandrashankar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Shukla, what follows was written when “Bhulabhai Desai, who had just dropped in, </w:t>
      </w:r>
      <w:r>
        <w:rPr>
          <w:rFonts w:ascii="Times" w:hAnsi="Times" w:eastAsia="Times"/>
          <w:b w:val="0"/>
          <w:i w:val="0"/>
          <w:color w:val="000000"/>
          <w:sz w:val="18"/>
        </w:rPr>
        <w:t>strongly supported the plea of the other three leaders”.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 TO  JAMNABEHN 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didn’t get the previous one. But Prithuraj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it was given to me. You have not said in your letter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faring. I cannot write more just now. 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885. Courtesy: Narandas Gandhi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 TO  NARANDAS 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But how could I get the time to reply to them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dissatisfaction with Keshu is increasing.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arrived here yet. I can’t say what he will do. Tell Santok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you think advisable. I will write more when I get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talk about Wardha, etc., when you come and see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place. A letter for Jamnadas is enclosed. It is difficult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please him. If you can bring him along with you, do so.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he will listen to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have a further talk with Dr. Sharma when he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Amtussalaam has been operated upon for piles. She is in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Mehta’s hospital. I met Amina and Qureshi. Qureshi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speak to Mathuradas Sheth or write to him afterwards.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will not pay the subscription. It is about clearance time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don’t write more. 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microfilm of the Gujarati: M.M.U./I. Also C.W. 8403.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VIDYA R. PATEL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18,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your promise. You should never cry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always be smiling, should work hard and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marrying. You should tell yourself that you will marry when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a suitable young man. One who is always absorbed in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troubled by other thoughts. Write to me from time to time. 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of the Gujarati: C. W. 9586. Courtesy: Ravindra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108. TELEGRAM  TO  HIRALAL  SHARMA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28" w:after="0"/>
        <w:ind w:left="509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 20, 1934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ARE</w:t>
      </w:r>
      <w:r>
        <w:rPr>
          <w:rFonts w:ascii="Times" w:hAnsi="Times" w:eastAsia="Times"/>
          <w:b w:val="0"/>
          <w:i w:val="0"/>
          <w:color w:val="000000"/>
          <w:sz w:val="20"/>
        </w:rPr>
        <w:t>, “S</w:t>
      </w:r>
      <w:r>
        <w:rPr>
          <w:rFonts w:ascii="Times" w:hAnsi="Times" w:eastAsia="Times"/>
          <w:b w:val="0"/>
          <w:i w:val="0"/>
          <w:color w:val="000000"/>
          <w:sz w:val="18"/>
        </w:rPr>
        <w:t>HREE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FIVE        MORNING          PARNAKUTI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 1932-48,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73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109. LETTER  TO  MIRABEHN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 parting!  It was a chilly parting. But I know that I shall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an appointment with  Gandhiji on June 21, 1934, </w:t>
      </w:r>
      <w:r>
        <w:rPr>
          <w:rFonts w:ascii="Times" w:hAnsi="Times" w:eastAsia="Times"/>
          <w:b w:val="0"/>
          <w:i w:val="0"/>
          <w:color w:val="000000"/>
          <w:sz w:val="18"/>
        </w:rPr>
        <w:t>to discuss with him Ramdas’s treatment.</w:t>
      </w:r>
    </w:p>
    <w:p>
      <w:pPr>
        <w:autoSpaceDN w:val="0"/>
        <w:autoSpaceDE w:val="0"/>
        <w:widowControl/>
        <w:spacing w:line="224" w:lineRule="exact" w:before="1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explains : “I accompanied Bapu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the whole of the Central and South Indian part of the tour. By the time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come to North again as far as Bombay, an inner urge came to me that I should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England and speak of Bapu and his message to the people, specially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classes. I went straight to Bapu and told him. He said I should go and, within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days, I was on a ship sailing to Europe. The following letter is the first Bapu wrote to </w:t>
      </w:r>
      <w:r>
        <w:rPr>
          <w:rFonts w:ascii="Times" w:hAnsi="Times" w:eastAsia="Times"/>
          <w:b w:val="0"/>
          <w:i w:val="0"/>
          <w:color w:val="000000"/>
          <w:sz w:val="18"/>
        </w:rPr>
        <w:t>me after my departure.”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deeper or richer yet unselfish affection bestowed upon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affection has embarrassed me. But that is a passing phase.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keep you and bless your effort. You will stay out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and return as soon as you can.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52"/>
        </w:trPr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Efy</w:t>
            </w:r>
          </w:p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Give my love to the sage and his sister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You will not fail  to see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My love to her and all the other friends.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your things came in quite in time.</w:t>
            </w:r>
          </w:p>
        </w:tc>
      </w:tr>
      <w:tr>
        <w:trPr>
          <w:trHeight w:hRule="exact" w:val="346"/>
        </w:trPr>
        <w:tc>
          <w:tcPr>
            <w:tcW w:type="dxa" w:w="2172"/>
            <w:vMerge/>
            <w:tcBorders/>
          </w:tcPr>
          <w:p/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Love.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original: C. W. 6286. Courtesy: Mirabehn. Also G.N. 9752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 . LETTER TO BRIJKRISHNA CHANDIWALA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your letter only this morning. You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 Krishnan Nair at the Ashram. One learns by doing.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at present to join Vinoba. No time to write more. Are you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SPEECH AT MAHILA ASHRAM, POONA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21, 1934</w:t>
      </w:r>
    </w:p>
    <w:p>
      <w:pPr>
        <w:autoSpaceDN w:val="0"/>
        <w:autoSpaceDE w:val="0"/>
        <w:widowControl/>
        <w:spacing w:line="240" w:lineRule="exact" w:before="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Ashram Gandhiji was garlanded by Harijan girls and, in the course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to the girls, he said that he owed his first acquaintance with Professor Karve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great work he was doing for the women of India to the late Mr. Gokhale,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him to see for himself what one man could do in the cause of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progress. Since then his ship had long sailed on troubled waters, with the result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pay them a second visit only after about 20 years, and that, too, by accident.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have enough time even for his immediate work, but still he was glad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midst. He hoped that the girls, when they grew up, would so regulate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lives as to be worthy of the great sacrifices of the Karves in their interest. With such </w:t>
      </w:r>
      <w:r>
        <w:rPr>
          <w:rFonts w:ascii="Times" w:hAnsi="Times" w:eastAsia="Times"/>
          <w:b w:val="0"/>
          <w:i w:val="0"/>
          <w:color w:val="000000"/>
          <w:sz w:val="18"/>
        </w:rPr>
        <w:t>an example before them, they dare not lead lives of luxury and self-indulgence. There</w:t>
      </w:r>
    </w:p>
    <w:p>
      <w:pPr>
        <w:autoSpaceDN w:val="0"/>
        <w:autoSpaceDE w:val="0"/>
        <w:widowControl/>
        <w:spacing w:line="220" w:lineRule="exact" w:before="44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Romain Rolland and Madeleine Rolland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Efy Aristarchi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have been extracted from “Weekly Letter”.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 old saying in Sanskrit that learning is not learning, if it does not lead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deliverance from yet become popular, though necessary. They could not serve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properly without a working knowledge of the national language.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easily acquire a mastery over Hindi, as it was closely akin to Marathi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other languages of North India. He would, therefore, expect the girls to spend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in the service of their less fortunate sisters.</w:t>
      </w:r>
    </w:p>
    <w:p>
      <w:pPr>
        <w:autoSpaceDN w:val="0"/>
        <w:autoSpaceDE w:val="0"/>
        <w:widowControl/>
        <w:spacing w:line="24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sorry to note that Hindi was only optional and not compulsory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institution such as the Women’s University. He would suggest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English optional and Hindi compulsory, for all girls would take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as a matter of course owing to the prevalent fashion, but they would not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readily take up Hindi. When he himself was a student at school, his head master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physical culture, which was then unpopular, compulsory, with a penalty of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 for a day’s absence from the gymnasium, which he had once to pay.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rule applied to Hindi, which had not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112. SPEECH AT STUDENTS’ MEETING, POONA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21, 1934</w:t>
      </w:r>
    </w:p>
    <w:p>
      <w:pPr>
        <w:autoSpaceDN w:val="0"/>
        <w:autoSpaceDE w:val="0"/>
        <w:widowControl/>
        <w:spacing w:line="240" w:lineRule="exact" w:before="3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gave them his impressions of the Harijan quarters he had visited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them to go there with brooms, baskets and spades and give those places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thorough spring-cleaning. Then, again, they could draw up maps of localities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a census of the Harijan population. They could help the Harijans to improve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houses by raising the height of the walls where necessary. They could teach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as well as the adults, not making a fetish of the three R’s, but attending to </w:t>
      </w:r>
      <w:r>
        <w:rPr>
          <w:rFonts w:ascii="Times" w:hAnsi="Times" w:eastAsia="Times"/>
          <w:b w:val="0"/>
          <w:i w:val="0"/>
          <w:color w:val="000000"/>
          <w:sz w:val="18"/>
        </w:rPr>
        <w:t>sanitation, hygiene and abstinence from liquor, in the first instance.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6-7-1934</w:t>
      </w:r>
    </w:p>
    <w:p>
      <w:pPr>
        <w:autoSpaceDN w:val="0"/>
        <w:autoSpaceDE w:val="0"/>
        <w:widowControl/>
        <w:spacing w:line="292" w:lineRule="exact" w:before="390" w:after="0"/>
        <w:ind w:left="0" w:right="14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113. LETTER  TO  MIRABEHN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22,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postcard. God be with you. I am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midst of appointments without break. God be with you.</w:t>
      </w:r>
    </w:p>
    <w:p>
      <w:pPr>
        <w:autoSpaceDN w:val="0"/>
        <w:tabs>
          <w:tab w:pos="6030" w:val="left"/>
        </w:tabs>
        <w:autoSpaceDE w:val="0"/>
        <w:widowControl/>
        <w:spacing w:line="27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from us all.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original: C.W. 6287. Courtesy: Mirabehn. Also G.N. 9753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4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“An  Autobiography”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their address the students had expressed their willingness to render Harijan </w:t>
      </w:r>
      <w:r>
        <w:rPr>
          <w:rFonts w:ascii="Times" w:hAnsi="Times" w:eastAsia="Times"/>
          <w:b w:val="0"/>
          <w:i w:val="0"/>
          <w:color w:val="000000"/>
          <w:sz w:val="18"/>
        </w:rPr>
        <w:t>service and asked Gandhiji to guide them in the matter.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RAJENDRA PRASAD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22, 1934</w:t>
      </w:r>
    </w:p>
    <w:p>
      <w:pPr>
        <w:autoSpaceDN w:val="0"/>
        <w:tabs>
          <w:tab w:pos="550" w:val="left"/>
          <w:tab w:pos="1850" w:val="left"/>
          <w:tab w:pos="377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RAJENDRA PRASAD,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from Jiradei. Not a day passes when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you. I hope you are composed now. How much time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resolve your domestic affairs?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about the expenses?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will Janardan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live now?  Write to me about all this.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work is going on. 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9716. Courtesy: Dr. Rajendra Prasad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INTERVIEW  TO  NATIONAL  EDUCATION  WORKERS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84" w:lineRule="exact" w:before="88" w:after="0"/>
        <w:ind w:left="509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 22, 1934</w:t>
      </w:r>
    </w:p>
    <w:p>
      <w:pPr>
        <w:autoSpaceDN w:val="0"/>
        <w:autoSpaceDE w:val="0"/>
        <w:widowControl/>
        <w:spacing w:line="260" w:lineRule="exact" w:before="7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conversation Mr. Gandhi said that institutions that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ban by the Government should not try to get the ban lifted by applying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or by other means. He further emphasized that as municipal and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bodies were semi-Governmental, help from such bodies should not be taken for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education.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Harijans, while getting the benefits of national education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organization, should also receive education from Government schools,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that as long as we are not considering Harijans as part of our society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apply the same rules of national education to them. They can adopt all means </w:t>
      </w:r>
      <w:r>
        <w:rPr>
          <w:rFonts w:ascii="Times" w:hAnsi="Times" w:eastAsia="Times"/>
          <w:b w:val="0"/>
          <w:i w:val="0"/>
          <w:color w:val="000000"/>
          <w:sz w:val="18"/>
        </w:rPr>
        <w:t>to get education either at national schools or Government schools.</w:t>
      </w:r>
    </w:p>
    <w:p>
      <w:pPr>
        <w:autoSpaceDN w:val="0"/>
        <w:tabs>
          <w:tab w:pos="550" w:val="left"/>
          <w:tab w:pos="66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if the objects of national education should be to produce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in contra-distinction to producing self-supporting national-minded workers,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Gandhi said that the attention of workers should be directed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creation of village workers as opposed to city workers. That should be the primary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of national education. Mr. Gandhi opined that primary education was most </w:t>
      </w:r>
      <w:r>
        <w:rPr>
          <w:rFonts w:ascii="Times" w:hAnsi="Times" w:eastAsia="Times"/>
          <w:b w:val="0"/>
          <w:i w:val="0"/>
          <w:color w:val="000000"/>
          <w:sz w:val="18"/>
        </w:rPr>
        <w:t>needed in the system of national education. He approved of the ideal of an All-India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addressee’s elder brother Mahendra Prasad who had been in charge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domestic responsibilities had died earlier in the month;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Rejendra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Prasad”, 5-6-1934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Son of Mahendra Prasad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Arranged under the auspices of the Tilak Maharashtra Vidyapith; a </w:t>
      </w:r>
      <w:r>
        <w:rPr>
          <w:rFonts w:ascii="Times" w:hAnsi="Times" w:eastAsia="Times"/>
          <w:b w:val="0"/>
          <w:i w:val="0"/>
          <w:color w:val="000000"/>
          <w:sz w:val="18"/>
        </w:rPr>
        <w:t>questionnaire was presented to Gandhiji by the workers.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 Education Board, but said that the time was not yet ripe for such measures,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it depended on workers to prove its utility and for bringing such a proposal before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next Wroking Committee meeting. Mr. Gandhi emphasized the need for public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as part of national education.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23-6-1934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AMBUJAMMAL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1934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get very little time for writing letters. </w:t>
      </w:r>
      <w:r>
        <w:rPr>
          <w:rFonts w:ascii="Times" w:hAnsi="Times" w:eastAsia="Times"/>
          <w:b w:val="0"/>
          <w:i w:val="0"/>
          <w:color w:val="000000"/>
          <w:sz w:val="22"/>
        </w:rPr>
        <w:t>Hence I am not able to answer your letters promptly. I hope all after-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of the fever have disappeared now. I think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receipt of the </w:t>
      </w:r>
      <w:r>
        <w:rPr>
          <w:rFonts w:ascii="Times" w:hAnsi="Times" w:eastAsia="Times"/>
          <w:b w:val="0"/>
          <w:i/>
          <w:color w:val="000000"/>
          <w:sz w:val="22"/>
        </w:rPr>
        <w:t>Ramayana.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stop worrying. </w:t>
      </w:r>
      <w:r>
        <w:rPr>
          <w:rFonts w:ascii="Times" w:hAnsi="Times" w:eastAsia="Times"/>
          <w:b w:val="0"/>
          <w:i w:val="0"/>
          <w:color w:val="000000"/>
          <w:sz w:val="22"/>
        </w:rPr>
        <w:t>Become an expert in Hindi.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difference between Amma and Ammal? In Hindi we </w:t>
      </w:r>
      <w:r>
        <w:rPr>
          <w:rFonts w:ascii="Times" w:hAnsi="Times" w:eastAsia="Times"/>
          <w:b w:val="0"/>
          <w:i w:val="0"/>
          <w:color w:val="000000"/>
          <w:sz w:val="22"/>
        </w:rPr>
        <w:t>say Parvatibai, or devi or behn. What is the usage in Tamil?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1850" w:val="left"/>
          <w:tab w:pos="4590" w:val="left"/>
        </w:tabs>
        <w:autoSpaceDE w:val="0"/>
        <w:widowControl/>
        <w:spacing w:line="260" w:lineRule="exact" w:before="394" w:after="0"/>
        <w:ind w:left="95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SPEECH AT  MEETING TO COMMEMORATE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THE  PROPHET’S DEATH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23, 1934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friendship with the Mussalmans does not date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but from the time when I was a young man fifty years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first visit to South Africa was in connection with the affairs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firm in that country. And there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into intimate touch with Muslim friends, for years together.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too, you know, what close association there was between the Ali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and myself. And although Maulana Shaukat Ali and I have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under the auspices of Anjuman-i-Fide-e-Islam. Gandhiji spoke in  Hindi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appeared to have been estranged from each other, he knows that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me always in his pocket.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my relations with Mussalmans, I felt it to be my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 the life of the Prophet. I had tried to do this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I did not know sufficiently. In India imprisonment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good luck and thus I had the opportunity to read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Shibli’s biography of the Prophet which the late Hakim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Ajmalkhan was good enough to send me at my request.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also read the volume on companions of the Prophet. I had read </w:t>
      </w:r>
      <w:r>
        <w:rPr>
          <w:rFonts w:ascii="Times" w:hAnsi="Times" w:eastAsia="Times"/>
          <w:b w:val="0"/>
          <w:i w:val="0"/>
          <w:color w:val="000000"/>
          <w:sz w:val="22"/>
        </w:rPr>
        <w:t>English works on Islam and the Prophet.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studies led me to the conclusion that the Koran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Bible were sacred books for me and not alone the Vedas and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Hazrat Mahomed was a great Prophet and so was Jesus Christ. 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reading I received the impression that the Prophet was a seeker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He was godfearing.  In this I know I am not telling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 new. I    am only describing to you how I was impressed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life. He suffered endless persecution. He was brave and feared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but God alone. He did what he considered to be right in scorn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He was never found to say one thing and do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acted as he felt. If there was a change in his opinion, the next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responded to the change without counting the cost and regardless </w:t>
      </w:r>
      <w:r>
        <w:rPr>
          <w:rFonts w:ascii="Times" w:hAnsi="Times" w:eastAsia="Times"/>
          <w:b w:val="0"/>
          <w:i w:val="0"/>
          <w:color w:val="000000"/>
          <w:sz w:val="22"/>
        </w:rPr>
        <w:t>of popular censure or opposition.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Prophet was a Fakir. He had renounced everything.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commanded wealth if he had so desired. Even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I shed tears of joy when I read of the privations he,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companions suffered voluntarily. How can a Truth-seeker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respecting one whose mind was constantly fixed on God,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walked in God’s fear and who had boundless compassion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>mankind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all read the Koran. But how few put into practice what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read? You will perhaps retort that, if you do not live up to the precepts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Koran, nor do the Hindus act according to the precepts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will be right. It only comes to this that if both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communities followed the teachings of their respective faiths,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communal quarrels would be a thing of the past. But at present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 in both communities appear to have taken leave of their senses,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are absorbed in slinging mud at one another. I will not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addressed this meeting in vain, if a single Mussalman will thereby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to a true understanding of the situation, and instead of picking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holes learns to love other communities as well as his own.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29-6-1934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 TO  CHARU  PROBHA  SEN GUPTA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CHARU PROBHA,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live where you think best. Your son has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decision. Living honourably is to live on one’s own body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or should be our ideal. We can only go near it as much as we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ROBHA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AJBARI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8707. Also C. W. 1493. Courtesy: A. K. Sen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 TO  BEHCHARDAS  J. DOSHI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BEHCHARDAS,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remember  having received your previous postcard.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plan about my staying in Delhi. But do see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that way. 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1341</w:t>
      </w:r>
    </w:p>
    <w:p>
      <w:pPr>
        <w:autoSpaceDN w:val="0"/>
        <w:autoSpaceDE w:val="0"/>
        <w:widowControl/>
        <w:spacing w:line="292" w:lineRule="exact" w:before="36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120. LETTER  TO  NARANDAS  GANDHI 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 24, 1934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certainly be very happy if Father and Mother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 at Wadhwan. But that will be night time. Why should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trouble? I get their blessings whenever I need them,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content with that. However, if their love for me draws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Wadhwan by all means let them come. 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message was conveyed in a letter dated June 24, 1934 from Prabhavati </w:t>
      </w:r>
      <w:r>
        <w:rPr>
          <w:rFonts w:ascii="Times" w:hAnsi="Times" w:eastAsia="Times"/>
          <w:b w:val="0"/>
          <w:i w:val="0"/>
          <w:color w:val="000000"/>
          <w:sz w:val="18"/>
        </w:rPr>
        <w:t>to Narandas Gandhi.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KRISHNADAS JAJU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 24,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sweet letter.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courtship there is necessarily some mental unchastity.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avoid this and the risk of an unsuitable choice being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impure state of mind, I have been placing on the parents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making preliminary enquiries and selection.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disadvantage in this method. Two sons of mine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when they were around thirty. The brides of both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by me in the first instance. And in the case of Devdas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 choice was certainly his but as soon as the idea came to him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confided in [me] and Rajagopalachari and made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successful effort to satisfy us. When marriages are contracted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adults the fear of courtship is always there. This is a part of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and dharma literally means the choice between good and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 has to make every moment. Your question implies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co-education. I have doubts about girls and boys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I have not yet formed any decisive opinion.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is only in its primary stage mistakes are bound to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imperfections there are. But the experiment is worth a trial.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it appears to be worth while though we have had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experiences too. If you have anything more to ask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connection, do so.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 N. 3148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SPEECH AT DISTRICT LOCAL BOARD MEETING,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POONA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1934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congratulated the Board on their work,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wanted them to insist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quality. He was confident that the economic distress among Harijans and insanitation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Harijan quarters would speedily vanish, if only Local Boards and Municipalities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satisfactorily discharged their duties towards Harijans. They must see that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were properly taught in the preparatory schools, and teaching in their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at first not the three R’s so much as keeping their persons and clothes clean.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do well to institute prizes to be won by teachers who best attended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pupils. Then, again, Harijans were often not allowed to draw water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wells, though they were legally entitled to do so. Wherever such was the case,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help them to exercise their undoubted rights and, in the mean while, not </w:t>
      </w:r>
      <w:r>
        <w:rPr>
          <w:rFonts w:ascii="Times" w:hAnsi="Times" w:eastAsia="Times"/>
          <w:b w:val="0"/>
          <w:i w:val="0"/>
          <w:color w:val="000000"/>
          <w:sz w:val="18"/>
        </w:rPr>
        <w:t>leave them without water but construct special wells for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INTERVIEW  TO  HARIJAN  WORKERS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1934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with over 100 workers for one and a half hours and answered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sorts of questions with his usual patience. The central point of his answers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workers should settle in the villages and work both among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>Harijans.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Harijan asked if it was right to encourage Harijan boys to become B. A. 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A.s, when unemployment was rife among graduates, and whether it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if they took to technical education. Gandhiji replied that they could hardly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Harijans to go in for industrial education before it had successfully appealed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And it was possible that, even if mere academic training was now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for </w:t>
      </w:r>
      <w:r>
        <w:rPr>
          <w:rFonts w:ascii="Times" w:hAnsi="Times" w:eastAsia="Times"/>
          <w:b w:val="0"/>
          <w:i/>
          <w:color w:val="000000"/>
          <w:sz w:val="18"/>
        </w:rPr>
        <w:t>savarnas,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had its own value for Harijans. For instance, he had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Dr. Ambedkar to be a Brahmin. He was equal in intelligence and ability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tallest among us. Such distinction had its undoubted use for Harijans.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fully believed in industrial education and wished the numerous Harijan </w:t>
      </w:r>
      <w:r>
        <w:rPr>
          <w:rFonts w:ascii="Times" w:hAnsi="Times" w:eastAsia="Times"/>
          <w:b w:val="0"/>
          <w:i w:val="0"/>
          <w:color w:val="000000"/>
          <w:sz w:val="18"/>
        </w:rPr>
        <w:t>students would turn their attention to it. Harijan Sevak Sanghs could not force</w:t>
      </w:r>
    </w:p>
    <w:p>
      <w:pPr>
        <w:autoSpaceDN w:val="0"/>
        <w:autoSpaceDE w:val="0"/>
        <w:widowControl/>
        <w:spacing w:line="230" w:lineRule="exact" w:before="43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two items have been extracted from ‘‘Weekly Letter’’.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District Local Board presented Gandhiji with an address in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>had given an account of the Harijan service they were rendering.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to such education. They had to encourage the academical side by side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industrial. It was for the Harijans to preach the gospel of industrial training. He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would study the life and work of Booker T. Washington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whom he looked </w:t>
      </w:r>
      <w:r>
        <w:rPr>
          <w:rFonts w:ascii="Times" w:hAnsi="Times" w:eastAsia="Times"/>
          <w:b w:val="0"/>
          <w:i w:val="0"/>
          <w:color w:val="000000"/>
          <w:sz w:val="18"/>
        </w:rPr>
        <w:t>upon as one of the great men of the world, and draw their inspiration from it.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housing Harijans, Gandhiji said that perhaps there was not much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in the case of village Harijans, and, as for city-dwelling Harijans, it was the duty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Municipalities to provide housing facilities for them; it was too big a proposition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 Sevak Sangh. The Municipalities if they were efficient and mindful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duty, could solve the problem with very little expenditure.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being asked how Harijans could assert their right to draw water from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wells, Gandhiji said they should, if necessary, seek police aid and the protection of </w:t>
      </w:r>
      <w:r>
        <w:rPr>
          <w:rFonts w:ascii="Times" w:hAnsi="Times" w:eastAsia="Times"/>
          <w:b w:val="0"/>
          <w:i w:val="0"/>
          <w:color w:val="000000"/>
          <w:sz w:val="18"/>
        </w:rPr>
        <w:t>courts of law for the purpose.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6-7-1934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SPEECH AT PUBLIC MEETING, POONA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public meeting in the evening was a remarkable function. Deputations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various districts of Maharashtra presented Gandhiji with their respective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purses, and then Gandhiji asked Shri Shankarrao Lavate, the well-known veteran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public worker of Poona, who had come as a representative of the sanatanist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opposition, to address the meeting. Shri Lavate said that he and his sanatanist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colleagues desired removal of untouchability no less than Gandhiji himself, but they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objected to legislation affecting the Hindu community as a whole being passed with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help of the votes of the Government as well as other communities.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congratulated Shri Lavate on his courtesy and extreme moderation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sorry that the audience should have betryaed any impatience while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them, whereas etiquette required that they should hear speakers patiently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interrupt them while they were speaking. Shri Lavate was a seasoned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worker. When he came to Poona in 1915, he was told that, if there was any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 of the public in Poona, it was certainly Shri Lavate. When he saw him,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in mind of the </w:t>
      </w:r>
      <w:r>
        <w:rPr>
          <w:rFonts w:ascii="Times" w:hAnsi="Times" w:eastAsia="Times"/>
          <w:b w:val="0"/>
          <w:i/>
          <w:color w:val="000000"/>
          <w:sz w:val="18"/>
        </w:rPr>
        <w:t>rishis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old. Everyone was aware of his services in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prohibition. His regard for him was as profound as ever, though for the moment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to be arrayed in opposition to himself, and he was not so simple as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due consideration to the views of men like Shri Lavate. But he was afraid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Lavate was labouring under a misunderstanding. In the course of the present tour,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not only not canvassed votes for the Temple-entry Bill, but he had hardly ever </w:t>
      </w:r>
      <w:r>
        <w:rPr>
          <w:rFonts w:ascii="Times" w:hAnsi="Times" w:eastAsia="Times"/>
          <w:b w:val="0"/>
          <w:i w:val="0"/>
          <w:color w:val="000000"/>
          <w:sz w:val="18"/>
        </w:rPr>
        <w:t>referred to it at all, for he believed it was a technical problem which should be left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1856-1915; American Negro educator who was born a slave; founded the </w:t>
      </w:r>
      <w:r>
        <w:rPr>
          <w:rFonts w:ascii="Times" w:hAnsi="Times" w:eastAsia="Times"/>
          <w:b w:val="0"/>
          <w:i w:val="0"/>
          <w:color w:val="000000"/>
          <w:sz w:val="18"/>
        </w:rPr>
        <w:t>Tuskegee Institute for the training of Negroes in trades and professions.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lawyers to grapple with. He was certain that it was their duty to secure the passage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Bill, as untouchability could not be abolished without flinging the temples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open to Harijans. But he did not want the Bill to be placed on the statute book, unless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majority of the Hindu members of the Assembly were in favour of it. It would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sheer violence to get the Bill passed with the help of the Muslim or Christian votes.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assured Shri Lavate and the other sanatanist friends that their fears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groundless. He would be very glad, indeed, if the sanatanists in Poona could join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in villages have been reported to compel Harijans to eat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carrion and carry dead cattle against their will, and assault them if they dared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exercise their common right of drawing water from public wells. Why could not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join hands in dealing with such violent conduct? Not one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 </w:t>
      </w:r>
      <w:r>
        <w:rPr>
          <w:rFonts w:ascii="Times" w:hAnsi="Times" w:eastAsia="Times"/>
          <w:b w:val="0"/>
          <w:i w:val="0"/>
          <w:color w:val="000000"/>
          <w:sz w:val="18"/>
        </w:rPr>
        <w:t>had quoted a single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verse in support of such untouchability. He claimed to    follow the Shastras as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knew them. He ever asked God to give him courage to die for Truth as he knew it.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was, therefore, that he called himself a sanatanist.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6-7-1934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 TO  VALLABHBHAI  PATEL</w:t>
      </w:r>
    </w:p>
    <w:p>
      <w:pPr>
        <w:autoSpaceDN w:val="0"/>
        <w:autoSpaceDE w:val="0"/>
        <w:widowControl/>
        <w:spacing w:line="246" w:lineRule="exact" w:before="126" w:after="0"/>
        <w:ind w:left="367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‘‘P</w:t>
      </w:r>
      <w:r>
        <w:rPr>
          <w:rFonts w:ascii="Times" w:hAnsi="Times" w:eastAsia="Times"/>
          <w:b w:val="0"/>
          <w:i w:val="0"/>
          <w:color w:val="000000"/>
          <w:sz w:val="18"/>
        </w:rPr>
        <w:t>ARNAKUTI</w:t>
      </w:r>
      <w:r>
        <w:rPr>
          <w:rFonts w:ascii="Times" w:hAnsi="Times" w:eastAsia="Times"/>
          <w:b w:val="0"/>
          <w:i w:val="0"/>
          <w:color w:val="000000"/>
          <w:sz w:val="20"/>
        </w:rPr>
        <w:t>’’,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25,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VALLABHBHAI,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my best but couldn’t write to you during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week. Hoping that I would be able to write, I kept back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girls’ letters.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I am writing under great pressure. If I had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 would fill pages. But now please be satisfied with what I can </w:t>
      </w:r>
      <w:r>
        <w:rPr>
          <w:rFonts w:ascii="Times" w:hAnsi="Times" w:eastAsia="Times"/>
          <w:b w:val="0"/>
          <w:i w:val="0"/>
          <w:color w:val="000000"/>
          <w:sz w:val="22"/>
        </w:rPr>
        <w:t>give.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go on doing all I can for Chandubhai. I will leave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undone. I am going to Gujarat only because it was necessary to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Since I am going, I must collect for the Harijan Fund.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about the decision I have announced. Merely watch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what is happening. Who knows what is for good and what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ill? All that we can hope for is that we shall always do what we think is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best. I think what is happening is really for the best.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hear that you have not been keeping well for some time,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possible and improve your health. If necessary, ask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outside doctors to be called in. As you know, even a mother doesn’t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serve unless the child asks for what it wants. Ask for anything 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entitled to and get the nostrils cured.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afraid you may not have liked the resolution which was</w:t>
      </w:r>
    </w:p>
    <w:p>
      <w:pPr>
        <w:autoSpaceDN w:val="0"/>
        <w:autoSpaceDE w:val="0"/>
        <w:widowControl/>
        <w:spacing w:line="30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‘‘June 27’’. But Gandhiji had left Poona on June 25.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this time. I see nothing but good in it. Big Brother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me. Let us see what happens now. There is such an infinite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dust particles in the air that nobody can cleanse the 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all. We may do the best we can and not worry about the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the principle that it is futile, even harmful, to think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is happening outside and let not your peace of mind be </w:t>
      </w:r>
      <w:r>
        <w:rPr>
          <w:rFonts w:ascii="Times" w:hAnsi="Times" w:eastAsia="Times"/>
          <w:b w:val="0"/>
          <w:i w:val="0"/>
          <w:color w:val="000000"/>
          <w:sz w:val="22"/>
        </w:rPr>
        <w:t>disturbed.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and two other ladies are here.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much (in jail). Her health is better now. She is pining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the Frontier Province.</w:t>
      </w:r>
    </w:p>
    <w:p>
      <w:pPr>
        <w:autoSpaceDN w:val="0"/>
        <w:autoSpaceDE w:val="0"/>
        <w:widowControl/>
        <w:spacing w:line="294" w:lineRule="exact" w:before="0" w:after="0"/>
        <w:ind w:left="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assault on Parikshit is not a trivial matter for me. That there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hardly any protest against it seems more terrible to me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fact of the assault itself.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has joined me. Her health is fairly good. She is quite happy.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is with Devdas. He is studying. His aspirations are noble </w:t>
      </w:r>
      <w:r>
        <w:rPr>
          <w:rFonts w:ascii="Times" w:hAnsi="Times" w:eastAsia="Times"/>
          <w:b w:val="0"/>
          <w:i w:val="0"/>
          <w:color w:val="000000"/>
          <w:sz w:val="22"/>
        </w:rPr>
        <w:t>indeed.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Velanbehn and Anandi are with me. My party has become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one these days. I am thinking now whom I can send away. </w:t>
      </w:r>
      <w:r>
        <w:rPr>
          <w:rFonts w:ascii="Times" w:hAnsi="Times" w:eastAsia="Times"/>
          <w:b w:val="0"/>
          <w:i w:val="0"/>
          <w:color w:val="000000"/>
          <w:sz w:val="22"/>
        </w:rPr>
        <w:t>Bablo is with Jivanji.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turned out to be a worthless man. He has again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the same kind of lapse, but he doesn’t seem to have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seriousness. I have now advised him to go to Rajkot. Narandas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for the present.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there and do what he can.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forfeited Jamnalalji’s trust. He doesn’t seem even to have kept the </w:t>
      </w:r>
      <w:r>
        <w:rPr>
          <w:rFonts w:ascii="Times" w:hAnsi="Times" w:eastAsia="Times"/>
          <w:b w:val="0"/>
          <w:i w:val="0"/>
          <w:color w:val="000000"/>
          <w:sz w:val="22"/>
        </w:rPr>
        <w:t>accounts properly.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(Gandhi) has joined Prof. Karve’s school. I didn’t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at all. She arranged the business herself. She came and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yesterday. I couldn’t give her much time, though. Here also I get </w:t>
      </w:r>
      <w:r>
        <w:rPr>
          <w:rFonts w:ascii="Times" w:hAnsi="Times" w:eastAsia="Times"/>
          <w:b w:val="0"/>
          <w:i w:val="0"/>
          <w:color w:val="000000"/>
          <w:sz w:val="22"/>
        </w:rPr>
        <w:t>very little free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is here. Rajaji also. Jamnalal left for Bombay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. . . . was fairly seriously ill in Abu and is here now.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discuss the arrangements with me. Swami will have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>to Bihar.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the news about Mirabehn.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behind it. She suddenly felt that she herself should go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I consented and she left.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 personality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>suppressed under me. I hope she will regain her former independence</w:t>
      </w:r>
    </w:p>
    <w:p>
      <w:pPr>
        <w:autoSpaceDN w:val="0"/>
        <w:autoSpaceDE w:val="0"/>
        <w:widowControl/>
        <w:spacing w:line="30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</w:t>
      </w:r>
    </w:p>
    <w:p>
      <w:pPr>
        <w:autoSpaceDN w:val="0"/>
        <w:autoSpaceDE w:val="0"/>
        <w:widowControl/>
        <w:spacing w:line="198" w:lineRule="exact" w:before="4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Mirabehn”, 20-6-1934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character. She has gone only for three or four months.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[Bombay] to acquaint Maxwell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prisoners—to describe her own experiences.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met Ambalal Sarabhai. Saraladevi has benefited considerably.</w:t>
      </w:r>
    </w:p>
    <w:p>
      <w:pPr>
        <w:autoSpaceDN w:val="0"/>
        <w:tabs>
          <w:tab w:pos="550" w:val="left"/>
          <w:tab w:pos="4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is enough for today. I wrote this letter in the morning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‘Parnakuti’. We are now going to Bhamburda.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6"/>
        <w:gridCol w:w="3256"/>
      </w:tblGrid>
      <w:tr>
        <w:trPr>
          <w:trHeight w:hRule="exact" w:val="56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106-8</w:t>
      </w:r>
    </w:p>
    <w:p>
      <w:pPr>
        <w:autoSpaceDN w:val="0"/>
        <w:autoSpaceDE w:val="0"/>
        <w:widowControl/>
        <w:spacing w:line="292" w:lineRule="exact" w:before="362" w:after="0"/>
        <w:ind w:left="65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126. LETTER TO MANILAL AND SUSHILA GANDHI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before or </w:t>
      </w:r>
      <w:r>
        <w:rPr>
          <w:rFonts w:ascii="Times" w:hAnsi="Times" w:eastAsia="Times"/>
          <w:b w:val="0"/>
          <w:i/>
          <w:color w:val="000000"/>
          <w:sz w:val="22"/>
        </w:rPr>
        <w:t>June 25,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1934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can I have to write about after such a long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Ba? Since you two like the name Arun kumar, my approval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assumed. From the long list sent by Nanabhai, Govind’ seems </w:t>
      </w:r>
      <w:r>
        <w:rPr>
          <w:rFonts w:ascii="Times" w:hAnsi="Times" w:eastAsia="Times"/>
          <w:b w:val="0"/>
          <w:i w:val="0"/>
          <w:color w:val="000000"/>
          <w:sz w:val="22"/>
        </w:rPr>
        <w:t>worth selecting. I don’t have time, either, to write more.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reply to one question by you two. My point was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civil disobedience has been suspended, you should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for it thoroughly and keep yourselves ready to join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it is revived. You can sacrifice yourselves in it only if you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austerity, simplicity, self-control, etc.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 N. 4821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RAMDAS GANDHI</w:t>
      </w:r>
    </w:p>
    <w:p>
      <w:pPr>
        <w:autoSpaceDN w:val="0"/>
        <w:autoSpaceDE w:val="0"/>
        <w:widowControl/>
        <w:spacing w:line="27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must have arrived there. He will therefore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If you wish to leave that place,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>choice. Chorwad is the only choice left. Teethal is out of the question.</w:t>
      </w:r>
    </w:p>
    <w:p>
      <w:pPr>
        <w:autoSpaceDN w:val="0"/>
        <w:autoSpaceDE w:val="0"/>
        <w:widowControl/>
        <w:spacing w:line="210" w:lineRule="exact" w:before="33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Home Secretary, Government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locality in Poona, now known as Shivajinagar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‘‘Letter to Nanabhai I. Mashruwala’’, 25-6-1934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By all means call the girl baby ‘Usha’ You surely know that</w:t>
      </w:r>
      <w:r>
        <w:rPr>
          <w:rFonts w:ascii="Times" w:hAnsi="Times" w:eastAsia="Times"/>
          <w:b w:val="0"/>
          <w:i w:val="0"/>
          <w:color w:val="000000"/>
          <w:sz w:val="22"/>
        </w:rPr>
        <w:t>‘Okha’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same as ‘Usha’. If she brings you luck, we will 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times that it is good she has come. Has Vinoba regained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strength? How is Monoharsinh? How is Devaki who was bitten not by </w:t>
      </w:r>
      <w:r>
        <w:rPr>
          <w:rFonts w:ascii="Times" w:hAnsi="Times" w:eastAsia="Times"/>
          <w:b w:val="0"/>
          <w:i w:val="0"/>
          <w:color w:val="000000"/>
          <w:sz w:val="22"/>
        </w:rPr>
        <w:t>a snake but a scorpion? How is Nimu? How is Sarita?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HARKHA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ANGHA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 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PREMI JAIRAMDAS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PREMI,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want congratulations for having passed your examination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can have them. Why will you only see me at the station? Surely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Father will go with me to Karachi. Then why not you? What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Hindi?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REMIBEHN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AIRAMDAS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ARKET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 W. 9247. Courtesy:  Jairamdas Doulatram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NANABHAI I. MASHRUWALA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letter. I selected ‘Govind’ from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>names which you had sent. But I cannot press for its acceptance. 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character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Shrimad Bhagavat Puran, </w:t>
      </w:r>
      <w:r>
        <w:rPr>
          <w:rFonts w:ascii="Times" w:hAnsi="Times" w:eastAsia="Times"/>
          <w:b w:val="0"/>
          <w:i w:val="0"/>
          <w:color w:val="000000"/>
          <w:sz w:val="18"/>
        </w:rPr>
        <w:t>whose name ‘Usha’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corrupted into ‘Okha”  by  medieval  story tellers. She was a daughter of Banasur and,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having seen Shri Krishna’s grandson, Aniruddha in a dream, fell in love with him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persuaded her friend Chitralekha, to abduct him from Dwarka and bring him to 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palace. Aniruddha was discovered in the palace by Usha’s father and in the war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followed, Banasur was defeated by Shri Krishna.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written to Manilal and Sushila and sent the suggestion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be happy to hear that you are improving.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6691. Also C. W. 4336.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N.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a hurry today, and so I am writing in Gujarati.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an extract from your letter for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Harivadan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Hamida have now regained their balance of mind. Jail is not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find jail life a pleasure. One must be able to live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life outside also and to devote oneself to constructive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very well. My regards to Father and Mother. Saroj sees </w:t>
      </w:r>
      <w:r>
        <w:rPr>
          <w:rFonts w:ascii="Times" w:hAnsi="Times" w:eastAsia="Times"/>
          <w:b w:val="0"/>
          <w:i w:val="0"/>
          <w:color w:val="000000"/>
          <w:sz w:val="22"/>
        </w:rPr>
        <w:t>me every 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S. N. 9649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KASHI PRASAD DIXIIT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KASHIPRASAD,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can I pass judgment without hearing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side? I have never found Tandonji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deliberately unjust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</w:t>
      </w:r>
    </w:p>
    <w:p>
      <w:pPr>
        <w:autoSpaceDN w:val="0"/>
        <w:autoSpaceDE w:val="0"/>
        <w:widowControl/>
        <w:spacing w:line="220" w:lineRule="exact" w:before="6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3070. Courtesy: Kashi Prasad Dixit. Also G.N.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5847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Purushottamdas Tandon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STATEMENT ON  BOMB INCIDENT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25, 1934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so many narrow escapes in my life that this newest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not surprise me. God be thanked that no one was fatally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 by the bomb, and I hope that those who were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injured, will be soon discharged from hospital.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believe that any sane sanatanist could ever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insane act that was perpetrated this evening. But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 friends to control the language that is being 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and writers claiming to speak on their behalf. The sorrowful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has undoubtedly advanced the Harijan cause. It is easy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causes prosper by the martyrdom of those who stand for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aching for martyrdom, but if it comes in my way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what I consider to be the supreme duty in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faith I hold in common with millions of Hindus, I shall have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it, and it will be possible for the historian of the future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vow I had taken before Harijans that I would, if need be, die in </w:t>
      </w:r>
      <w:r>
        <w:rPr>
          <w:rFonts w:ascii="Times" w:hAnsi="Times" w:eastAsia="Times"/>
          <w:b w:val="0"/>
          <w:i w:val="0"/>
          <w:color w:val="000000"/>
          <w:sz w:val="22"/>
        </w:rPr>
        <w:t>the attempt to remove untouchability was literally fulfilled.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who grudge me what yet remains to me of this earthly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know that it is the easiest thing to do away with my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put in jeopardy many innocent lives in order to take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hold to be sinful? What would the world have said of us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 had dropped on me and the party, which included my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three girls, who are as dear to me as daughters and are entrusted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by their parents? I am sure that no harm to them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intended by the bomb-thrower.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but deep pity for the unknown thrower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bomb. If I had my way and if the bomb-thrower was known,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ask for his discharge, even as I did in South Africa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those who successfully assaulted 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the reformers not be </w:t>
      </w:r>
      <w:r>
        <w:rPr>
          <w:rFonts w:ascii="Times" w:hAnsi="Times" w:eastAsia="Times"/>
          <w:b w:val="0"/>
          <w:i w:val="0"/>
          <w:color w:val="000000"/>
          <w:sz w:val="22"/>
        </w:rPr>
        <w:t>incensed against the bomb-thrower or those who may be behind him.</w:t>
      </w:r>
    </w:p>
    <w:p>
      <w:pPr>
        <w:autoSpaceDN w:val="0"/>
        <w:autoSpaceDE w:val="0"/>
        <w:widowControl/>
        <w:spacing w:line="220" w:lineRule="exact" w:before="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bomb was thrown on what the assailant believed was the car carrying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 his way to the Municipal Building. Gandhiji arrived at 7.30 p.m.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knowing what had occurred. When informed of the incident, he received the news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calmly and agreed to the suggestion that the programme should be carried out.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Accordingly the address was presented and Gandhiji left the hall at 8.30 p.m. This </w:t>
      </w:r>
      <w:r>
        <w:rPr>
          <w:rFonts w:ascii="Times" w:hAnsi="Times" w:eastAsia="Times"/>
          <w:b w:val="0"/>
          <w:i w:val="0"/>
          <w:color w:val="000000"/>
          <w:sz w:val="18"/>
        </w:rPr>
        <w:t>appeared under the title ‘‘Providence Again’’.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has been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26-6-1934.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“My Reward”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 should like them to do is to redouble their efforts to rid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country of the deadly evil of untouchability.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29-6-1934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APPEAL FOR FUNDS FOR DR. DINSHAW MEHTA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the kindest service from Shri Dinshaw Mehta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 during my 21 days’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after. It was all voluntary labour.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him to be a sincere lover of his profession. He has 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naturopathy. Being myself a believer in natural and simple remedies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deeply interested in his experiments. He is at present in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The friend who has hitherto supported him liberally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do so much longer. His minimum expenses are in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Rs. 3,000 per month. His loss is half that amount. He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make public appeal for funds. If the help forthcoming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enough he would use the fund as an endowment. He keeps </w:t>
      </w:r>
      <w:r>
        <w:rPr>
          <w:rFonts w:ascii="Times" w:hAnsi="Times" w:eastAsia="Times"/>
          <w:b w:val="0"/>
          <w:i w:val="0"/>
          <w:color w:val="000000"/>
          <w:sz w:val="22"/>
        </w:rPr>
        <w:t>accounts which are open to inspection.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support the appeal and hope that it will meet with </w:t>
      </w: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 Courtesy: 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INTERVIEW  TO ASSOCIATED PRESS OF INDIA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24" w:lineRule="exact" w:before="148" w:after="0"/>
        <w:ind w:left="515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1934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amount of violence intended to be done to me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me from pursuing action which I consider to be wholly good. 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quite unperturbed by last night’s bomb incident in Poona,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dictated the interview to the Associated Press in his usual manner, cracking jokes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frequently. He continued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all, what is happening in the case of untouchability is but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repetition of history. No reform worth the name has ever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accomplished without the reformer holding his life as a stake for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her cause. If the Moloch of untouchability takes one life, it may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regarded as easy satisfaction. An agelong evil masquerading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 of virtue cannot be removed without an adequate measure of</w:t>
      </w:r>
    </w:p>
    <w:p>
      <w:pPr>
        <w:autoSpaceDN w:val="0"/>
        <w:autoSpaceDE w:val="0"/>
        <w:widowControl/>
        <w:spacing w:line="200" w:lineRule="exact" w:before="32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May 8 to 28, 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the morning on his arrival from Poona </w:t>
      </w:r>
      <w:r>
        <w:rPr>
          <w:rFonts w:ascii="Times" w:hAnsi="Times" w:eastAsia="Times"/>
          <w:b w:val="0"/>
          <w:i/>
          <w:color w:val="000000"/>
          <w:sz w:val="18"/>
        </w:rPr>
        <w:t>en 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Ahmedabad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I am a believer in the all-powerfulness of God.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me in the present body for the cause, He will protect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harm, and when it has no use for Him not all the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earthly power can give me will be of the slightest avail.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think the opposition of sanatanists put up against the idea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presenting an address to you and the throwing of the bomb are indications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sanatanists are taking to violence?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: 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going to say that sanatanists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because one person parading in the name of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do violence. I am not yet persuaded that sanatanists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themselves to oppose my activities by resorting to actual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think activities carried on in Poona, Bihar and Orissa are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indication that sanatanist opposition to your anti-untouchability campaign is taking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shape of violence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willing to admit that the activities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in Poona and elsewhere have influenced some excitable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against me. When I returned to India in 1915,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prophesied that if the bomb found a habitation in this land,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cause was, it would not be restricted to that cause alone.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prophecy has more than once proved to be true. I would like further,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juncture, to drive the truth home that if we are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thought and word, it must some day or other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form, and it is not capable of being restricted to what one </w:t>
      </w:r>
      <w:r>
        <w:rPr>
          <w:rFonts w:ascii="Times" w:hAnsi="Times" w:eastAsia="Times"/>
          <w:b w:val="0"/>
          <w:i w:val="0"/>
          <w:color w:val="000000"/>
          <w:sz w:val="22"/>
        </w:rPr>
        <w:t>may call a good cause alone.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absolutely wrong to say that if the motive is pure,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justified whatever they be. For realizing pure end means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too.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 question as to what he thought was the reaction to the Working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resolution on the Communal Award and the subsequent events, he said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fear any split in Congress ranks.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Beyond this cryptic remark, the Mahatma refused to be drawn into any further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discussion about the political situation.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26-6-1934; also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1-7-1934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has been translated from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1-7-1934.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SPEECH AT BARODA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addressing the huge gathering, thanked the public of Baroda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presenting the purse of Rs. 1,000 for Harijan uplift.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rather wish that the Baroda people should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to the fund of the distressed peasants of Gujarat started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Chandulal Desai and others and then as a bounden duty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slur of untouchability, they should contribute to the Harijan Fund.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that I cannot stay here, tired and exhausted.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Gaekwar has done a good deal for the uplift of Harijans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slur on the Baroda public that the Secretary of the Gujarat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 Mr. Parikshitlal Majmudar is roughly handled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of a small village of the State. I would urge all present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the slur of untouchability.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28-6-1934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MESSAGE  TO  THE PUNJAB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27,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people of the Punjab will generously subscribe to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purse.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29-6-1934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137. DISCUSSION  WITH  HARIJAN  WORKERS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24" w:lineRule="exact" w:before="148" w:after="0"/>
        <w:ind w:left="515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1934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worker placed before Gandhiji the work done so far in one’s own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district. They also acquainted Gandhiji with manifold difficulties that beset their path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doing Harijan work, especially in villages. They also told him that digging wells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Harijans was a great problem and suggested that some special fund should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collected for the purpose.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did not like that a special fund should be collected for digging wells.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must scrutinize each application for a well, for it was their duty to give them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water and all facilities possible. They must also accept whatever help was given them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sanatanists in any form. Their sole duty ought to make Harijans self-contained.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they must work in villages and incessant propaganda would remove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Organized by the local Harijan Sevak Sangh, the meeting was held at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railway station.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published under the date-line, ‘‘Lahore, June 27’’.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 Gujarat and Kathiawar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obstacles lay in their way.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question Gandhiji said that if the Harijan work of a particular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 was not done by the Harijan Sevak Sangh or by its members actively,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do it themselves, even as Government do the work of a Municipality if the latter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not do its function properly.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reformers is daily increasing and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is also undergoing change towards their treatment to Harijans.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Sjt. Parikshitlal Majmudar . . . narrated the difficulties they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experiencing in their work of organizing wells for Harijans and the problems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collecting funds.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if they were earnest in their work, they could easily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get funds.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replying to a question of Sjt. Thakkar Bapa that organizing separate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wells for Harijans was considered by some people as tantamount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perpetuating untouchability, Gandhiji said that it was not necessarily so, but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any case they cannot allow Harijans to die for want of water.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28-6-1934</w:t>
      </w:r>
    </w:p>
    <w:p>
      <w:pPr>
        <w:autoSpaceDN w:val="0"/>
        <w:autoSpaceDE w:val="0"/>
        <w:widowControl/>
        <w:spacing w:line="292" w:lineRule="exact" w:before="37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138. SPEECH AT WOMEN’S MEETING, AHMEDABAD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1934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auspicious thing for me that my public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in the Harijan cause begins with a women’s meeting.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women’s meetings and some men’s meetings I have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thought necessary, that not only in India but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religion has been and will be safeguarded by women.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and is not, my intention to say that women have safeguarded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by writing big treatises or delivering lectures.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safeguarded religion by their actions. No religion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propagated through lectures or books. We regard certain books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books; but they are a propagation of the thoughts and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virtuous men and women. A work that is not backed by virtuous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conduct, however beautiful the thoughts may be, cannot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treatise. Nor can it bring us the peace that the scriptures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confirmed liar says, ‘Speak the truth’, he fails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impression, although no one may have known that he ever uttered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lie. But the act of a person who is persistent in his virtuous ways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bear fruit even if he is completely silent about it. If a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seed is sown in fertile soil, it is bound to sprout. The same is true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words in religious books. I have said after due thought that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the Krishna Cinema under the auspices of sevn women’s associations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done most to safeguard religion. Women’s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suffering and patience cannot be found in man.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many causes. It is unnecessary to go into them 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believes what I have said. That is why I am happy that my </w:t>
      </w:r>
      <w:r>
        <w:rPr>
          <w:rFonts w:ascii="Times" w:hAnsi="Times" w:eastAsia="Times"/>
          <w:b w:val="0"/>
          <w:i w:val="0"/>
          <w:color w:val="000000"/>
          <w:sz w:val="22"/>
        </w:rPr>
        <w:t>work here has begun with this function.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are convinced that untouchability is a social sin, you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strive hard to free yourself from that sin. It is not enough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someone like me should go round and collect funds. Behind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effort is the hope that I should be able to appeal to the hearts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women. It is only when this happens that I would be able to complete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work. The work would be partly done if I can appeal to the hearts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men. I went to give my condolences to Lady Lakshmibai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Bombay. What condolences could I give to her? I stressed only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point. I told her:  ‘Give up your mourning and come out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house. Mourning will bring no credit, but Harijan work will bring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credit to your widowhood.’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Lakshmibai has worked for the eradication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she told me:  ‘‘You men may say anything. But can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if we are obstinate ?’’ I had to plead guilty. ‘‘I know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experience’’—she added:  ‘‘What would you do if a woman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you—a husband or father? We women know only to say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are you men going to be in the house for all the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hours? You may instruct us to do something and go out;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know later if we did not carry it out ?’’ What she said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true. That is why I say that my work can be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 appeal to the hearts of women. Men tell me:  ‘‘We do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untouchability. But to you wish to create domestic quarrels?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willing to have Harijans in our houses. But what can we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the house for all the twenty-four hours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them ?’’ So, if women realize that untouchability is a sin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wiped out, men would not be able to hold fast to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the powers of men. This is the experience of most men.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want to firmly impress upon you women, that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number of Brahmins and astrologers talk to you,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bear in mind that if you are good mothers,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discriminate between one child and another. On the contrary,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shower more affection on a dull, stupid and crippled child.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known a mother who would cast off a stupid child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lavish her affection on an intelligent child. Such a mother,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should be scorned. At least I would do that. A mother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more affection for her handicapped child. If we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who are images of clay have such sense of justice regarding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 and pay more attention to the crippled, how would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created us, who is our Father, who is Father of all fathers,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Father of theuniverse, the Creator of the entire living world,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different sense of justice? My reason does not accept that it is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that the Harijans should be boycotted, that they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take water from wells and tanks, that they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enter temples, and that temples would be defiled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them, and any fruit or bread, it touched by them,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away. This is sheer superstition. We do not find such a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or Christianity. Only Hinduism has specialized in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as worse than animals. We give good water and food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and buffaloes, but to these people we give only our left-over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and that too, we throw at them from a distance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them. We do not feel ashamed of doing so. We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those people are born to be so treated.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such an obvious thing that we can easily see it if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Those who consider themselves sanatanists do not let us step in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They tell us that the untouchables are untouchables by birth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incur sin by touching them. I do not wish to say that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not to be found anywhere else in the world. Such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even in America; but there is no pretence of religion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complaint against the Hindu men and women is that they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thing in the name of religion. If you tell me that it is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touch a Harijan, I would ask, ‘From where did you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?’ I have not come across a single </w:t>
      </w:r>
      <w:r>
        <w:rPr>
          <w:rFonts w:ascii="Times" w:hAnsi="Times" w:eastAsia="Times"/>
          <w:b w:val="0"/>
          <w:i/>
          <w:color w:val="000000"/>
          <w:sz w:val="22"/>
        </w:rPr>
        <w:t>shastri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established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testimony of the Shastras that untouchability as practised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existed before. I have studied our scriputures fairly well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them no mention of untouchability as it is practised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discuss what sort of untouchability has a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I say that this untouchability of today should be wiped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we realize that it is sheer injustice, it is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bring about her quickly all the reforms we desire.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these things to indicate what I expect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study this subject. Do whatever is not beyond your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Harijan when the time arises is within the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It is not enough to give money for them. We must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not untouchables but are just like us. Had they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by birth, instead of two eyes they would be having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or one ear instead of two, or God would have put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>mark on them. But God has not given them any such mark. If there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girl in our midst, we would not be able to make her out at </w:t>
      </w:r>
      <w:r>
        <w:rPr>
          <w:rFonts w:ascii="Times" w:hAnsi="Times" w:eastAsia="Times"/>
          <w:b w:val="0"/>
          <w:i w:val="0"/>
          <w:color w:val="000000"/>
          <w:sz w:val="22"/>
        </w:rPr>
        <w:t>first sight from others.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does not consider untouchability a sin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even a cowrie into this bag. He who considers it a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whatever he can and make expiation. We would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particular lady has put a coin in the bag and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we would take some service from her. You have shown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by parting with a coin. It may as well be said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your co-operation. Later when you meet women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they would perhaps abuse you and be rude to you, </w:t>
      </w:r>
      <w:r>
        <w:rPr>
          <w:rFonts w:ascii="Times" w:hAnsi="Times" w:eastAsia="Times"/>
          <w:b w:val="0"/>
          <w:i w:val="0"/>
          <w:color w:val="000000"/>
          <w:sz w:val="22"/>
        </w:rPr>
        <w:t>but face it and tell them that what they are doing is not dharma but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adharma.</w:t>
      </w:r>
    </w:p>
    <w:p>
      <w:pPr>
        <w:autoSpaceDN w:val="0"/>
        <w:autoSpaceDE w:val="0"/>
        <w:widowControl/>
        <w:spacing w:line="294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15-7-1934</w:t>
      </w:r>
    </w:p>
    <w:p>
      <w:pPr>
        <w:autoSpaceDN w:val="0"/>
        <w:autoSpaceDE w:val="0"/>
        <w:widowControl/>
        <w:spacing w:line="292" w:lineRule="exact" w:before="35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139. LETTER  TO GULABCHAND JAIN</w:t>
      </w:r>
    </w:p>
    <w:p>
      <w:pPr>
        <w:autoSpaceDN w:val="0"/>
        <w:autoSpaceDE w:val="0"/>
        <w:widowControl/>
        <w:spacing w:line="270" w:lineRule="exact" w:before="8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BHAI GULABCHAND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have written is true.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remedy is that those who violate the rule should 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 or the rule itself should be scrapped.</w:t>
      </w:r>
    </w:p>
    <w:p>
      <w:pPr>
        <w:autoSpaceDN w:val="0"/>
        <w:autoSpaceDE w:val="0"/>
        <w:widowControl/>
        <w:spacing w:line="266" w:lineRule="exact" w:before="2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 N. 7742</w:t>
      </w:r>
    </w:p>
    <w:p>
      <w:pPr>
        <w:autoSpaceDN w:val="0"/>
        <w:autoSpaceDE w:val="0"/>
        <w:widowControl/>
        <w:spacing w:line="240" w:lineRule="exact" w:before="39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DISCUSSION WITH GUJARAT SWADESHI SANGH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WORKERS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28, 1934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this Institution (All-India Swadeshi Sangh),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shall cover useful articles wholly manufactured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through small industries which require for their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education of public opinion in their favour, and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directions issued by the Board of this institution, as to the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articles manufactured by them, and wages and welfare of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their control. Such swadeshi will, therefore, exclude articles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Harijan Ashram (Satyagraha Ashram), Sabarmati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through large and organized industries which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care of themselves and which can command State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popular aid.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Explaining his definition Gandhiji said that his definition was such as required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change. He said that the lines on which swadeshi movement is conducted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 has made us voluntary agents of big manufactures, and this has resulted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neglecting home industries.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therefore of the opinion that big manufactures do not require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stimulus from them and his definition was framed with a view to removing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unemployment.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question whether raw material which could not be procured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should be imported or not, Gandhiji replied in the affirmative and said he would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ask to import such raw materials as are not available in India.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30-6-1934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 TO  MIRABEHN</w:t>
      </w:r>
    </w:p>
    <w:p>
      <w:pPr>
        <w:autoSpaceDN w:val="0"/>
        <w:autoSpaceDE w:val="0"/>
        <w:widowControl/>
        <w:spacing w:line="270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beyond sending you a cart-load of love. Butow I </w:t>
      </w:r>
      <w:r>
        <w:rPr>
          <w:rFonts w:ascii="Times" w:hAnsi="Times" w:eastAsia="Times"/>
          <w:b w:val="0"/>
          <w:i w:val="0"/>
          <w:color w:val="000000"/>
          <w:sz w:val="22"/>
        </w:rPr>
        <w:t>am sorry to tell you has just now proved a broken reed.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 W. 6288. Courtesy:  Mirabehn. Also G. N. 9754</w:t>
      </w:r>
    </w:p>
    <w:p>
      <w:pPr>
        <w:autoSpaceDN w:val="0"/>
        <w:autoSpaceDE w:val="0"/>
        <w:widowControl/>
        <w:spacing w:line="292" w:lineRule="exact" w:before="34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142. SPEECH AT MILL-HANDS’ MEETING,</w:t>
      </w:r>
    </w:p>
    <w:p>
      <w:pPr>
        <w:autoSpaceDN w:val="0"/>
        <w:autoSpaceDE w:val="0"/>
        <w:widowControl/>
        <w:spacing w:line="29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AHMEDABAD</w:t>
      </w:r>
    </w:p>
    <w:p>
      <w:pPr>
        <w:autoSpaceDN w:val="0"/>
        <w:autoSpaceDE w:val="0"/>
        <w:widowControl/>
        <w:spacing w:line="270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1934</w:t>
      </w:r>
    </w:p>
    <w:p>
      <w:pPr>
        <w:autoSpaceDN w:val="0"/>
        <w:autoSpaceDE w:val="0"/>
        <w:widowControl/>
        <w:spacing w:line="260" w:lineRule="exact" w:before="42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long time I have been able to meet you in such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and for this I am grateful to God and consider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fortunate. I thank you for the address which has just been read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purse of Rs. 5001 for the Harijan work. You have stated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 [in your address] that you are quite well off compared to</w:t>
      </w:r>
    </w:p>
    <w:p>
      <w:pPr>
        <w:autoSpaceDN w:val="0"/>
        <w:autoSpaceDE w:val="0"/>
        <w:widowControl/>
        <w:spacing w:line="216" w:lineRule="exact" w:before="232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: ‘‘This definition was found by some of the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not entirely practicable, and the Gujarat Swadeshi Sangh suggest a change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definition which should be : ‘Goods which are manufactured in India in all its stages,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under the direction of the Management with labour and capital 75 per cent Indian,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Indian material as far as possible, shall be considered as swadeshi. But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 of goods, yarn—cotton, silk and woollen—should necessarily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Indian.’’’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pp.  87-9.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Harijans. You have some money and gradually you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educational facilities. There are other Harijans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considered lower than those who have contributed to this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that there exists untouchability within untouchability.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on admitting that you have given this money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for that sin. But please do not you believe that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atoned and having given this purse, you have acquired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yourselves superior and    regard other Harijans as lower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There are some people who are found atoning for their sins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manner. There are many who believe that once they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and offer rice, betel-nut and money, they are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sins. There are also people who believe that sins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and atoned for daily just as clothes get dirty every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washed daily. It is therefore wrong if you have given these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 as a passport for committing sin. One who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should not consider others lower than himself. I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 easy way of putting this in practice. One must consider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[in the world], that is to say that there can be no one lower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We are ultimately bound to suffer degradation if we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higher than others and this would mean that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away with untouchability. Those who have given money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their atonement complete by removing the feeling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among the sub-castes like sweepers, scavengers, tanners, etc.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who consider themselves higher than others,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responsible. It is because they preached untouchability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to every home. It is only when we ourselves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high and low, that we shall be able to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ill-feeling there is between the various communities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The reasons for the bitterness among the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Christians, etc., are not to be found outside, but can be traced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of high and low and the sense of exclusiveness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The leaves of a tree, even though separate, are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They are not different; similarly, even if we differed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and beliefs, different views do not matter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exclusiveness, no feeling of high and low. The campaign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ending of untouchability is intended to bring this home to all.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the trade union workers have been working very hard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sake. They think about your comforts night and day.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anywhere else the activities which I find in Ahmedabad.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not stayed long in other places. No sooner I reach a place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leave it for another. I have not been able to identify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elsewhere as I have been able to do with yours.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activities appear great to me because I know all about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 labour-welfare activity in Ahmedabad is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But do you take any advantage of it? If not, it is as good as wasted.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from Kalyangram. The houses there are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clean. Their alleys and courtyards are also clean.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in a house cleaner than theirs; nor do I stay in one.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more than what I found. [But if you are not careful]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 all that has been done. If, in spite of living in good houses,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our body, our soul which dwells in it for all the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is sure to be ruined. And then, what use can we make of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brick-houses? For a long time I have had a quarrel with you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liquor. Yet, all of you have not given it up. If we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liquor-shops, it would be known that the most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are the industrial workers. They spend too much and then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difficulties. They spend money to lose their senses.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 behaves like a mad man, he becomes a lunatic.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get over this thing.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Harijans eat carrion. Here you cannot justify it. 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ghee, milk and vegetables. In spite of that you eat carrion.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it is ! Nowhere in the world can one eat carrion and yet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civilized. You are considered civilized. The ancient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yours. How can you be so barbaric? It is not proper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squander money. You must educate your children. You have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go. You and your children must eat nourishing food.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milk. You should not fee satisfied by giving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gruel. Children can never be brought up that way. Use your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need is real. You would be rewarded. The children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and strong, they would be good and would earn more.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happy themselves and so would you be.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the wealth of India and the world. Learn to make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[useful] things. Who would then dare to insult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upon you as Harijans, or untouchables? I have said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would be ended if the Harijans really become men of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qualities befitting their name. A person like me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 himself to become a Harijan. Let the caste Hindus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Harijans. In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purification the caste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reformed. They have to do penance. You too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make. You have to get rid of your bad habits.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houses clean. Sunshine and light are necessary both for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mind. Do not pollute the air. Keep your houses, courtyards and </w:t>
      </w:r>
      <w:r>
        <w:rPr>
          <w:rFonts w:ascii="Times" w:hAnsi="Times" w:eastAsia="Times"/>
          <w:b w:val="0"/>
          <w:i w:val="0"/>
          <w:color w:val="000000"/>
          <w:sz w:val="22"/>
        </w:rPr>
        <w:t>alleys clean. I was glad to see that you have planted trees in front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houses. These houses will be yours ultimately. You acquire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ownership over the houses with every payment of periodical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rent. If    you save money and pay rent, the houses will be yours after </w:t>
      </w:r>
      <w:r>
        <w:rPr>
          <w:rFonts w:ascii="Times" w:hAnsi="Times" w:eastAsia="Times"/>
          <w:b w:val="0"/>
          <w:i w:val="0"/>
          <w:color w:val="000000"/>
          <w:sz w:val="22"/>
        </w:rPr>
        <w:t>a specified time—there is a scheme to that effect.</w:t>
      </w:r>
    </w:p>
    <w:p>
      <w:pPr>
        <w:autoSpaceDN w:val="0"/>
        <w:autoSpaceDE w:val="0"/>
        <w:widowControl/>
        <w:spacing w:line="260" w:lineRule="exact" w:before="40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presenting a hand-written address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printed sheet has been distributed here which you must read.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communist friends have criticized me in it. I can only say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out of misunderstanding. If those on whose behalf this leaflet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issued examine it, they would find that what is stated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correct. It says that I am a friend of capitalists. But my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include the exploitation of labourers by capitalists.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labourer ever since my stay in South Africa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question of this friend is: What did I do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at Bombay, Sholapur, Kanpur and other places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trouble? What did I do when there was firing on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Bombay? I must reply to this question. I am not God. I am a labourer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you. Regarding your question as to what I did for the labourers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say that I employed a part of my capacity 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If I possess greater powers as a human being, I am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them to use. Previously in Bombay I had a talk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 did that even this time. On the occasion to which this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referred, I had prevailed upon the labourers who had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of their requirements that I must at least know why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money. I can only advise them. I have no power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wishes. I must know the cause of the strike. If the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due to some fault of theirs, the remedy is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their own house in order. All my life I have done nothing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why. I do not have any money of my own. I have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for it. Hence, I must know the purpose for which money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I have tried to reach the workers everywhere. I have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have come to me. Even at Nagpur where the strike was </w:t>
      </w:r>
      <w:r>
        <w:rPr>
          <w:rFonts w:ascii="Times" w:hAnsi="Times" w:eastAsia="Times"/>
          <w:b w:val="0"/>
          <w:i w:val="0"/>
          <w:color w:val="000000"/>
          <w:sz w:val="22"/>
        </w:rPr>
        <w:t>going on, labour leaders met me.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friend has asked me what I had done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action in the matter. I do not say anything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Government. You would certainly not expect me to </w:t>
      </w:r>
      <w:r>
        <w:rPr>
          <w:rFonts w:ascii="Times" w:hAnsi="Times" w:eastAsia="Times"/>
          <w:b w:val="0"/>
          <w:i w:val="0"/>
          <w:color w:val="000000"/>
          <w:sz w:val="22"/>
        </w:rPr>
        <w:t>break my vow. For this year I have chalked out for myself the</w:t>
      </w:r>
    </w:p>
    <w:p>
      <w:pPr>
        <w:autoSpaceDN w:val="0"/>
        <w:autoSpaceDE w:val="0"/>
        <w:widowControl/>
        <w:spacing w:line="220" w:lineRule="exact" w:before="26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point the writer of the leaflet was permitted to speak and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done nothing for the workers when they had gone on strike at Bombay,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Sholapur, Kanpur, etc. All that Gandhiji tried to do was to isolate labourers from </w:t>
      </w:r>
      <w:r>
        <w:rPr>
          <w:rFonts w:ascii="Times" w:hAnsi="Times" w:eastAsia="Times"/>
          <w:b w:val="0"/>
          <w:i w:val="0"/>
          <w:color w:val="000000"/>
          <w:sz w:val="18"/>
        </w:rPr>
        <w:t>Harijans.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Harijan work. That is why I talk about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that too, without criticizing Government policies.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the pledge I have taken. The pledge has not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you or the Government as witness but with God as witness.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like a person inside a prison. And so, I can pursue one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Except on this I must observe silence. I am now doing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could have done from the prison. That is the reason why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say anything about the Government policies. If I did that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violating my pledge.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spare enough time from Harijan work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or study other activities. I have no quarrel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communists. At the most I can have a difference of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wish I can explain to them my view and win them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there is a difference of opinion, they are welcome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view. Similarly, they have to permit me to have mine.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they will win me over some day. I have been serving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for the past fifty years. Throughout I have had only one 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associations and friendship with the capitalists, 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 of the working class. I believe the workers would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liquidating the capitalists. It is not my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workers to follow the path of the capitalists. In a sense,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workers are capitalists. Why should they believe that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and not labour is an asset. Capital is formed only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class. Money has no value in the desert of Sahara.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water there without one’s own labour. There a labourer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capitalist. The workers are as good as capitalists if they are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intelligent. Capital consists in money for one and labour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other. People do not know how to use and accumulate capital.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lying scattered in several places will not make capital.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capital only when it is pooled together and invested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intelligently. The same applies to labour. A union of a lakh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have intelligently come together can do much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accumulated wealth. Those who realize this, will not be envious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in the form of money. They would ensure that the capital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utilized. At the moment there is rivalry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capital. Both the workers and the moneyed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capitalists. Those people have organized themselves, whereas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do so. Those people are clever and intelligent.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are better organized and more self-sacrificing, their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grow. You are not conscious of your strength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oppressed. This causes harm to you and to the world at large.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well to the workers. I believe that the workers can gain </w:t>
      </w:r>
      <w:r>
        <w:rPr>
          <w:rFonts w:ascii="Times" w:hAnsi="Times" w:eastAsia="Times"/>
          <w:b w:val="0"/>
          <w:i w:val="0"/>
          <w:color w:val="000000"/>
          <w:sz w:val="22"/>
        </w:rPr>
        <w:t>nothing for themselves by liquidating the capitalists.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capitalists are liquidated, we would be liquidated too.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unite in amity. We would need gold and silver bricks too.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 is that we should know how to put all these to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This is the conflict between the proper and the improper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capital. Both the classes will benefit if we learn how to make good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capital. I cannot change this view of mine, for it is based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fifty years. You may do whatever you think is right, and </w:t>
      </w:r>
      <w:r>
        <w:rPr>
          <w:rFonts w:ascii="Times" w:hAnsi="Times" w:eastAsia="Times"/>
          <w:b w:val="0"/>
          <w:i w:val="0"/>
          <w:color w:val="000000"/>
          <w:sz w:val="22"/>
        </w:rPr>
        <w:t>in your interest.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37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15-7-1934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143. SPEECH TO JYOTI  SANGH</w:t>
      </w:r>
    </w:p>
    <w:p>
      <w:pPr>
        <w:sectPr>
          <w:type w:val="continuous"/>
          <w:pgSz w:w="9360" w:h="12960"/>
          <w:pgMar w:top="504" w:right="1410" w:bottom="468" w:left="1440" w:header="720" w:footer="720" w:gutter="0"/>
          <w:cols w:num="2" w:equalWidth="0">
            <w:col w:w="3520" w:space="0"/>
            <w:col w:w="2990" w:space="0"/>
          </w:cols>
          <w:docGrid w:linePitch="360"/>
        </w:sectPr>
      </w:pPr>
    </w:p>
    <w:p>
      <w:pPr>
        <w:autoSpaceDN w:val="0"/>
        <w:tabs>
          <w:tab w:pos="1630" w:val="left"/>
        </w:tabs>
        <w:autoSpaceDE w:val="0"/>
        <w:widowControl/>
        <w:spacing w:line="334" w:lineRule="exact" w:before="0" w:after="5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MEMBERS, AHMEDABAD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29, 1934</w:t>
      </w:r>
    </w:p>
    <w:p>
      <w:pPr>
        <w:sectPr>
          <w:type w:val="nextColumn"/>
          <w:pgSz w:w="9360" w:h="12960"/>
          <w:pgMar w:top="504" w:right="1410" w:bottom="468" w:left="1440" w:header="720" w:footer="720" w:gutter="0"/>
          <w:cols w:num="2" w:equalWidth="0">
            <w:col w:w="3520" w:space="0"/>
            <w:col w:w="29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advice as to what the little girls in front of him should do,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they must see the labourers’ chawl in the Gujarat Cotton Mills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the life of labourers. They must enter into the Harijans’ lives and reject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sweets and finery for themselves, at least until the latter had sufficient food and decent </w:t>
      </w:r>
      <w:r>
        <w:rPr>
          <w:rFonts w:ascii="Times" w:hAnsi="Times" w:eastAsia="Times"/>
          <w:b w:val="0"/>
          <w:i w:val="0"/>
          <w:color w:val="000000"/>
          <w:sz w:val="18"/>
        </w:rPr>
        <w:t>clothing. Let the girls go into that dark world as light-bearers.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suggest that they must put on khadi, which was the only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cloth. They must use things manufactured by millions and not by half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dozen people. And they must take to spinning, for, if millions of girls did it only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half an hour every day, they would add considerably to the wealth of the nation.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not wait for others to do this service, but must make a beginning themselves, in </w:t>
      </w:r>
      <w:r>
        <w:rPr>
          <w:rFonts w:ascii="Times" w:hAnsi="Times" w:eastAsia="Times"/>
          <w:b w:val="0"/>
          <w:i w:val="0"/>
          <w:color w:val="000000"/>
          <w:sz w:val="18"/>
        </w:rPr>
        <w:t>the faith that their numbers would swell later into thousands and millions.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constituted the lowest strata or the foundation of society, and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neglected, society would topple down like a house of cards. On the other hand,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foundation was well attended to, they need not worry much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superstructure.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glad to note that the association was mainly run by women, typifying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desire not to accept any inferior or slavish position for women. He hoped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intention of importing into India the movement for making women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of men, which was out of keeping with Indian culture and was bound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untold harm. Socially men and women were inseparable members, one of another,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supplying one another’s deficiencies. Women were dubbed the ‘weaker vessel’,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physically weaker than men, but spiritually they were superior to men. Men were </w:t>
      </w:r>
      <w:r>
        <w:rPr>
          <w:rFonts w:ascii="Times" w:hAnsi="Times" w:eastAsia="Times"/>
          <w:b w:val="0"/>
          <w:i w:val="0"/>
          <w:color w:val="000000"/>
          <w:sz w:val="18"/>
        </w:rPr>
        <w:t>proud of their brute force, but women need not mind their inferiority in that respect. A</w:t>
      </w:r>
    </w:p>
    <w:p>
      <w:pPr>
        <w:autoSpaceDN w:val="0"/>
        <w:autoSpaceDE w:val="0"/>
        <w:widowControl/>
        <w:spacing w:line="220" w:lineRule="exact" w:before="3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association of women started by Mridula Sarabhai and run mainly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with a view to creating interest in public life among women and giving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in home industries and crafts so as to increase their earning capacity. The </w:t>
      </w:r>
      <w:r>
        <w:rPr>
          <w:rFonts w:ascii="Times" w:hAnsi="Times" w:eastAsia="Times"/>
          <w:b w:val="0"/>
          <w:i w:val="0"/>
          <w:color w:val="000000"/>
          <w:sz w:val="18"/>
        </w:rPr>
        <w:t>speech is extracted from ‘‘Weekly Letter’’.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type w:val="continuous"/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muscular body and a great soul went ill together. They must not confound real health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crude physical development. Women’s inferiority complex only prevented them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going out alone fearlessly even at midnight, which they could do if they had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same fire of purity burning in their hearts as Sita had. If they realized this, they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concerntrate on exercising their souls more than bodies and cultivate soul-force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courage rather than learn to use the dagger or the revolver, which would only furnish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enemy with a weapon. No one on earth could suppress anyone else. Oneself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one’s best friend or worst enemy. He would certainly like them to take physical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exercise, but his point was that it was useless in the absence of moral courage.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SPEECH AT PUBLIC MEETING, AHMEDABAD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able to collect from Ahmedabad nearly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32,000 for Harijan work. Out of this amount you have given me a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Rs. 25,000. The accounts of the money received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Gujarat were read out to me. I have also heard that 1,289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received from Balubhai’s school. The significance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 is that one girl student took an independent stand and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‘‘I shall not give even a pie.’’ No one has spoken ill of that girl,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criticized her. I would like to send my congratulations to that girl.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like to have even a single pice from those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willing to regard untouchability as a sin and end it. Eradication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means change of heart on the part of the caste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 bring about that change of heart from this place by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to God, no money would be needed at all. And if it is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come to us right at our doorstep. That is the law of nature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To bring it about we have to strive so hard and a person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old age has to go about from place to place—all this means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pray is limited. I would have been able sitting at home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 hearts of the caste Hindus, had my capacity to pray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 my personal purity been so great. But that is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perfection. We human beings are all imperfect. Hence, we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efforts according to our capacity. In such an effort lies the 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attaining the state of perfection. We may be eager but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that state. That is why I have to influence you as best as I can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round, giving talks and awakening your religious sense.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money which you have given under such influence, or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expiation, would bear fruit. It would serve no purpose if the caste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given the money for my imagined political services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sense of obligation to the fund-raiser. Even a lakh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that way would bring no result. That is exactly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that girl who did not contribute her pice.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 congratulate those who have not given money.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money even while cherishing the idea of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would be deceiving me. I would expect work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give money and what a sad plight it would be if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get it 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brings me to the contribution for the farmers.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came before me I sent word that I must go to Gujarat,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did, I must raise the fund for Harijans. Contributions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only from those who give in a spirit of atonement.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seeking expiation will no doubt fulfil the other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which may come to them. Funds are urgently needed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farmers. This obligation will not be always there. It is</w:t>
      </w:r>
    </w:p>
    <w:p>
      <w:pPr>
        <w:autoSpaceDN w:val="0"/>
        <w:autoSpaceDE w:val="0"/>
        <w:widowControl/>
        <w:spacing w:line="264" w:lineRule="exact" w:before="6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apaddharma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 urgent one. First contribute for them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and then give to the Harijan fund. Let it be just a pice,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satisfied with it. If we covert the pice thus collected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it would be a big amount. Such a contribution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than this sum of Rs. 32,000. There is no limit to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If given in the spirit of atonement a crore of rupees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and equally so crores of pice. Otherwise, even a billion of </w:t>
      </w:r>
      <w:r>
        <w:rPr>
          <w:rFonts w:ascii="Times" w:hAnsi="Times" w:eastAsia="Times"/>
          <w:b w:val="0"/>
          <w:i w:val="0"/>
          <w:color w:val="000000"/>
          <w:sz w:val="22"/>
        </w:rPr>
        <w:t>rupees would be of no 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not complain against Ahmedabad? I had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have drunk deep of the affection of the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And so, however much you do, I would always feel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enough. How wonderful it would be if all the mill-owners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consider themselves the insurers for anyhing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in Gujarat and they would donate generously for any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or institution? From where would they give that money?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do so out of their earnings, we will never be in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well-to-do people should never say that because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funds, they could not contribute to all of them. One can only wait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auspicious day when the call comes. I do not know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mill-owners’ contribution to this purse. I do not want to run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They do give but I want to squeeze more out of them. Though </w:t>
      </w:r>
      <w:r>
        <w:rPr>
          <w:rFonts w:ascii="Times" w:hAnsi="Times" w:eastAsia="Times"/>
          <w:b w:val="0"/>
          <w:i w:val="0"/>
          <w:color w:val="000000"/>
          <w:sz w:val="22"/>
        </w:rPr>
        <w:t>a fallen city now, Bombay has kept its reputation alive. Those who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Duty at the time of an emergency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get money from any place, get it from Bombay. The credit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goes mainly to the Parsi community. Why should Ahmedabad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earn</w:t>
      </w:r>
      <w:r>
        <w:rPr>
          <w:rFonts w:ascii="Times" w:hAnsi="Times" w:eastAsia="Times"/>
          <w:b w:val="0"/>
          <w:i w:val="0"/>
          <w:color w:val="000000"/>
          <w:sz w:val="22"/>
        </w:rPr>
        <w:t>such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reputation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>Why can’t its pursestrings be loosened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deserving? God will replenish the amount. That is what I wish to tell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mill-owners and the rich.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mentioning a couple of things I noticed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colony yesterday. What did I see there? On the one side,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efforts of the people of Ahmedabad, I saw a good chawl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Pritampara and on the other I saw the slums—which would beat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slums of Bombay and Poona. How strange that these things can persist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 after so much work has been done here?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city of Sardar. How can such a thing be allowed in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Ahmedabad? It is in the hands of the mill-owners. No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in the chawl I visited, even then how do these labourers live?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live there like human beings but like animals,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the cost of their health. He who lives at the cost of this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lead a human life. One who lives like a human being grows </w:t>
      </w:r>
      <w:r>
        <w:rPr>
          <w:rFonts w:ascii="Times" w:hAnsi="Times" w:eastAsia="Times"/>
          <w:b w:val="0"/>
          <w:i w:val="0"/>
          <w:color w:val="000000"/>
          <w:sz w:val="22"/>
        </w:rPr>
        <w:t>in his mind and soul. Harijans are not doing that. I appeal to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owners, the Municipality and the citizens that they should 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conditions even for a moment. You will say that it is easier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done. From the testimony of modern history we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which cannot be attained by human effort.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 all the instances, but one I must. In the city of Johannesbeurg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the plague broke out in the Location where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staying. Promptly the Location was locked up, police watchmen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posted and people were removed to a place thirteen miles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a couple of days they set up a tented village on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and all people were accommodated in it. The condition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was better than this chawl. And yet, while describing it,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it hell. If that was hell, what I saw yesterday was a greater hell.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removing the people thirteen miles away from that Location,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up shops there and providing other conveniences, the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destroyed and all the things were burnt. Compensation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whose belongings were burnt. I had even complained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was very little. Please do not tell me, ‘Johannesburg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of gold and where does Ahmedabad stand in comparison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?’ There are so many mills in Ahmedabad and the chawls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of belong to these mills. Money spent in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rewarded. We must resolve that the Harijans by whose labour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maintain cleanliness in the houses and palaces leading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luxury should have at least for them not slums but well-ventilated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well-lit houses which are conducive to health. If enough citizens </w:t>
      </w:r>
      <w:r>
        <w:rPr>
          <w:rFonts w:ascii="Times" w:hAnsi="Times" w:eastAsia="Times"/>
          <w:b w:val="0"/>
          <w:i w:val="0"/>
          <w:color w:val="000000"/>
          <w:sz w:val="22"/>
        </w:rPr>
        <w:t>resolve, this work can be done in a week. I have told you how it can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There are so many men and women volunteers here.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Dr. Hariprasad have worked hard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Even though he is in Ootacamund, he is thinking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problem. Balubhai has already told you this. He wrote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too:  ‘I feel sorry that I am not there right now. I am going to do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this much work.’ He has now become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Committee. Hence, I have now a right to demand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Ahmedabad would be committing a great crime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keep the Harijans in good condition in spite of the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In 1915 I went round with Mr. Ewbank to see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chawls. There is some improvement since then but it is just a drop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ocean. There should not be a single person in Ahmedabad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lose his health by living in unhealthy surroundings.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most downtrodden classes of the society,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 others.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here who are considered expert sanatanists.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none among them who would say that he hesitates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work. I would not ask a single pice for this purse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who do not regard untouchability as a sin. But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would not take their money for the houses of the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take money from the Parsis, Muslims and Christians, why not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sanatanists? I would not take any money for this purse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do not give it in the spirit of atonement but let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build chawls for the Harijans. Our scriptures do not tell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Harijans in the condition of animals. The scriptures give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the untouchability we observe today. A certain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observed all over the world. We should not touch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man. But we have turned six crores of men into slaves.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them untouchables by birth. Where is the evidence for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books? It is the dharma of all of us, the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Parsis to see that no one in Ahmedabad is forced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unhealthy conditions. Go and visit for yourselves the places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seen. You will have to hold your handkerchiefs to your noses.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first-hand knowledge of the pitiable conditions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are living. I fail to understand how we have borne it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Do take up this matter in right earnest and deal with it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15-7-1934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ESTHER MENON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Though I often get up at 2 a.m. I do not overtake my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pondence. There is just time to send you a card of love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birthday. I know I owe the box spinning-wheel to the children.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kisses to them. Mira felt the impulse all of a sudden and </w:t>
      </w:r>
      <w:r>
        <w:rPr>
          <w:rFonts w:ascii="Times" w:hAnsi="Times" w:eastAsia="Times"/>
          <w:b w:val="0"/>
          <w:i w:val="0"/>
          <w:color w:val="000000"/>
          <w:sz w:val="22"/>
        </w:rPr>
        <w:t>went.</w:t>
      </w:r>
    </w:p>
    <w:p>
      <w:pPr>
        <w:autoSpaceDN w:val="0"/>
        <w:autoSpaceDE w:val="0"/>
        <w:widowControl/>
        <w:spacing w:line="294" w:lineRule="exact" w:before="0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1348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ENON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OURNE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ODAIKANAL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NDIA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 No. 129. Courtesy: 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p. 106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HARIBHAU UPADHYAYA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1934</w:t>
      </w:r>
    </w:p>
    <w:p>
      <w:pPr>
        <w:autoSpaceDN w:val="0"/>
        <w:autoSpaceDE w:val="0"/>
        <w:widowControl/>
        <w:spacing w:line="188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HARIBHAUJI,</w:t>
      </w:r>
    </w:p>
    <w:p>
      <w:pPr>
        <w:autoSpaceDN w:val="0"/>
        <w:tabs>
          <w:tab w:pos="730" w:val="left"/>
          <w:tab w:pos="5930" w:val="left"/>
        </w:tabs>
        <w:autoSpaceDE w:val="0"/>
        <w:widowControl/>
        <w:spacing w:line="28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Bapuji has received your letter. He wants me to write: ‘Shri </w:t>
      </w:r>
      <w:r>
        <w:rPr>
          <w:rFonts w:ascii="Times" w:hAnsi="Times" w:eastAsia="Times"/>
          <w:b w:val="0"/>
          <w:i w:val="0"/>
          <w:color w:val="000000"/>
          <w:sz w:val="22"/>
        </w:rPr>
        <w:t>Chaitanya Muni will not be able to change his guise before me.’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106" w:after="0"/>
        <w:ind w:left="0" w:right="4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40" w:lineRule="exact" w:before="8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HANDRASHANKER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Haribhau Upadhyaya Papers. Courtesy: Nehru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192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“Answers to Correspondents”, 8-10-1933,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SPEECH AT MEETING OF CONGRESS SOCIALISTS,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AHMEDABAD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1934</w:t>
      </w:r>
    </w:p>
    <w:p>
      <w:pPr>
        <w:autoSpaceDN w:val="0"/>
        <w:autoSpaceDE w:val="0"/>
        <w:widowControl/>
        <w:spacing w:line="28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questioned why he welcomed the formation of the Socialist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the Congress while objecting to its programme. Gandhiji replied that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examining the programme he found that certain items of the programme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modified.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question of class struggle, Gandhiji agreed that in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 of society class struggle did exist. If class struggle implied violence it was </w:t>
      </w:r>
      <w:r>
        <w:rPr>
          <w:rFonts w:ascii="Times" w:hAnsi="Times" w:eastAsia="Times"/>
          <w:b w:val="0"/>
          <w:i w:val="0"/>
          <w:color w:val="000000"/>
          <w:sz w:val="18"/>
        </w:rPr>
        <w:t>certainly against the Congress creed.</w:t>
      </w:r>
    </w:p>
    <w:p>
      <w:pPr>
        <w:autoSpaceDN w:val="0"/>
        <w:autoSpaceDE w:val="0"/>
        <w:widowControl/>
        <w:spacing w:line="240" w:lineRule="exact" w:before="80" w:after="0"/>
        <w:ind w:left="3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Socialists retorted that they did accept non-violence out of political expediency.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no objection to such an idea of non-violent class struggle, and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support Congressmen participating in such a struggle.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well-known Gandhiji-Jawahar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fundam-ental difference between them. His agreement to a certain extent with the idea </w:t>
      </w:r>
      <w:r>
        <w:rPr>
          <w:rFonts w:ascii="Times" w:hAnsi="Times" w:eastAsia="Times"/>
          <w:b w:val="0"/>
          <w:i w:val="0"/>
          <w:color w:val="000000"/>
          <w:sz w:val="18"/>
        </w:rPr>
        <w:t>of divesting of vested interests did not mean confiscation of property.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recent Bombay resolution of the Working Committee,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it did not refer to </w:t>
      </w:r>
      <w:r>
        <w:rPr>
          <w:rFonts w:ascii="Times" w:hAnsi="Times" w:eastAsia="Times"/>
          <w:b w:val="0"/>
          <w:i/>
          <w:color w:val="000000"/>
          <w:sz w:val="18"/>
        </w:rPr>
        <w:t>bona-fide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non-violent socialists, but to those who talk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violently overthrowing the present capitalist order and confiscation of </w:t>
      </w:r>
      <w:r>
        <w:rPr>
          <w:rFonts w:ascii="Times" w:hAnsi="Times" w:eastAsia="Times"/>
          <w:b w:val="0"/>
          <w:i w:val="0"/>
          <w:color w:val="000000"/>
          <w:sz w:val="18"/>
        </w:rPr>
        <w:t>property.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admitted that the State must regulate the use of property in a wise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manner. He visualized a State where such private profiteering inequities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exist. Their programme should be educative and organizing of masses.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duties and rights and privileges, if this meant development of 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consciousness Gandhiji would not fight shy of the term, if masses organize and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of State for the attainment of the socialism he had in view. He would welcome </w:t>
      </w:r>
      <w:r>
        <w:rPr>
          <w:rFonts w:ascii="Times" w:hAnsi="Times" w:eastAsia="Times"/>
          <w:b w:val="0"/>
          <w:i w:val="0"/>
          <w:color w:val="000000"/>
          <w:sz w:val="18"/>
        </w:rPr>
        <w:t>such a consummation.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believed in true democracy based on functional adult franchise.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be glad if Congress socialists gather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and take over charge of the Congress.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1-7-1934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Harijan Ashram, Sabarmati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Jawaharlal Nehru”, 14-9-1933 and “Letter from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Nehru”, 13-9-1933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S.  D. SAKLATWALA</w:t>
      </w:r>
    </w:p>
    <w:p>
      <w:pPr>
        <w:autoSpaceDN w:val="0"/>
        <w:autoSpaceDE w:val="0"/>
        <w:widowControl/>
        <w:spacing w:line="224" w:lineRule="exact" w:before="148" w:after="0"/>
        <w:ind w:left="5328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1934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SAKLATWALA,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 dated 19th ultimo.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work has delayed acknowledgment. In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mention, I shall not trouble you for further information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84" w:lineRule="exact" w:before="0" w:after="0"/>
        <w:ind w:left="5184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80" w:lineRule="exact" w:before="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D.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AKLATWALA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ONS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HOUSE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FORT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 Courtesy:  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149. DISCUSSION WITH  KATHIAWAR  YOUTHS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328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1934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why he had not put up in Harijan Ashram, Gandhiji said he was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out to convert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Hindus, and it was his duty not only to accept but even </w:t>
      </w:r>
      <w:r>
        <w:rPr>
          <w:rFonts w:ascii="Times" w:hAnsi="Times" w:eastAsia="Times"/>
          <w:b w:val="0"/>
          <w:i w:val="0"/>
          <w:color w:val="000000"/>
          <w:sz w:val="18"/>
        </w:rPr>
        <w:t>seek their invitations.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young men questioned the propriety of Gandhiji taking such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with him on tour. Gandhiji is careful of the pennies and he is still more careful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pounds. When he throws letters into the waste-paper basket, he is careful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save the pins and the blank half-sheets. And he is naturally still more punctilious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expenditure of large sums of money is in question. He said some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were travelling at their own expense, and the rest had their expenses paid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friend. No charge whatever was made on the Harijan funds. Being a born teacher,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some friends with him to be trained as apprentices. He required the assistance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others in his own work, while still others were like the blind teats of the goat,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also he tried to milk as best he might. A Kathiawari Bania as he was, he might </w:t>
      </w:r>
      <w:r>
        <w:rPr>
          <w:rFonts w:ascii="Times" w:hAnsi="Times" w:eastAsia="Times"/>
          <w:b w:val="0"/>
          <w:i w:val="0"/>
          <w:color w:val="000000"/>
          <w:sz w:val="18"/>
        </w:rPr>
        <w:t>fairly be expected to account to himself for every pie he spent.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a description of himself in another question as a defeated General,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said he did not know what it was to be defeated.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if he was opposed to </w:t>
      </w:r>
      <w:r>
        <w:rPr>
          <w:rFonts w:ascii="Times" w:hAnsi="Times" w:eastAsia="Times"/>
          <w:b w:val="0"/>
          <w:i/>
          <w:color w:val="000000"/>
          <w:sz w:val="18"/>
        </w:rPr>
        <w:t>veth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(forced labour) and, if yes, what should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done to get it abolished, Gandhiji said his whole life had been dedicated to the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are extracted from ‘‘Weekly Letter’’.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doing away with </w:t>
      </w:r>
      <w:r>
        <w:rPr>
          <w:rFonts w:ascii="Times" w:hAnsi="Times" w:eastAsia="Times"/>
          <w:b w:val="0"/>
          <w:i/>
          <w:color w:val="000000"/>
          <w:sz w:val="18"/>
        </w:rPr>
        <w:t>veth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—first in the family, then in South Africa and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in the mother country. If </w:t>
      </w:r>
      <w:r>
        <w:rPr>
          <w:rFonts w:ascii="Times" w:hAnsi="Times" w:eastAsia="Times"/>
          <w:b w:val="0"/>
          <w:i/>
          <w:color w:val="000000"/>
          <w:sz w:val="18"/>
        </w:rPr>
        <w:t>veth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imposed on the poor, servants of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>must take it upon themselves.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question related to the menace of artificial methods of birth-control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now invaded India. Gandhiji said that the national physique was half ruined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was, and its ruin would be complete if they were foolish enough to copy such </w:t>
      </w:r>
      <w:r>
        <w:rPr>
          <w:rFonts w:ascii="Times" w:hAnsi="Times" w:eastAsia="Times"/>
          <w:b w:val="0"/>
          <w:i w:val="0"/>
          <w:color w:val="000000"/>
          <w:sz w:val="18"/>
        </w:rPr>
        <w:t>questionable practices.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they stand to lose anything if religion was destroyed, was one more poser.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answered that religion was the foundation upon which the world edifice was </w:t>
      </w:r>
      <w:r>
        <w:rPr>
          <w:rFonts w:ascii="Times" w:hAnsi="Times" w:eastAsia="Times"/>
          <w:b w:val="0"/>
          <w:i w:val="0"/>
          <w:color w:val="000000"/>
          <w:sz w:val="18"/>
        </w:rPr>
        <w:t>supported, and it would be dashed to the ground if the foundation was undermined.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question was whether they should not abolish the institution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States. Gandhiji said that as a satyagrahi he sought not to destroy but to transumute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into      instruments of service. There was nothing intrinsically bad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itself.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other questions Gandhiji said that he had already established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wherein youths could work, but it was not his fault if they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die and that Kathiawari youths merely wanted to talk and did not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serious work. If they were not satisfied with his programme of khadi and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untouchability, he said they could better start new programmes and new institutions.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fight a non-violent battle. If you are interested you </w:t>
      </w:r>
      <w:r>
        <w:rPr>
          <w:rFonts w:ascii="Times" w:hAnsi="Times" w:eastAsia="Times"/>
          <w:b w:val="0"/>
          <w:i w:val="0"/>
          <w:color w:val="000000"/>
          <w:sz w:val="22"/>
        </w:rPr>
        <w:t>work with me or else find out a new programme for yourselves.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 to other questions, Gandhiji said he never believed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defeated in his fight. Had they ever heard a defeated man being welcomed in such a way </w:t>
      </w:r>
      <w:r>
        <w:rPr>
          <w:rFonts w:ascii="Times" w:hAnsi="Times" w:eastAsia="Times"/>
          <w:b w:val="0"/>
          <w:i w:val="0"/>
          <w:color w:val="000000"/>
          <w:sz w:val="18"/>
        </w:rPr>
        <w:t>and travelling at this old age for Harijan work with such zeal?</w:t>
      </w:r>
    </w:p>
    <w:p>
      <w:pPr>
        <w:autoSpaceDN w:val="0"/>
        <w:autoSpaceDE w:val="0"/>
        <w:widowControl/>
        <w:spacing w:line="266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20-7-1934; also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0"/>
        </w:rPr>
        <w:t>3-7-1934</w:t>
      </w:r>
    </w:p>
    <w:p>
      <w:pPr>
        <w:autoSpaceDN w:val="0"/>
        <w:autoSpaceDE w:val="0"/>
        <w:widowControl/>
        <w:spacing w:line="292" w:lineRule="exact" w:before="3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SPEECH TO HARIJANS, BHAVNAGAR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1934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afternoon Gandhiji visited the Vankarvas near Ruvapari. This quarter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from the city, so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vankars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 not receive adequate police protection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put to considerable inconvenience in the pursuit of their occupations, as well 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dealings with the city. It has long been under contemplation to remove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 to a more commodious site, and it may be hoped that the matter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expedited, and the removal carried out at an early date. The </w:t>
      </w:r>
      <w:r>
        <w:rPr>
          <w:rFonts w:ascii="Times" w:hAnsi="Times" w:eastAsia="Times"/>
          <w:b w:val="0"/>
          <w:i/>
          <w:color w:val="000000"/>
          <w:sz w:val="18"/>
        </w:rPr>
        <w:t>vankars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also be </w:t>
      </w:r>
      <w:r>
        <w:rPr>
          <w:rFonts w:ascii="Times" w:hAnsi="Times" w:eastAsia="Times"/>
          <w:b w:val="0"/>
          <w:i w:val="0"/>
          <w:color w:val="000000"/>
          <w:sz w:val="18"/>
        </w:rPr>
        <w:t>invested with occupancy rights in the land they built upon, so that they might no</w:t>
      </w:r>
    </w:p>
    <w:p>
      <w:pPr>
        <w:autoSpaceDN w:val="0"/>
        <w:autoSpaceDE w:val="0"/>
        <w:widowControl/>
        <w:spacing w:line="240" w:lineRule="exact" w:before="3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Weavers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longer be liable to be shifted from place to place. If a good locality is selected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 quarters, Harijans will learn to observe the laws of cleanliness, as they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come in close with the </w:t>
      </w:r>
      <w:r>
        <w:rPr>
          <w:rFonts w:ascii="Times" w:hAnsi="Times" w:eastAsia="Times"/>
          <w:b w:val="0"/>
          <w:i/>
          <w:color w:val="000000"/>
          <w:sz w:val="18"/>
        </w:rPr>
        <w:t>savarnas.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the Harijans, too, owe a duty to themselves. If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give up liquor and carrion and keep their person, clothes and sorroundings clean,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will help the reformer to break down the barrier which now divides them from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 of the community.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20-7-1934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SPEECH AT PUBLIC MEETING, BHAVNAGAR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purse that you have given for Harijan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Kathiawar. We have so very little faith in Harijan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especially in such work among Kathiawaris, that even the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Rs. 25,000 seemed very big to you. You thought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 able to collect that much and, if you fell short, a few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add three or four thousand each and thus you hoped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30,000 in all. That seems a very big amount to you and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applauded it. I am not much impressed.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poorly of the contributions from other cities of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figures were read out to you. Only Rs. 203 from Wankaner?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was not from all the people. Only two or three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contributed that sum. The same is the case with Morvi.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first-class States in Kathiawar, and innumerable other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Nor are kathiawaris beggers. They are an enterprising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spread out in many parts. But those who approach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do so with diffidence, and, therefore, the others also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disinclined to give. We rarely come across people who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on their own. What is Rs. 30,000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Harijan work? It is true that even if we had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lakhs, money alone would not have been enough for eradicating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For that the hearts of caste Hindus have to be touched.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would that demon perish. Those who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God cannot but worship it. It will perish in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hearts of such people change. Its end is bound to come even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them, but Hindu dharma or caste Hindus will not get credit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a”Notes” sub-title Communal Representation” peared under the title</w:t>
      </w:r>
      <w:r>
        <w:rPr>
          <w:rFonts w:ascii="Times" w:hAnsi="Times" w:eastAsia="Times"/>
          <w:b w:val="0"/>
          <w:i w:val="0"/>
          <w:color w:val="000000"/>
          <w:sz w:val="18"/>
        </w:rPr>
        <w:t>‘‘Limits of Untouchability’’.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When Harijans themselves are so awakened that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their present condition even for a moment,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disappear. But we shall not get credit for that.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accomplish the Herculean task of humbly reasoning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worship untouchability and convincing them that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but a demon. If we can do this much, we shall progress in our </w:t>
      </w:r>
      <w:r>
        <w:rPr>
          <w:rFonts w:ascii="Times" w:hAnsi="Times" w:eastAsia="Times"/>
          <w:b w:val="0"/>
          <w:i w:val="0"/>
          <w:color w:val="000000"/>
          <w:sz w:val="22"/>
        </w:rPr>
        <w:t>aim.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go, I meet sanatanists and try to reason with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are sanatanists in Bhavnagar too.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in this. Can there be any place without sanatanists?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about the sanatanists of Bhavnagar because a leaflet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them and some literature was sent to me too. I always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sanatanists to think over what I say. I will come to that point later.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I wish to put forward the sanatanists’ case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If the latter believe that they are superior to the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had awakened while the sanatanists were still sunk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darkness, they would not be able to melt their hearts. I have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saying this, if or sanatanists have complained to 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me: ‘‘Why should we come to you? If we came, reformist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would hold us up for ridicule. They would distort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said and put into our mouths statements we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And if we do not come, we stand condemned. They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say:  ‘See, they did not go. How could they go when they had no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?’’ It is not that all news-papers are doing this, but there is some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these people say. Some newspapers do misrepresent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may feel, having cited a few verses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had scored a victory over the sanatanists, but victory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won in this way. As we increasingly realize the greatness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task, we should become ever more humble and should even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respect for the sanatanists. Why feel respect for them,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ask. A great many of them are hypocrites, and do evil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 have already referred to this at some places. But hypocrisy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go on in the world. But neither I nor the reformers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sanatanist is a hypocrite. Many of the sanatanists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untouchability as it is practised today should continue,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there would be confusion of varnas. It is difficult for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things which they have been practising for a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true of untouchability. Moreover, we have practised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Hence I request the reformers not to malign sanatanists.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your case with them, but do not forsake gentleness, moderation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humility while doing 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put one important and simple point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sanatanists. The sanatanist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not been able to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that untouchability in its modern form has no sanction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Hindu Shastra. No one has justified it. Many sanatanists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term ‘modern’. I had once occasion to discuss the problem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learned </w:t>
      </w:r>
      <w:r>
        <w:rPr>
          <w:rFonts w:ascii="Times" w:hAnsi="Times" w:eastAsia="Times"/>
          <w:b w:val="0"/>
          <w:i/>
          <w:color w:val="000000"/>
          <w:sz w:val="22"/>
        </w:rPr>
        <w:t>shastris.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intentionally asked me about this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‘modern’. I said that some sort of untouchability was practised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over and that we, too, had been observing it. We may not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dirty person or a man who was smelling of liquor.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him? If we tried, the foul smell from his mouth would throw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reeling back several feet away. This sort of untouchability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even as between mother and son. But this modern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demon with not twenty but a thousand arms.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far away from us five to six crores of people. If you ask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modern untouchability is, I would reply, if the President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and Pattanisaheb would forgive me, that it is what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Bhangi quarters of Bhavnagar. New quarters for them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built within three years. But Pattanisaheb told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demolish the old quarters and build new ones immediately,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offered Rs. 30,000 for the purpose. The President has agreed.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not, therefore, criticize them. If, however, you wish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untouchability, visit those quarters tomorrow morning. 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further also. You need not go anywhere outside Bhavnagar.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weavers’ quarters and see how they live. They were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will remain so till their death ! If in this State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weaver’s son wants to study, he can do so and join a school or college.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may even give him free education or the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may help him, and after completing his studies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a judge. But he would still remain an untouchable !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to him for justice, but we would take a bath if he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touch us. We deal out such perverted justice to six crores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untouchability. Shall I show you still further what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means? The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define 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‘untouchable’. Or let us say the Government’s Census Report is our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respect. You have decided those born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so all their life. But the Census Report says that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change in their status. Every ten years when the census is made,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many people cease to be untouchables and many others become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untouchables. This is modern untouchability!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may be some sanatanists here in this meeting. If they do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Shastras, let them go to others learned in them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 want them to show me if there is any sanction for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the Shastras. I do not say this out of pride.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the Shastras and have found in them no sanction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am not a pandit. My knowledge of Sanskrit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limited. I have to take the help of translations and commentaries.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 not claim to be learned in the Shastras. I cannot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meanings. When I was asked to do so, I replied that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man and could not argue about the meanings of the Shastras,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was for them to explain them to me. I claim to be a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truth, and I wish to die trying to discover it, and pray to God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such strength. Such a man is telling you that you have no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modern form of untouchability in the Shastras. If anyone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contrary and if I feel that it is true, then I would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it. I have written and explained a number of times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the meaning of the Shastras. If a teacher is not able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limitations of a student, or a man of knowledge those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inquirer, then no heartbond can be established between them. </w:t>
      </w:r>
      <w:r>
        <w:rPr>
          <w:rFonts w:ascii="Times" w:hAnsi="Times" w:eastAsia="Times"/>
          <w:b w:val="0"/>
          <w:i w:val="0"/>
          <w:color w:val="000000"/>
          <w:sz w:val="22"/>
        </w:rPr>
        <w:t>Sanatanists, therefore, should understand my limitations.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explained to the reformers how they should be gentle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towards the sanatanists, and I have asked the latter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I am doing. There is also the bug-bear of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entry. I have not thrown open any temple without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public, and that too of the temple-going public. I did not include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votes of Arya Samajists, Harijans and those who did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I counted the votes only of those who visited temples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faith and threw open the temples only after ascertaining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I have thrown open many temples in that manner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no complaints for having done so. I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open temples thus. So far as it lies in my power,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 temple be thrown open if people going to that particular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wish it and at present reformers do listen to me.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Temple-entry Bill which has been introduced in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 if the Hindu members of the Assembly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it. I do not want the Bill to be passed forcibly.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sanatanists. I want to get the Bill passed in a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this claim. I do not take votes about the Bill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because it involves subtleties of Shastras and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man cannot understand them. It is such a complicated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lawyers and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understand it. I believe I possess the </w:t>
      </w:r>
      <w:r>
        <w:rPr>
          <w:rFonts w:ascii="Times" w:hAnsi="Times" w:eastAsia="Times"/>
          <w:b w:val="0"/>
          <w:i w:val="0"/>
          <w:color w:val="000000"/>
          <w:sz w:val="22"/>
        </w:rPr>
        <w:t>ability to simplify a complicated problem and explain it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man, but I do not find it possible to do so in the case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That is why I have not taken votes in any meeting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 and cons of the Bill. Of course the common man can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such a Bill should be passed.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community had, on behalf of the community, taken a pledge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in September 1932 that henceforth they would not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untouchability in Hindu society. It was also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resolution that Harijans had equal rights with the caste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use of wells and dharmashalas and access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including public temples. It was further stated in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got power in our hands we would pass legislation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and would do so even now if it was possible. The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was made because it is not possible to progress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without changing the law. We have got to remove the obstacle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lying like a mountain in our way. Still I want to clear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that prevails regarding this Bill. A charge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levelled against me concerning it and by no less a person than Lavate,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worker and yogi has been serving the people for many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in a public meeting in Poona that I wanted to get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with the help of the votes of Muslims and Christians. I laughed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and wondered how a man like Lavate could believe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He had just believed what he was told. I opened his eyes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what he believed was not true, and that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Bill had been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one last point. You have recounted in your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work you had done. It is all right so long as we do not go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into it. There is nothing to feel proud of, if we take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in Kathiawar into account. If you want compliments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done, I will pay them, but with reservation.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nothing great. How is it that an enterprising people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Kathiawaris are so lethargic in this work? the enterprising among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observe untouchability. Then why are they so negligent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work? I saw today a woman who was walking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crutches in place of one leg. In reply to my question, she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 had got a gangrene and had to be amputated, and that if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done the gangrene would have spread to the whole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gangrenous limb of Hindu society and if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taken to remove it the society would become crippled. And a </w:t>
      </w:r>
      <w:r>
        <w:rPr>
          <w:rFonts w:ascii="Times" w:hAnsi="Times" w:eastAsia="Times"/>
          <w:b w:val="0"/>
          <w:i w:val="0"/>
          <w:color w:val="000000"/>
          <w:sz w:val="22"/>
        </w:rPr>
        <w:t>crippled society cannot go on like that, so that it will ultimately perish.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“Notes” sub-title Communal Representation”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dharma be preserved if we cut off one of its limbs? All the limbs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 are inseparable from one another. Just as, if one brick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an arch, the whole of it will collapse, so also if one limb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 perishes, if one brick from the structure gets loose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falls, the whole will collapse. We are so much engrossed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we do not see how backward our Hindu society is. 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see that. But let no one deduce from this that I want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superior to Muslims. I have said several times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do this much self-purification, then they will get whatever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and we will be able to end the enmity which exists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Muslims, Christians and Parsis. So wonderful a thing is this.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life-giving and not life-destroying. But this will be possible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Harijan workers are pure. If their hearts have not become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become selfless, they will not be able to serve dharma.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workers arise in Kathiawar, the tiger or, say, the demon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that flourishes here, is bound to perish.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8-7-1934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LETTER TO N.  C. KELKAR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KELKAR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unusual demand upon my time is my excuse for delay in </w:t>
      </w:r>
      <w:r>
        <w:rPr>
          <w:rFonts w:ascii="Times" w:hAnsi="Times" w:eastAsia="Times"/>
          <w:b w:val="0"/>
          <w:i w:val="0"/>
          <w:color w:val="000000"/>
          <w:sz w:val="22"/>
        </w:rPr>
        <w:t>replying to your letter of 22nd June last.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dealing directly with the points raised by you I </w:t>
      </w:r>
      <w:r>
        <w:rPr>
          <w:rFonts w:ascii="Times" w:hAnsi="Times" w:eastAsia="Times"/>
          <w:b w:val="0"/>
          <w:i w:val="0"/>
          <w:color w:val="000000"/>
          <w:sz w:val="22"/>
        </w:rPr>
        <w:t>propose to define my own policy regarding the Indian States.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of non-interference in the affairs of the States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has followed is wise and sound.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States are independent entities under the British law.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 of India which is described as British has no more power to shape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policy of the States than it has, say, that of Afghanistan or Ceylon.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it were otherwise but I recognize my importance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India of the States is undoubtedly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geographical India. But that carries us no further than where we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Portuguese and French India are also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geographical India but we are powerless to shape the course of events </w:t>
      </w:r>
      <w:r>
        <w:rPr>
          <w:rFonts w:ascii="Times" w:hAnsi="Times" w:eastAsia="Times"/>
          <w:b w:val="0"/>
          <w:i w:val="0"/>
          <w:color w:val="000000"/>
          <w:sz w:val="22"/>
        </w:rPr>
        <w:t>there. We enrol members from the States in the Congress. We receive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the addressee’s dated June 22, 1934;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“Resolution on White Paper and Communal Award”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President, All-India States’ People’s Conference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assistance from them. It is not want of appreciation or </w:t>
      </w:r>
      <w:r>
        <w:rPr>
          <w:rFonts w:ascii="Times" w:hAnsi="Times" w:eastAsia="Times"/>
          <w:b w:val="0"/>
          <w:i w:val="0"/>
          <w:color w:val="000000"/>
          <w:sz w:val="22"/>
        </w:rPr>
        <w:t>will that compels our non-interference. It is our helplessness.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conviction that any attempt on the part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at interference can only damage the cause of the people in the States.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nothing to prevent us from urging the States to </w:t>
      </w:r>
      <w:r>
        <w:rPr>
          <w:rFonts w:ascii="Times" w:hAnsi="Times" w:eastAsia="Times"/>
          <w:b w:val="0"/>
          <w:i w:val="0"/>
          <w:color w:val="000000"/>
          <w:sz w:val="22"/>
        </w:rPr>
        <w:t>adopt a certain policy.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opinion that whatever we are able to accomplish in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 is bound to affect the States.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States to grant autonomy to their subjects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the Princes to regard themselves as, and be in fact,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 over whom they rule, drawing for themselves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and definite percentage of the income. I have certainly not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Princes will deem it a pride to become real trustees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people. I do not seek to destroy their status. I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 of individuals and societies.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at the Round Table was in the nature of an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the Princes. It certainly did not imply that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the appeal or not, the Congress would enter the federation.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authority to bind the Congress to any such 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entering the federation had to depend upon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beyond the attitude of the Princes. If ever federation </w:t>
      </w:r>
      <w:r>
        <w:rPr>
          <w:rFonts w:ascii="Times" w:hAnsi="Times" w:eastAsia="Times"/>
          <w:b w:val="0"/>
          <w:i w:val="0"/>
          <w:color w:val="000000"/>
          <w:sz w:val="22"/>
        </w:rPr>
        <w:t>comes, it will surely depend on mutual adjustment.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have covered all the points you have raised.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please write to me again. I have written this under great pressure </w:t>
      </w:r>
      <w:r>
        <w:rPr>
          <w:rFonts w:ascii="Times" w:hAnsi="Times" w:eastAsia="Times"/>
          <w:b w:val="0"/>
          <w:i w:val="0"/>
          <w:color w:val="000000"/>
          <w:sz w:val="22"/>
        </w:rPr>
        <w:t>of work.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 C. K</w:t>
      </w:r>
      <w:r>
        <w:rPr>
          <w:rFonts w:ascii="Times" w:hAnsi="Times" w:eastAsia="Times"/>
          <w:b w:val="0"/>
          <w:i w:val="0"/>
          <w:color w:val="000000"/>
          <w:sz w:val="18"/>
        </w:rPr>
        <w:t>ELKAR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‘‘K</w:t>
      </w:r>
      <w:r>
        <w:rPr>
          <w:rFonts w:ascii="Times" w:hAnsi="Times" w:eastAsia="Times"/>
          <w:b w:val="0"/>
          <w:i w:val="0"/>
          <w:color w:val="000000"/>
          <w:sz w:val="18"/>
        </w:rPr>
        <w:t>ESARI</w:t>
      </w:r>
      <w:r>
        <w:rPr>
          <w:rFonts w:ascii="Times" w:hAnsi="Times" w:eastAsia="Times"/>
          <w:b w:val="0"/>
          <w:i w:val="0"/>
          <w:color w:val="000000"/>
          <w:sz w:val="20"/>
        </w:rPr>
        <w:t>’’ 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C. W. 3118. Courtesy:  Kashinath N. Kelkar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330" w:val="left"/>
        </w:tabs>
        <w:autoSpaceDE w:val="0"/>
        <w:widowControl/>
        <w:spacing w:line="276" w:lineRule="exact" w:before="16" w:after="36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153. LETTER TO D.  V. GOKHALE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2, 1934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788"/>
        </w:trPr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DEAR MR. GOKHALE,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thank you for your letter. I do hope that Mr. Bhopatkar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 trace left of the scratches and other injuries received by him.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D. V. G</w:t>
      </w:r>
      <w:r>
        <w:rPr>
          <w:rFonts w:ascii="Times" w:hAnsi="Times" w:eastAsia="Times"/>
          <w:b w:val="0"/>
          <w:i w:val="0"/>
          <w:color w:val="000000"/>
          <w:sz w:val="18"/>
        </w:rPr>
        <w:t>OKHALE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568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G. N. 6105; also C. W. 9713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A.  S.  M. MOFAKHER</w:t>
      </w:r>
    </w:p>
    <w:p>
      <w:pPr>
        <w:autoSpaceDN w:val="0"/>
        <w:autoSpaceDE w:val="0"/>
        <w:widowControl/>
        <w:spacing w:line="264" w:lineRule="exact" w:before="68" w:after="0"/>
        <w:ind w:left="53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 pressure of work has prevented me from replying earlier </w:t>
      </w:r>
      <w:r>
        <w:rPr>
          <w:rFonts w:ascii="Times" w:hAnsi="Times" w:eastAsia="Times"/>
          <w:b w:val="0"/>
          <w:i w:val="0"/>
          <w:color w:val="000000"/>
          <w:sz w:val="22"/>
        </w:rPr>
        <w:t>to your letter of 17th ultimo.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read the articles of association. I have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as to the success of the movement. It will not touch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terrorists nor those who are in silent sympathy with them.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non-violence have no appeal for them.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succeed without probing and dealing with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terrorism.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A. S. M. M</w:t>
      </w:r>
      <w:r>
        <w:rPr>
          <w:rFonts w:ascii="Times" w:hAnsi="Times" w:eastAsia="Times"/>
          <w:b w:val="0"/>
          <w:i w:val="0"/>
          <w:color w:val="000000"/>
          <w:sz w:val="18"/>
        </w:rPr>
        <w:t>OFAKHER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A. T. V. H</w:t>
      </w:r>
      <w:r>
        <w:rPr>
          <w:rFonts w:ascii="Times" w:hAnsi="Times" w:eastAsia="Times"/>
          <w:b w:val="0"/>
          <w:i w:val="0"/>
          <w:color w:val="000000"/>
          <w:sz w:val="18"/>
        </w:rPr>
        <w:t>EADQUARTERS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 Courtesy:  Pyarelal</w:t>
      </w:r>
    </w:p>
    <w:p>
      <w:pPr>
        <w:autoSpaceDN w:val="0"/>
        <w:autoSpaceDE w:val="0"/>
        <w:widowControl/>
        <w:spacing w:line="210" w:lineRule="exact" w:before="61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Lakshman Balwant Bhopatkar, Advocate and Municipal Councillor, Poona,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sustained injuries during the bomb explosion at Poona on June 25, 1934;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Bomb Incident”, 25-6-1934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 TO VALLABHBHAI PATEL</w:t>
      </w:r>
    </w:p>
    <w:p>
      <w:pPr>
        <w:autoSpaceDN w:val="0"/>
        <w:autoSpaceDE w:val="0"/>
        <w:widowControl/>
        <w:spacing w:line="224" w:lineRule="exact" w:before="148" w:after="0"/>
        <w:ind w:left="532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1934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VALLABHBHAI,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time, I saw signs of some erasures in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>These are found in your list of visitors.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wire today saying that the women prisoners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jail have been released. Mani, therefore,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Some men prisoners also have been released from that jail. </w:t>
      </w:r>
      <w:r>
        <w:rPr>
          <w:rFonts w:ascii="Times" w:hAnsi="Times" w:eastAsia="Times"/>
          <w:b w:val="0"/>
          <w:i w:val="0"/>
          <w:color w:val="000000"/>
          <w:sz w:val="22"/>
        </w:rPr>
        <w:t>Some still remain behind.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attempt on my life, I don’t think it is worth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Something of the sort was bound to happen for one cause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 am glad that it happened on account of my Harijan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 means have been used for one end, it is bound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another end also. unconnected with the first. But, then, does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happen unless God wills it?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from Bhavnagar. You know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here. One great difficulty is that the workers cannot work as a </w:t>
      </w:r>
      <w:r>
        <w:rPr>
          <w:rFonts w:ascii="Times" w:hAnsi="Times" w:eastAsia="Times"/>
          <w:b w:val="0"/>
          <w:i w:val="0"/>
          <w:color w:val="000000"/>
          <w:sz w:val="22"/>
        </w:rPr>
        <w:t>team. But the collection will be quite good, about Rs. 30,000.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Durga and others are coming to see me tomorrow.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there will be any difficulty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cultivators. Please don’t worry in the least.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hard pressed for time, I can’t write long letters to you. </w:t>
      </w:r>
      <w:r>
        <w:rPr>
          <w:rFonts w:ascii="Times" w:hAnsi="Times" w:eastAsia="Times"/>
          <w:b w:val="0"/>
          <w:i w:val="0"/>
          <w:color w:val="000000"/>
          <w:sz w:val="22"/>
        </w:rPr>
        <w:t>But I have asked others in the party to write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write to you about Amtussalaam having been operated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for piles? She has now been discharged from the hospital.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Meherally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a hospital. How is your health?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been suffering. He needs a lot of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medicines, etc. How can I let him accept such a large amount as gift?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hardened my heart, therefore, and wrote to him today saying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accept more than Rs. 100 every month, no matter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>lived or died in consequence. Keshu is in Rajkot for the present.</w:t>
      </w:r>
    </w:p>
    <w:p>
      <w:pPr>
        <w:autoSpaceDN w:val="0"/>
        <w:autoSpaceDE w:val="0"/>
        <w:widowControl/>
        <w:spacing w:line="220" w:lineRule="exact" w:before="26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108-9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Yusuf Meherally, socialist leader of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156.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1934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VASUMATI,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inquire about the ink.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get it so far. Anyone can make ink, but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making ink of good quality. Hardly anybody succeeds.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go to the Harijan Ashram whenever you like after discussing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with Parikshitlal. Remember October, however. Don’t go </w:t>
      </w:r>
      <w:r>
        <w:rPr>
          <w:rFonts w:ascii="Times" w:hAnsi="Times" w:eastAsia="Times"/>
          <w:b w:val="0"/>
          <w:i w:val="0"/>
          <w:color w:val="000000"/>
          <w:sz w:val="22"/>
        </w:rPr>
        <w:t>even during the last week of that month.</w:t>
      </w:r>
    </w:p>
    <w:p>
      <w:pPr>
        <w:autoSpaceDN w:val="0"/>
        <w:tabs>
          <w:tab w:pos="5350" w:val="left"/>
          <w:tab w:pos="5710" w:val="left"/>
        </w:tabs>
        <w:autoSpaceDE w:val="0"/>
        <w:widowControl/>
        <w:spacing w:line="22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ASUMATIBEHN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AULATRAM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ASHIRAM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AHOMAD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ASAMBHAI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UILDING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ARLEWADI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8"/>
        </w:rPr>
        <w:t>HAKURDWAR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S. N. 9388. Also C. W. 633.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HIRALAL SHARMA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clear letter. I have no objection to your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Khurja. I understand now your remark to Ramdas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 expenses. I suppose it meant that I had undertaken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that expense. Quite correct if it did.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proviso that the expenditure should be within limits.The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Ramdas gives me to understand that the minimum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would be Rs. 300 a month. The expenditure is too high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view. After all we have to take the requisite sum from Jamnalalji.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burden him or anyone else to this extent?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that Ramdas goes away to South Africa. He will,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get well there. You too may go if you can obtain the passport.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understood about nature cure that it is practicable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poor. It is very painful for me to write all this but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alternative. The affection between you and Ramdas is a test for you </w:t>
      </w:r>
      <w:r>
        <w:rPr>
          <w:rFonts w:ascii="Times" w:hAnsi="Times" w:eastAsia="Times"/>
          <w:b w:val="0"/>
          <w:i w:val="0"/>
          <w:color w:val="000000"/>
          <w:sz w:val="22"/>
        </w:rPr>
        <w:t>too, while I am of course not exempt from.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is crystallizing into this, that you should remain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and manage everything within a limited amount.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on Ramdas and Nirmala should not exceed Rs. 100 and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same goes for you too. Whatever is possible within this limit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Do not do anything through ignorant attachment. Ramdas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all right when his future is settled. Others in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have been cured thus; Ramdas too will be cured.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your decision and judgement are essential as Ramdas is placing </w:t>
      </w:r>
      <w:r>
        <w:rPr>
          <w:rFonts w:ascii="Times" w:hAnsi="Times" w:eastAsia="Times"/>
          <w:b w:val="0"/>
          <w:i w:val="0"/>
          <w:color w:val="000000"/>
          <w:sz w:val="22"/>
        </w:rPr>
        <w:t>more and more confidence in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1932-48,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pp. 76 and 77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U. RAJAGOPALA  KRISHNAIYYA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KRISHNAIYYA,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the replies to your queries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There is no doubt that a union of dharma and </w:t>
      </w:r>
      <w:r>
        <w:rPr>
          <w:rFonts w:ascii="Times" w:hAnsi="Times" w:eastAsia="Times"/>
          <w:b w:val="0"/>
          <w:i/>
          <w:color w:val="000000"/>
          <w:sz w:val="22"/>
        </w:rPr>
        <w:t>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an individual, the society and the nation. But it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say when it might be achieved.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My writings about non-attachment to the result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 of personal experience not on one occasion but many.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hard-working yet hungry farmer can attain self-realization. The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go to the length of saying that self-realization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is certainly very hard to achieve for the man endowed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three assets, that of wealth, health and intellect.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An all-pervading, conscious Power fills our universe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God. We have to offer to it worship. Even the fact that that power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fulfil all our desires should cause us no concern.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interpreted as one pleases, it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interpreted in accordance with rules of grammar, 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meaning of being transformed into God is clear enough. </w:t>
      </w:r>
      <w:r>
        <w:rPr>
          <w:rFonts w:ascii="Times" w:hAnsi="Times" w:eastAsia="Times"/>
          <w:b w:val="0"/>
          <w:i w:val="0"/>
          <w:color w:val="000000"/>
          <w:sz w:val="22"/>
        </w:rPr>
        <w:t>It means a son is not content till he becomes like his father.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 GANDHI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 C. W. 9238. Courtesy:  U. Rajagopala Krishnaiyya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159. SPEECH AT PUBLIC MEETING, BHAVNAGAR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1934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should be ashamed, if foreign cloth entered its limits.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sincerely work, you can supply khaddar not only to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the whole of India. It is a shame, that possessing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growing cotton, you give two crores to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countries for your clothing.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4-7-1934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SPEECH ON STATE GOSHALA, BHAVNAGAR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1934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taking leave of Bhavnagar I cannot but make a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State goshala, which I had the privilege to visit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with my old friend, Swami Anand. The goshala has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herd of Gir cattle, and it has a four-year-old bull which,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Maharajasaheb, no mean judge of cattle, is the finest animal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he had seen in Kathiawar. The State is doing very good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maintaining this farm, but I hope it will not rest content with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chalk out and work out a policy of cattle improvement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placing a studbull in each village, castrating all other bulls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the case of people letting loose a bull on religious grounds,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that it shall be first-class animal and, if it is not, stopping the </w:t>
      </w:r>
      <w:r>
        <w:rPr>
          <w:rFonts w:ascii="Times" w:hAnsi="Times" w:eastAsia="Times"/>
          <w:b w:val="0"/>
          <w:i w:val="0"/>
          <w:color w:val="000000"/>
          <w:sz w:val="22"/>
        </w:rPr>
        <w:t>dedication altogether.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MARGARETE SPIEGEL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1934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AMALA,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send you my love. I hope you are well and </w:t>
      </w:r>
      <w:r>
        <w:rPr>
          <w:rFonts w:ascii="Times" w:hAnsi="Times" w:eastAsia="Times"/>
          <w:b w:val="0"/>
          <w:i w:val="0"/>
          <w:color w:val="000000"/>
          <w:sz w:val="22"/>
        </w:rPr>
        <w:t>cheerful.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3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6" w:after="0"/>
              <w:ind w:left="10" w:right="2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MALABEHN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ABARMATI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Spiegal Papers:  Courtesy:  Nehru Memorial Museum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in the morning. Ramjibhai of the Khadi Department,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Kathiawar, submitted a report on progress of khadi in Kathiawar.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speech is extracted from ‘‘Weekly Letter’’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MRIDULA SARABHAI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1934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letter. I am surprised that even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led into an error. You must have read the letter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Bhogilal. To say that swadeshi today is a fraud is not to condemn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engaged in that work. It is a warning to them. I had even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swadeshi in that conversation. I have often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today is a fraud and that is my belief. And yet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pure-hearted persons are engaged in that activity. Even my colleagues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field are in it. I do not consider them knaves. I have shown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genuine cow-protection as against spurious cow-protection.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aware of it. I have referred to the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societies as cow-devouring societies in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 also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same about them. But I know that many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that fraudulent activity are extremely purehearted.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about the swadeshi fraud of today. You and other colleagues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knaves but have been innocently entangled in it. It is my attempt </w:t>
      </w:r>
      <w:r>
        <w:rPr>
          <w:rFonts w:ascii="Times" w:hAnsi="Times" w:eastAsia="Times"/>
          <w:b w:val="0"/>
          <w:i w:val="0"/>
          <w:color w:val="000000"/>
          <w:sz w:val="22"/>
        </w:rPr>
        <w:t>to redeem them from it. The result is my new concept of swadeshi.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understood the point now? If you have understood, remove the pain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those who have been hurt by my words.</w:t>
      </w:r>
    </w:p>
    <w:p>
      <w:pPr>
        <w:autoSpaceDN w:val="0"/>
        <w:autoSpaceDE w:val="0"/>
        <w:widowControl/>
        <w:spacing w:line="220" w:lineRule="exact" w:before="1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11190. Courtesy: Sarabhai Foundation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SPEECH AT  WOMEN’S MEETING,  AJMER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reached Ajmer at night on the 4th, and on the 5th he addressed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women’s meeting the first thing in the morning. He said he would not make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elaborate argument before them. Everyone would agree that we are subject to the law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love. As Tulsidas put it, mercy is the root of religion. Untouchability must be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abolished if only because it was opposed to the law of love and to the spirit of mercy.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 could they swear by love and at the sametime consign a large class of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fellowmen to insanitary surroundings, prevent them from drawing water at wells,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compel them to drink water spoilt by cattle and assault them if they tried to assert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common right over public wells? So also, if quite a number of dirty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children could attend the public schools with impunity, was it right to exclude</w:t>
      </w:r>
    </w:p>
    <w:p>
      <w:pPr>
        <w:autoSpaceDN w:val="0"/>
        <w:autoSpaceDE w:val="0"/>
        <w:widowControl/>
        <w:spacing w:line="240" w:lineRule="exact" w:before="3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two following items are extracted from ‘‘Weekly Letter’’.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even when they were clean? To consider others as lower than ourselves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species of pride, which Tulsidas called the root of sin, and pride goes before </w:t>
      </w:r>
      <w:r>
        <w:rPr>
          <w:rFonts w:ascii="Times" w:hAnsi="Times" w:eastAsia="Times"/>
          <w:b w:val="0"/>
          <w:i w:val="0"/>
          <w:color w:val="000000"/>
          <w:sz w:val="18"/>
        </w:rPr>
        <w:t>destruction.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20-7-1934</w:t>
      </w:r>
    </w:p>
    <w:p>
      <w:pPr>
        <w:autoSpaceDN w:val="0"/>
        <w:autoSpaceDE w:val="0"/>
        <w:widowControl/>
        <w:spacing w:line="292" w:lineRule="exact" w:before="35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164. INTERVIEW  TO  HARIJAN  SEVAKS</w:t>
      </w:r>
    </w:p>
    <w:p>
      <w:pPr>
        <w:autoSpaceDN w:val="0"/>
        <w:autoSpaceDE w:val="0"/>
        <w:widowControl/>
        <w:spacing w:line="224" w:lineRule="exact" w:before="148" w:after="0"/>
        <w:ind w:left="53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JMER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5, 1934</w:t>
      </w:r>
    </w:p>
    <w:p>
      <w:pPr>
        <w:autoSpaceDN w:val="0"/>
        <w:autoSpaceDE w:val="0"/>
        <w:widowControl/>
        <w:spacing w:line="24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conversation with Harijan servants, Gandhiji carefully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defined the conditions of Harijan service. He wanted the workers to serve the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sincerity. This service was its own reward, and it had no selfish or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 behind it whatever. Their sole aim was the purification of religion.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room in the movement for those who approached the question from a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standpoint, and they must leave it at the earliest opportunity, as their continuance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fraught with great injury to the cause. They could never hope to convert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Hindus, if they cherished any political aims. They alone should participate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movement who accepted the principles of truth and non-violence and who </w:t>
      </w:r>
      <w:r>
        <w:rPr>
          <w:rFonts w:ascii="Times" w:hAnsi="Times" w:eastAsia="Times"/>
          <w:b w:val="0"/>
          <w:i w:val="0"/>
          <w:color w:val="000000"/>
          <w:sz w:val="18"/>
        </w:rPr>
        <w:t>believed in temples as in integral feature of Hinduism.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SPEECH  AT  PUBLIC  MEETING,  AJMER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1934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Pandit was perfectly entitled to attend the meeting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black-flaggers and record his protest against the movement.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Whoever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assaulted him had exhibited gross incivility. Black flags could do them no harm,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assault on the Pandit had certainly damaged the cause they had all at heart.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Pandit’s assailant had committed a great sin in the eyes of God as well as man.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Sanatanists and reformers had occasionally come to blows before, but the Ajmer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assault was unpardonable, as he had made himself responsible for the Pandit’s safety.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could never be abolished by violent methods, which would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recoil on their own heads. He would consider what penance he should undergo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reparation for the untoward incident,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people ought to know the conditions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could invite their co-operation. Reformers might no assault others, but </w:t>
      </w:r>
      <w:r>
        <w:rPr>
          <w:rFonts w:ascii="Times" w:hAnsi="Times" w:eastAsia="Times"/>
          <w:b w:val="0"/>
          <w:i w:val="0"/>
          <w:color w:val="000000"/>
          <w:sz w:val="18"/>
        </w:rPr>
        <w:t>should suffer assaults without retaliation, as thus only could hearts be moved and</w:t>
      </w:r>
    </w:p>
    <w:p>
      <w:pPr>
        <w:autoSpaceDN w:val="0"/>
        <w:autoSpaceDE w:val="0"/>
        <w:widowControl/>
        <w:spacing w:line="220" w:lineRule="exact" w:before="2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Lalnath had met Gandhiji in the afternoon and took his permission to speak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meeting. He, however, reached the place before Gandhiji had arrived there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staged a black-flag demonstration, which led to a scuffle and assault on the sanatanist </w:t>
      </w:r>
      <w:r>
        <w:rPr>
          <w:rFonts w:ascii="Times" w:hAnsi="Times" w:eastAsia="Times"/>
          <w:b w:val="0"/>
          <w:i w:val="0"/>
          <w:color w:val="000000"/>
          <w:sz w:val="18"/>
        </w:rPr>
        <w:t>leader.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decided to undergo a week’s fast from August 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‘‘Statement on </w:t>
      </w:r>
      <w:r>
        <w:rPr>
          <w:rFonts w:ascii="Times" w:hAnsi="Times" w:eastAsia="Times"/>
          <w:b w:val="0"/>
          <w:i w:val="0"/>
          <w:color w:val="000000"/>
          <w:sz w:val="18"/>
        </w:rPr>
        <w:t>Fast’’, 6-8-1934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abolished. He was confident that religion could not be served or saved </w:t>
      </w:r>
      <w:r>
        <w:rPr>
          <w:rFonts w:ascii="Times" w:hAnsi="Times" w:eastAsia="Times"/>
          <w:b w:val="0"/>
          <w:i w:val="0"/>
          <w:color w:val="000000"/>
          <w:sz w:val="18"/>
        </w:rPr>
        <w:t>by violence, untruth or anger, but only by self-denial, self-restraint and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suffering. He could not bear with violence even in politics; much less could be brook </w:t>
      </w:r>
      <w:r>
        <w:rPr>
          <w:rFonts w:ascii="Times" w:hAnsi="Times" w:eastAsia="Times"/>
          <w:b w:val="0"/>
          <w:i w:val="0"/>
          <w:color w:val="000000"/>
          <w:sz w:val="18"/>
        </w:rPr>
        <w:t>it in religion.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called upon the Pandit to speak and asked the audience to accord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 patient hearing. When he had spoken for a couple of minutes,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interrupted him. Upon this Gandhiji said that it was an exhibition of gross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discourtesy. Some of them and already committed one incivility in molesting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were committing another in refusing to hear him. If they were not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hear the Pandit, it meant that they were not prepared to hear him either.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claimed infallibility for himself. On the other hand, he had confessed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Himalayan blunders. If he could say with impunity that untouchability was a sin,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had an equal right to assert that the movement directed against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irreligious in his opinion. If they cried ‘shame’ when the Pandit expressed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 opinion, the shame was not his but theirs. They must not thus betray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intolerance, which was but a form of violence. A man who did not listen to opponents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never be capable of truly religious conduct. Harijan service was a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which there was no room for intolerance or physical violence.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some violence was offered to him and it was even of a fatal character,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they lose their senses and indulge in orgies of violence? If so, he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lived his life before them in vain. They would kill the great movement, whereas if </w:t>
      </w:r>
      <w:r>
        <w:rPr>
          <w:rFonts w:ascii="Times" w:hAnsi="Times" w:eastAsia="Times"/>
          <w:b w:val="0"/>
          <w:i w:val="0"/>
          <w:color w:val="000000"/>
          <w:sz w:val="18"/>
        </w:rPr>
        <w:t>they restrained themselves untouchability would die with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20-7-1934.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 TO  MIRABEHN</w:t>
      </w:r>
    </w:p>
    <w:p>
      <w:pPr>
        <w:autoSpaceDN w:val="0"/>
        <w:autoSpaceDE w:val="0"/>
        <w:widowControl/>
        <w:spacing w:line="224" w:lineRule="exact" w:before="148" w:after="0"/>
        <w:ind w:left="53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JMER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5, 1934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working against time. Therefore you may not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from me. Chandrashankar is writing to you fully.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to you the sad incident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took place today.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several statements about prison treatment.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examine them. Hence there is delay in sending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>Mr. Maxwell.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 W. 6289. Courtesy:  Mirabehn. Also G. N. 9755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 TO G. G. JOG</w:t>
      </w:r>
    </w:p>
    <w:p>
      <w:pPr>
        <w:autoSpaceDN w:val="0"/>
        <w:autoSpaceDE w:val="0"/>
        <w:widowControl/>
        <w:spacing w:line="320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before </w:t>
      </w:r>
      <w:r>
        <w:rPr>
          <w:rFonts w:ascii="Times" w:hAnsi="Times" w:eastAsia="Times"/>
          <w:b w:val="0"/>
          <w:i/>
          <w:color w:val="000000"/>
          <w:sz w:val="22"/>
        </w:rPr>
        <w:t>July 6,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the course of a communication to Mr. G. G. Jog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regarding khadi </w:t>
      </w:r>
      <w:r>
        <w:rPr>
          <w:rFonts w:ascii="Times" w:hAnsi="Times" w:eastAsia="Times"/>
          <w:b w:val="0"/>
          <w:i/>
          <w:color w:val="000000"/>
          <w:sz w:val="18"/>
        </w:rPr>
        <w:t>hundi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Gandhi Purse controversy started in the Press,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says that he feels that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issue any statement without knowing the full facts and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by you explaining the facts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It may sometimes be good to pay attention to what appears in </w:t>
      </w:r>
      <w:r>
        <w:rPr>
          <w:rFonts w:ascii="Times" w:hAnsi="Times" w:eastAsia="Times"/>
          <w:b w:val="0"/>
          <w:i w:val="0"/>
          <w:color w:val="000000"/>
          <w:sz w:val="22"/>
        </w:rPr>
        <w:t>the newspapers.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8-7-1934</w:t>
      </w:r>
    </w:p>
    <w:p>
      <w:pPr>
        <w:autoSpaceDN w:val="0"/>
        <w:autoSpaceDE w:val="0"/>
        <w:widowControl/>
        <w:spacing w:line="292" w:lineRule="exact" w:before="350" w:after="0"/>
        <w:ind w:left="0" w:right="14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168. LETTER TO N.  R. MALKANI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pardon me. Though I met Jamnalalji, I forgot all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you. I must now write to him. This I am doing.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write about the J. K. fund.</w:t>
      </w:r>
    </w:p>
    <w:p>
      <w:pPr>
        <w:autoSpaceDN w:val="0"/>
        <w:tabs>
          <w:tab w:pos="550" w:val="left"/>
          <w:tab w:pos="42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wrong in resenting Thakkar Bapa’s wire or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it was. If he thought that you and he could not be spared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office at the same time, he should have the right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incurring the risk of being misunderstood.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here of ordering one about. As to his travelling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making it impossible for you to do so, except for Sind,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For the Punjab, U. P. or Bengal his presence is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at sea in Gujarat without his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preceding me. He was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published under the date-line, ‘‘Cawnpore, July 6’’ 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prominent Congress Worker of Kanpur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Various newspapers referring to Gandhiji’s visit to Kanpur had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Kanpur workers resented the action of the All-India Spinners’ Association in selling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</w:t>
      </w:r>
      <w:r>
        <w:rPr>
          <w:rFonts w:ascii="Times" w:hAnsi="Times" w:eastAsia="Times"/>
          <w:b w:val="0"/>
          <w:i/>
          <w:color w:val="000000"/>
          <w:sz w:val="18"/>
        </w:rPr>
        <w:t>hundis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as it was apprehended that it would injure the cause of collection of </w:t>
      </w:r>
      <w:r>
        <w:rPr>
          <w:rFonts w:ascii="Times" w:hAnsi="Times" w:eastAsia="Times"/>
          <w:b w:val="0"/>
          <w:i w:val="0"/>
          <w:color w:val="000000"/>
          <w:sz w:val="18"/>
        </w:rPr>
        <w:t>Harijan Fund.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that according to D. Majumdar, Secretary of the U. 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a statement was issued by the Kanpur Spinners’ Association, 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</w:t>
      </w:r>
      <w:r>
        <w:rPr>
          <w:rFonts w:ascii="Times" w:hAnsi="Times" w:eastAsia="Times"/>
          <w:b w:val="0"/>
          <w:i/>
          <w:color w:val="000000"/>
          <w:sz w:val="18"/>
        </w:rPr>
        <w:t>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 : ‘‘. . . khadi work is not against Harijan work. . . .In the case of organizing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sale of khadi by means of khadi </w:t>
      </w:r>
      <w:r>
        <w:rPr>
          <w:rFonts w:ascii="Times" w:hAnsi="Times" w:eastAsia="Times"/>
          <w:b w:val="0"/>
          <w:i/>
          <w:color w:val="000000"/>
          <w:sz w:val="18"/>
        </w:rPr>
        <w:t>hundis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of raising funds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 at all. The Spinner’s Association has not appealed for any subscription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Kanpur. They have only been approached to purchase khadi and show </w:t>
      </w:r>
      <w:r>
        <w:rPr>
          <w:rFonts w:ascii="Times" w:hAnsi="Times" w:eastAsia="Times"/>
          <w:b w:val="0"/>
          <w:i w:val="0"/>
          <w:color w:val="000000"/>
          <w:sz w:val="18"/>
        </w:rPr>
        <w:t>respect to Gandhiji. . . .’’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‘‘him’’.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equally necessary in Kathiawar. We workers must have a tough hide.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G. N. 906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 TO  MAHADEV  DESAI</w:t>
      </w:r>
    </w:p>
    <w:p>
      <w:pPr>
        <w:autoSpaceDN w:val="0"/>
        <w:autoSpaceDE w:val="0"/>
        <w:widowControl/>
        <w:spacing w:line="224" w:lineRule="exact" w:before="148" w:after="0"/>
        <w:ind w:left="53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JMER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6,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rose at 2.30 today. After writing the diary, I am writing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fairly exhausted now. I don’t like the discussions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I feel the lack of sleep all the time. The correspondence has </w:t>
      </w:r>
      <w:r>
        <w:rPr>
          <w:rFonts w:ascii="Times" w:hAnsi="Times" w:eastAsia="Times"/>
          <w:b w:val="0"/>
          <w:i w:val="0"/>
          <w:color w:val="000000"/>
          <w:sz w:val="22"/>
        </w:rPr>
        <w:t>piled up. I attend to as many letter as I can.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and the other women came and saw me at Bhavnagar.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and Velanbehn are waiting for you. It will be better,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see them before joining me. Bablo is at Dihan. I can’t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be done about all of them. But come to a decision only </w:t>
      </w:r>
      <w:r>
        <w:rPr>
          <w:rFonts w:ascii="Times" w:hAnsi="Times" w:eastAsia="Times"/>
          <w:b w:val="0"/>
          <w:i w:val="0"/>
          <w:color w:val="000000"/>
          <w:sz w:val="22"/>
        </w:rPr>
        <w:t>after meeting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shall be meeting in a very few days now,  I don’t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more. What Chandrashankar has written to you is 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your health after you leave.</w:t>
      </w:r>
    </w:p>
    <w:p>
      <w:pPr>
        <w:autoSpaceDN w:val="0"/>
        <w:autoSpaceDE w:val="0"/>
        <w:widowControl/>
        <w:spacing w:line="220" w:lineRule="exact" w:before="6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3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SPEECH  AT  HYDERABAD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1934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more ladies here, and I know they are religious.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message to you is that if you want to protect your religion, you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discard untouchability, clean your minds and take all human beings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equal. If it is not done you will be sinners and will destroy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Homestead Hall, which was mainly occupied by women while the rest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remained outside the hall. A purse of Rs. 3,188 was presented by Jairamdas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Doulatram. Gandhiji could not address the people outside the hall due to noise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one gold bangle from a lady at Mirani.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your sign of love for the movement, by giving ornaments and </w:t>
      </w:r>
      <w:r>
        <w:rPr>
          <w:rFonts w:ascii="Times" w:hAnsi="Times" w:eastAsia="Times"/>
          <w:b w:val="0"/>
          <w:i w:val="0"/>
          <w:color w:val="000000"/>
          <w:sz w:val="22"/>
        </w:rPr>
        <w:t>money. I have finished my work and now you should do yours.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8-7-1934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171. SPEECH IN REPLY TO MUNICIPAL ADDRESS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4"/>
        </w:rPr>
        <w:t>, KARACHI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7,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speeches here, Mahatmaji congratulated the Karachi city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maintaining cordial relations between Hindus and Muslims and also for having done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lot for the uplift of Harijans, but he hoped that the Karachi Municipality will still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best for Harijans and set an example in this respect to other municipalities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He was, however, not satisfied with the unhealthy quarters in which at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Harijans were living and he urged the city fathers and the people to see that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single Harijan was housed in Karachi in any quarters in which they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consent to live.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also urged them to purge their hearts of distinctions of high and low,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and touchable, or of their being Hindus, Mahomedans, Christians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Parsis, etc., and until that was done India would not attain her salvation. By doing </w:t>
      </w:r>
      <w:r>
        <w:rPr>
          <w:rFonts w:ascii="Times" w:hAnsi="Times" w:eastAsia="Times"/>
          <w:b w:val="0"/>
          <w:i w:val="0"/>
          <w:color w:val="000000"/>
          <w:sz w:val="18"/>
        </w:rPr>
        <w:t>this, not only India but the whole world would be benefited.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also emphasized that a noble cause like that of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would not be carried out by the use of force. It could only be achieved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self-purification and penance and he urged the Harijan workers to realize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in this direction. He also urged people to show respect towards </w:t>
      </w:r>
      <w:r>
        <w:rPr>
          <w:rFonts w:ascii="Times" w:hAnsi="Times" w:eastAsia="Times"/>
          <w:b w:val="0"/>
          <w:i w:val="0"/>
          <w:color w:val="000000"/>
          <w:sz w:val="18"/>
        </w:rPr>
        <w:t>sanatanists who might differ from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13-7-1934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BALUKAKA KANITKAR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1934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BALUKAKA,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You won’t find me talking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civil disobedience. I am occupied in talking about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alighted at Mirani, five miles from Hyderabad station.</w:t>
      </w:r>
    </w:p>
    <w:p>
      <w:pPr>
        <w:autoSpaceDN w:val="0"/>
        <w:autoSpaceDE w:val="0"/>
        <w:widowControl/>
        <w:spacing w:line="200" w:lineRule="exact" w:before="4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by Jamshed Mehta, Mayor of Karachi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is extacted from ‘‘Weekly Letter’’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27-7-1934.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you like so much. Do therefore work away at </w:t>
      </w:r>
      <w:r>
        <w:rPr>
          <w:rFonts w:ascii="Times" w:hAnsi="Times" w:eastAsia="Times"/>
          <w:b w:val="0"/>
          <w:i w:val="0"/>
          <w:color w:val="000000"/>
          <w:sz w:val="22"/>
        </w:rPr>
        <w:t>it for all you are worth.</w:t>
      </w:r>
    </w:p>
    <w:p>
      <w:pPr>
        <w:autoSpaceDN w:val="0"/>
        <w:tabs>
          <w:tab w:pos="5250" w:val="left"/>
          <w:tab w:pos="527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ALUKAKA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ANITKAR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341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ITY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C. W. 962. Courtesy:  G. N. Kanitkar</w:t>
      </w:r>
    </w:p>
    <w:p>
      <w:pPr>
        <w:autoSpaceDN w:val="0"/>
        <w:autoSpaceDE w:val="0"/>
        <w:widowControl/>
        <w:spacing w:line="292" w:lineRule="exact" w:before="3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173. LETTER  TO  AMTUSSALAAM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 AMTUSSALAAM,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Coming to me for improving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practicable, but you can certainly come after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Write to me what the Doctor says. Come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move about and can have normal food.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you can come is at Kanpur, but the best course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 to Wardha on the 5th. I shall be reaching Kanpur on the 23rd, </w:t>
      </w:r>
      <w:r>
        <w:rPr>
          <w:rFonts w:ascii="Times" w:hAnsi="Times" w:eastAsia="Times"/>
          <w:b w:val="0"/>
          <w:i w:val="0"/>
          <w:color w:val="000000"/>
          <w:sz w:val="22"/>
        </w:rPr>
        <w:t>Benares on the 26th and Wardha on the 5th.</w:t>
      </w:r>
    </w:p>
    <w:p>
      <w:pPr>
        <w:autoSpaceDN w:val="0"/>
        <w:autoSpaceDE w:val="0"/>
        <w:widowControl/>
        <w:spacing w:line="28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 N. 310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SPEECH AT CONGRESS WORKERS’ MEETING, KARACHI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1934</w:t>
      </w:r>
    </w:p>
    <w:p>
      <w:pPr>
        <w:autoSpaceDN w:val="0"/>
        <w:autoSpaceDE w:val="0"/>
        <w:widowControl/>
        <w:spacing w:line="280" w:lineRule="exact" w:before="5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Sunday morning Mahatma Gandhi had a heart-to-heart talk with the Sind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Congressites in Khaliqdina Hall. Gandhiji referred to the socialists’ allegations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programme chalked out by the Working Committee was mild and ineffective. He </w:t>
      </w:r>
      <w:r>
        <w:rPr>
          <w:rFonts w:ascii="Times" w:hAnsi="Times" w:eastAsia="Times"/>
          <w:b w:val="0"/>
          <w:i w:val="0"/>
          <w:color w:val="000000"/>
          <w:sz w:val="18"/>
        </w:rPr>
        <w:t>rebutted it saying that khadi, Hindu-Muslim unity, untouchability, and peasants’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were sufficiently dynamic work. If the workers took them in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 there could be no need for civil resistance and going to jail. He advised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not to change the programme which was sufficiently dynamic and truly </w:t>
      </w:r>
      <w:r>
        <w:rPr>
          <w:rFonts w:ascii="Times" w:hAnsi="Times" w:eastAsia="Times"/>
          <w:b w:val="0"/>
          <w:i w:val="0"/>
          <w:color w:val="000000"/>
          <w:sz w:val="18"/>
        </w:rPr>
        <w:t>socialistic.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on Communal Award, he said the Congress could neither accept it, as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superscription is in Urdu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Muslims desired, nor reject as Hindus and Sikhs wanted. He felt, therefore, the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Committee’s resolution was the wisest.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11-7-1934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 SPEECH  TO SIND  HARIJAN  WORKERS,  KARACHI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1934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Karachi, on the 8th instant, Gandhiji met the Harijan workers of Sind,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complained that Kabulis who had lent money to Harijans harassed them a good 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refused to accept payment even when their exorbitant claim as regards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and the interest was admitted in full. Gandhiji advised that, in dealing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money-lenders, they should seek the good offices of godfearing Mussalmans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instance. But their main work lay in so educating the Harijans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cease to borrow money altogether for unproductive purposes and give up vices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drink and gambling. And when they did borrow, six per cent was the maximum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they should pay. In Tharparkar, there are about 5,000 Bhils and Meghwads,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inhabitants and peasant proprietors of the district, who are fast losing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lands and being reduced to the status of landless labourers and stand badly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of legislative protection. Gandhiji said they might try to get such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passed, but meanwhile a band of earnest workers must bury themselves in the heart of </w:t>
      </w:r>
      <w:r>
        <w:rPr>
          <w:rFonts w:ascii="Times" w:hAnsi="Times" w:eastAsia="Times"/>
          <w:b w:val="0"/>
          <w:i w:val="0"/>
          <w:color w:val="000000"/>
          <w:sz w:val="18"/>
        </w:rPr>
        <w:t>this backward tract and dedicate their lives to its service.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27-7-1934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SPEECH TO BUSINESSMEN, KARACHI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tabs>
          <w:tab w:pos="550" w:val="left"/>
          <w:tab w:pos="5170" w:val="left"/>
        </w:tabs>
        <w:autoSpaceDE w:val="0"/>
        <w:widowControl/>
        <w:spacing w:line="262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 8,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Chariman has rightly observed that of late I have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activities not directly connected with Harijan work; or,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have no time at all. It is also ture that after such an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and the experience of walking in Utkal, I find myself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mentally. Now I am only hoping that  the month of July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pass off without trouble so that I can rest my mind a little.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of mind I was not inclined in the beginning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Chairman’s invitation to visit this place. But I could not decline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when I came to know  that the Chairman of this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the Chairman of the Harijan Sevak Sangh here, and carries on </w:t>
      </w:r>
      <w:r>
        <w:rPr>
          <w:rFonts w:ascii="Times" w:hAnsi="Times" w:eastAsia="Times"/>
          <w:b w:val="0"/>
          <w:i w:val="0"/>
          <w:color w:val="000000"/>
          <w:sz w:val="22"/>
        </w:rPr>
        <w:t>the Sangh’s activities admirably well.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is extracted from ‘‘Weekly Letter”.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“To the Businessmen of Karachi”.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I have always had good relations with everyone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businessmen and other rich people. I have been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financial help from them for the poor in the country,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Harijans and others. But I feel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clear that although I am friendly with the princes, officers,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men and the rich, I never forget that I am a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workers. It is my constant prayer to God that I may not,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disgrace myself as representative of workers, and, I may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for myself from the rich class. I believe that I have led fifty </w:t>
      </w:r>
      <w:r>
        <w:rPr>
          <w:rFonts w:ascii="Times" w:hAnsi="Times" w:eastAsia="Times"/>
          <w:b w:val="0"/>
          <w:i w:val="0"/>
          <w:color w:val="000000"/>
          <w:sz w:val="22"/>
        </w:rPr>
        <w:t>years of my public life in this spirit.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businessmen, the wealthy men and princes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inseparable limbs of India. My duty does not demand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one of these limbs in order to 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Daridranarayana.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many years has strengthened my belief that even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liquidate these classes,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by it. What I desire and what is uppermost in my thoughts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 is that I should help as much as is possible in bringing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among all these classes, and devote my utmost energy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It is also my experience that so far I have not by such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seen that when I approach the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accept me as one of them and shower affection on me.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now, I shall do for them whatever is possible.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laid the foundation-stone of this building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turn me away empty-handed whenever I approach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much needed help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Daridranarayana.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presume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representatives of the Indian business community,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dubious trade practices, would not exploit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see that their rights are not violated at your hands.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not indulge in any trade which may harm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Daridrana-</w:t>
      </w:r>
      <w:r>
        <w:rPr>
          <w:rFonts w:ascii="Times" w:hAnsi="Times" w:eastAsia="Times"/>
          <w:b w:val="0"/>
          <w:i/>
          <w:color w:val="000000"/>
          <w:sz w:val="22"/>
        </w:rPr>
        <w:t>rayana.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all businessmen in India do not carry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in this spirit. I also knowthat all the rich people do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wealth as if it really belonged to the poor. In spite of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the number of rich persons who desire to be the trustees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is increasing. They are striving hard and also succeeding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efforts. If we treat these rich people with decency,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 expectations we have of them. What benevolence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today, selfishness would teach them tomorrow.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shows that altruism and self-interest can be blended in trade. Genuine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Karachi Indian Merchants’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artha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 alone which includes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paramartha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the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religions of the world. Religion has only come into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teach us that we human beings who are eddying in life’s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solace in serving each other and while doing so satisfy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needs within limits. I know of no religion which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given right to man to indulge in physical pleasure in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selfishness. History reveals that any individual or society that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indulging in pleasure in destroyed. The world does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them. But it constantly remembers, exalts and immortalizes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devote their lives to the service of humanity.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pray to God that this Merchants’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continue to do such noble deeds which would serve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every Indian. It would do good not only to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but the whole of India which includes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Daridranar-</w:t>
      </w:r>
      <w:r>
        <w:rPr>
          <w:rFonts w:ascii="Times" w:hAnsi="Times" w:eastAsia="Times"/>
          <w:b w:val="0"/>
          <w:i/>
          <w:color w:val="000000"/>
          <w:sz w:val="22"/>
        </w:rPr>
        <w:t>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 others. You have pledged that this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everyone who calls himself an Indian and accepts India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hope that this beautiful city which is small but well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becoming another Bombay and may compete with Bombay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near future—will have no place for jealousy and enmity.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is not a bad thing by itself. That is the basis of trade.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 to progress through competition, but there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jealousy and quarrels.If you succeed in avoiding these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your Association would become an ideal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country.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yourself mentioned that because of the efforts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 you have received land and other help. He is the son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man, but an outsider who comes to Karachi and meets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regard him not as a rich man but a fakir. In the entire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municipalities I have never come across an instance where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elected Mayor year after year. It is not too much to entertain </w:t>
      </w:r>
      <w:r>
        <w:rPr>
          <w:rFonts w:ascii="Times" w:hAnsi="Times" w:eastAsia="Times"/>
          <w:b w:val="0"/>
          <w:i w:val="0"/>
          <w:color w:val="000000"/>
          <w:sz w:val="22"/>
        </w:rPr>
        <w:t>great hopes from a city who has a fakir for its Mayor.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29-7-1934</w:t>
      </w:r>
    </w:p>
    <w:p>
      <w:pPr>
        <w:autoSpaceDN w:val="0"/>
        <w:autoSpaceDE w:val="0"/>
        <w:widowControl/>
        <w:spacing w:line="220" w:lineRule="exact" w:before="132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Wealth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supreme good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SPEECH AT PUBLIC MEETING, KARACHI</w:t>
      </w:r>
    </w:p>
    <w:p>
      <w:pPr>
        <w:autoSpaceDN w:val="0"/>
        <w:autoSpaceDE w:val="0"/>
        <w:widowControl/>
        <w:spacing w:line="270" w:lineRule="exact" w:before="86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8, 1934</w:t>
      </w:r>
    </w:p>
    <w:p>
      <w:pPr>
        <w:autoSpaceDN w:val="0"/>
        <w:autoSpaceDE w:val="0"/>
        <w:widowControl/>
        <w:spacing w:line="280" w:lineRule="exact" w:before="11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public meeting in the evening, 30,000 people, including 5,000 ladies,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turned up to hear Gandhiji, but they were rather disappointed, as the loudspeakers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and Swami Krishnanand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to take their place as a human substitute. Referring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Harijan quarters he had inspected, Gandhiji said he was deeply pained to see the </w:t>
      </w:r>
      <w:r>
        <w:rPr>
          <w:rFonts w:ascii="Times" w:hAnsi="Times" w:eastAsia="Times"/>
          <w:b w:val="0"/>
          <w:i/>
          <w:color w:val="000000"/>
          <w:sz w:val="18"/>
        </w:rPr>
        <w:t>chawls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Ranchhod lines, and he expected the Municipality to see that they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longer disfigured the fair face of the city of Karachi. Besides this, there were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places which peremptorily demanded improvement. It did not redound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Karachi’s credit that a single Harijan within its limits should be compelled to live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which the tallest of its citizens would not gladly occupy. The citizens,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should continuously press this matter upon the Municipality’s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the remedy suited to each case was applied.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band of sincere workers armed with prayer and purity as weapons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what was needed for the work. No caste distinctions should ever exist. He  desired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between communities wherein lay India’s salvation. He       requested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nurse no grievance against sanatanists. Love, persuasion and no force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 in converting them to his viewpoint. He expressed his inability to make a </w:t>
      </w:r>
      <w:r>
        <w:rPr>
          <w:rFonts w:ascii="Times" w:hAnsi="Times" w:eastAsia="Times"/>
          <w:b w:val="0"/>
          <w:i w:val="0"/>
          <w:color w:val="000000"/>
          <w:sz w:val="18"/>
        </w:rPr>
        <w:t>long speech amidst the din of the unruly mob.</w:t>
      </w:r>
    </w:p>
    <w:p>
      <w:pPr>
        <w:autoSpaceDN w:val="0"/>
        <w:autoSpaceDE w:val="0"/>
        <w:widowControl/>
        <w:spacing w:line="266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27-7-1934; also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The Tribune,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11-7-1934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Karachi District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extracted from “Weekly Letter”. What follows is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Tribune. 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9-7-1934, had reported : “Coaxing a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child. . .Gandhiji quietly removed its ornaments from its neck, while he struggled </w:t>
      </w:r>
      <w:r>
        <w:rPr>
          <w:rFonts w:ascii="Times" w:hAnsi="Times" w:eastAsia="Times"/>
          <w:b w:val="0"/>
          <w:i w:val="0"/>
          <w:color w:val="000000"/>
          <w:sz w:val="18"/>
        </w:rPr>
        <w:t>with an old woman. . . to part with her ring when one of the bidders. . . gave a fifty-</w:t>
      </w:r>
      <w:r>
        <w:rPr>
          <w:rFonts w:ascii="Times" w:hAnsi="Times" w:eastAsia="Times"/>
          <w:b w:val="0"/>
          <w:i w:val="0"/>
          <w:color w:val="000000"/>
          <w:sz w:val="18"/>
        </w:rPr>
        <w:t>rupee note towards the price of an article which was . . .for Rs. 15. . .Gandhiji. 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.resolutely refused to part with the balance much to the merriment of the crowd.”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178. TELEGRAM TO G.  D. BIRLA</w:t>
      </w:r>
    </w:p>
    <w:p>
      <w:pPr>
        <w:autoSpaceDN w:val="0"/>
        <w:autoSpaceDE w:val="0"/>
        <w:widowControl/>
        <w:spacing w:line="266" w:lineRule="exact" w:before="106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1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9, 1934</w:t>
      </w:r>
    </w:p>
    <w:p>
      <w:pPr>
        <w:autoSpaceDN w:val="0"/>
        <w:autoSpaceDE w:val="0"/>
        <w:widowControl/>
        <w:spacing w:line="266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IRLA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tabs>
          <w:tab w:pos="770" w:val="left"/>
          <w:tab w:pos="2010" w:val="left"/>
          <w:tab w:pos="2850" w:val="left"/>
          <w:tab w:pos="3590" w:val="left"/>
          <w:tab w:pos="4250" w:val="left"/>
          <w:tab w:pos="5130" w:val="left"/>
          <w:tab w:pos="5970" w:val="left"/>
        </w:tabs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ALARM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UNJUSTIFIED.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SEVEN </w:t>
      </w:r>
    </w:p>
    <w:p>
      <w:pPr>
        <w:autoSpaceDN w:val="0"/>
        <w:tabs>
          <w:tab w:pos="630" w:val="left"/>
          <w:tab w:pos="1190" w:val="left"/>
          <w:tab w:pos="2430" w:val="left"/>
          <w:tab w:pos="2850" w:val="left"/>
          <w:tab w:pos="3530" w:val="left"/>
          <w:tab w:pos="4390" w:val="left"/>
          <w:tab w:pos="503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FIFTH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SIXTH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AUGUST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REACHED </w:t>
      </w:r>
    </w:p>
    <w:p>
      <w:pPr>
        <w:autoSpaceDN w:val="0"/>
        <w:tabs>
          <w:tab w:pos="970" w:val="left"/>
          <w:tab w:pos="2150" w:val="left"/>
          <w:tab w:pos="3090" w:val="left"/>
          <w:tab w:pos="4130" w:val="left"/>
          <w:tab w:pos="483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WARDHA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ASSAULT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LALNATH.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ABSOLUTELY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NECESSARY.   ANNOUNCEMENT    SHOULD   BE    MADE    NOW.    WIRE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APPROVAL.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7962.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 TO  N.  R.  MALKANI</w:t>
      </w:r>
    </w:p>
    <w:p>
      <w:pPr>
        <w:autoSpaceDN w:val="0"/>
        <w:autoSpaceDE w:val="0"/>
        <w:widowControl/>
        <w:spacing w:line="270" w:lineRule="exact" w:before="46" w:after="0"/>
        <w:ind w:left="0" w:right="1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9,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can certainly help Butow if you feel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impelled thereto. He is not likely to get any money from his people.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wonder if he has told you that he has been taking money from friends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different places. He does not seem to regret what he has done. After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there is no moral obligation to support him. He should be told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leave India if he cannot find an honourable livelihood. But you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a different view. You should then enforce it. I must not stand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between you and your generosity.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mind Thakkar Bapa’s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you should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mind his mannerism. It should be enough for you and me to know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he has a heart of gold and is always actuated by the best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motives. He felt that either you or he had to be at the centre.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meet soon even though for a few brief moments.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907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reply telegram read : “Personally hold such a long fast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unwarranted. Will give unnecessary shock to country which hope Lalnath does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desire. Request showing this telegram to Lalnath. Hope you will agree reducing period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fast. Step rather drastic. Finally your discretion” (Birla Papers).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N. R. Malkani”, 6-7-1934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16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 TO  MARGARETE SPIEGEL</w:t>
      </w:r>
    </w:p>
    <w:p>
      <w:pPr>
        <w:autoSpaceDN w:val="0"/>
        <w:autoSpaceDE w:val="0"/>
        <w:widowControl/>
        <w:spacing w:line="27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not be so thin-skinned.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mind what a mere youngster says? He may say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likes. You should simply ignore what is useless and take in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useful. Puratan is a good young man. You should take in good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says.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one thing you are decidedly wrong, i.e., in imposing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will upon the children. You can only make them do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willingly. Your ten years’ bad practice cannot become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prescription. But I cannot have you to impose things on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will I impose anything on you. If you are finding life irksome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tell me what you will have me to do. You have to settle down to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something. Think hard and guide me.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8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.]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Yes, I have been taking milk for the last four days.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181. LETTER  TO  PURATAN  J.  BUCH</w:t>
      </w:r>
    </w:p>
    <w:p>
      <w:pPr>
        <w:autoSpaceDN w:val="0"/>
        <w:autoSpaceDE w:val="0"/>
        <w:widowControl/>
        <w:spacing w:line="27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9, 1934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PURATAN,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you find in Amalabehn’s letter which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to you? Whenever you see any cause, you should tell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her. When you think it your duty to intervene,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If you are convinced that she is a good lady, you should bear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use her services. She has many good qualities,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use of. She is foolish, of course. If she were not,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cling to me, for she has had to bear many hard blows from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in detail.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Totaramji? Has Hariprasad left? Exert your best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atmosphere there does not become impure. 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9170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FULCHAND K. SHAH</w:t>
      </w:r>
    </w:p>
    <w:p>
      <w:pPr>
        <w:autoSpaceDN w:val="0"/>
        <w:autoSpaceDE w:val="0"/>
        <w:widowControl/>
        <w:spacing w:line="270" w:lineRule="exact" w:before="8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9,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reminded me. I had completely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matter and would have done nothing about it.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right now. 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PS</w:t>
      </w:r>
      <w:r>
        <w:rPr>
          <w:rFonts w:ascii="Times" w:hAnsi="Times" w:eastAsia="Times"/>
          <w:b w:val="0"/>
          <w:i w:val="0"/>
          <w:color w:val="000000"/>
          <w:sz w:val="22"/>
        </w:rPr>
        <w:t>.]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replying separately to Mistry.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ULCHAND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ASTURCHAND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ELVANI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ADHWAN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9196. Also C.W. 2849.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Fulchand K. Shah</w:t>
      </w:r>
    </w:p>
    <w:p>
      <w:pPr>
        <w:autoSpaceDN w:val="0"/>
        <w:autoSpaceDE w:val="0"/>
        <w:widowControl/>
        <w:spacing w:line="292" w:lineRule="exact" w:before="622" w:after="0"/>
        <w:ind w:left="0" w:right="13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183. LETTER TO KANTI GANDHI</w:t>
      </w:r>
    </w:p>
    <w:p>
      <w:pPr>
        <w:autoSpaceDN w:val="0"/>
        <w:autoSpaceDE w:val="0"/>
        <w:widowControl/>
        <w:spacing w:line="270" w:lineRule="exact" w:before="8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9,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letters. I would certainly wish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help I can in your studies. But I think it would be advisable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wait and see what Rajaji does from Madras. I shall be meeting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Benares at any rate. I will have a talk with him then. But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him today. If you wish to join the Jamia, you may do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You will get there the subjects which you wish to study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come into contact with Muslim students. Or you can stay in Kashi.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17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there, as also ‘Sundaram’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Nagardas,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besides many others. The equipment is all that can be desired.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I have these two institutions in my mind. If you wish to stay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Anandshankar Bapubhai Dhruva (1869-1942), Sanskrit scholar and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writer; Pro-Vice-Chancellor, Benares Hindu University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Tribhuvan Purushotamdas Luhar, a Gujarati poet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under Narandas’s care, that also will be possible. I have no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I don’t look upon yu as a mere child.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problem with me, you can travel with me for a few stations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Delhi. That may perhaps be the best opportunity for talking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over. But it is possible that somebody else may join from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it may be necessary   [for me] to engage in conversation. </w:t>
      </w:r>
      <w:r>
        <w:rPr>
          <w:rFonts w:ascii="Times" w:hAnsi="Times" w:eastAsia="Times"/>
          <w:b w:val="0"/>
          <w:i w:val="0"/>
          <w:color w:val="000000"/>
          <w:sz w:val="22"/>
        </w:rPr>
        <w:t>Think over it. Ba certainly worries about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Ramdas, one may say, is fairly ill. 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7286. Courtesy: Kanti Gandhi 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1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9, 1934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 RAIHANA,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replied to Dahyabhai. Since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brother, wouldn’t I have forfeited my privilege of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to you if I didn’t see him even when I went to Mehsana?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for Hamida is enclosed. Since you will be reading it,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write anything about the matter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unhappy that you could not come to Mehsana,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not coming was correct. </w:t>
      </w:r>
    </w:p>
    <w:p>
      <w:pPr>
        <w:autoSpaceDN w:val="0"/>
        <w:autoSpaceDE w:val="0"/>
        <w:widowControl/>
        <w:spacing w:line="22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2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9648</w:t>
      </w:r>
    </w:p>
    <w:p>
      <w:pPr>
        <w:autoSpaceDN w:val="0"/>
        <w:autoSpaceDE w:val="0"/>
        <w:widowControl/>
        <w:spacing w:line="292" w:lineRule="exact" w:before="22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185. LETTER TO RAMA DEVI CHOWDHRY</w:t>
      </w:r>
    </w:p>
    <w:p>
      <w:pPr>
        <w:autoSpaceDN w:val="0"/>
        <w:autoSpaceDE w:val="0"/>
        <w:widowControl/>
        <w:spacing w:line="270" w:lineRule="exact" w:before="46" w:after="0"/>
        <w:ind w:left="0" w:right="1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 DEVI,</w:t>
      </w:r>
    </w:p>
    <w:p>
      <w:pPr>
        <w:autoSpaceDN w:val="0"/>
        <w:autoSpaceDE w:val="0"/>
        <w:widowControl/>
        <w:spacing w:line="260" w:lineRule="exact" w:before="5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scheme you have sent me about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is good. It will be fine if it is put into practice. I may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this much for daughter, mother and elder sisters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instruction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Urdu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addressee’s daughter, herself and other women working for </w:t>
      </w:r>
      <w:r>
        <w:rPr>
          <w:rFonts w:ascii="Times" w:hAnsi="Times" w:eastAsia="Times"/>
          <w:b w:val="0"/>
          <w:i w:val="0"/>
          <w:color w:val="000000"/>
          <w:sz w:val="18"/>
        </w:rPr>
        <w:t>Harijan uplift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imparted in the following order, firstly hygiene, secondly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labour, then cottage industry followed by Hindi alphabet.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mother tongue is not essential. Annapurna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well, I trust. 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HOWK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8"/>
        </w:rPr>
        <w:t>RISSA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2788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AMBUJAMMAL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1934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Today is my silence-day. We are all in </w:t>
      </w:r>
      <w:r>
        <w:rPr>
          <w:rFonts w:ascii="Times" w:hAnsi="Times" w:eastAsia="Times"/>
          <w:b w:val="0"/>
          <w:i w:val="0"/>
          <w:color w:val="000000"/>
          <w:sz w:val="22"/>
        </w:rPr>
        <w:t>Karachi, in a house facing the sea. The air is very good.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Bombs and other things are only apparent causes of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must arrive at the appointed hour. And I am convinced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will ever die until he has played his allotted part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should we be distressed over a bomb-throwing? Yes,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compassion for the person who throws the bomb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reform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health is perfecly normal now. Harijan welfare,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khadi are the three activities open to you and 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objection to that.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0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statement on the bomb incident of June 25,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bomb Incident”, 25-6-1934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STATEMENT ON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 10, 1934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30" w:val="left"/>
          <w:tab w:pos="550" w:val="left"/>
          <w:tab w:pos="1710" w:val="left"/>
          <w:tab w:pos="3270" w:val="left"/>
          <w:tab w:pos="4250" w:val="left"/>
          <w:tab w:pos="4990" w:val="left"/>
          <w:tab w:pos="5630" w:val="left"/>
          <w:tab w:pos="62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made by me into the unfortunate incident at Ajmer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in the cut received by Pandit Lalnath on the head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black-flag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enraged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processionists, and, according to Pandit Lalnath, the public,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volunteers, seized the flags and trampled them under foot.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scuffle ensued in which Pandit Lalnath received the injury mentioned.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Happily, none of the other demonstrators received injuries worth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But the guilt is enhanced by the fact that those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had specific insturctions to see that the black-flag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demonstrators were fully protected from molestation by the public.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answer in defence that Pandit Lalnath and his party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of the time appointed. In my opinion, responsible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posted at all points to afford protection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demonstrators, and notices should have been put up at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ground, warning the public against interfering with them in any shape </w:t>
      </w:r>
      <w:r>
        <w:rPr>
          <w:rFonts w:ascii="Times" w:hAnsi="Times" w:eastAsia="Times"/>
          <w:b w:val="0"/>
          <w:i w:val="0"/>
          <w:color w:val="000000"/>
          <w:sz w:val="22"/>
        </w:rPr>
        <w:t>or form.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precaution was not taken and the pledge given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Lalnath, that he and his party would be free from molestation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made the demonstration, was broken. The pledge was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full faith that the captain of the volunteers was willing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carry it out. I have no doubt he was a willing partner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That he was unable to redeem the pledge was quite clear.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that the final responsibility rests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no pledge was necessary. In a movement claimed to be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religious, non-violence on the part of the public sympathizing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must be presumed. If I mentioned the pledge,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to enhance the magnitude of the guilt and demonstrate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public penance on my part. Pandit Lalnath always warned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my persistence in the movement must result in widespread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on the part of the symapthizing public. I did not share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nor do I share it now, in spite of his ability to show stray cases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done to black-flag demonstrators.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is necessary for me to emphasize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movement, which is purely religious, admits of no violence on the part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“Gandhiji’s Impending Fast”.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Associated Press of India released the statement from Karachi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reformers even in spite of provocations. The movement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by appealing to reason and touching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opponents. This is possible only through the purity and penance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After much searching of the heart, I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upon myself a fast of seven days, to commence on 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noon August 7th, i.e., two days after my reaching Wardha,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do on the 5th of August next. This is the least penance I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Pandit Lalnath and those sanatanists whom he represents.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willing, the Harijan tour will finish at Benares on the 2nd of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next. It is, perhaps, fitting that the end will be signalized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penitential fast. May it cover all errors, conscious or unconscious,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 or commission, of me and my co-workers.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end with the fast. Let it open a new and cleaner        chapter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for the emancipation of nearly fifty million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from thraldom imposed in the sacred name of religion.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a warning to those who are in, or will join, the movement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approach it with clean hands and hearts free from untruth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violence in thought, word and deed. I hope no one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to imitate the fast. The cause will be best served by greater </w:t>
      </w:r>
      <w:r>
        <w:rPr>
          <w:rFonts w:ascii="Times" w:hAnsi="Times" w:eastAsia="Times"/>
          <w:b w:val="0"/>
          <w:i w:val="0"/>
          <w:color w:val="000000"/>
          <w:sz w:val="22"/>
        </w:rPr>
        <w:t>dedication.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13-7-1934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TELEGRAM  TO  NATARAJAN</w:t>
      </w:r>
    </w:p>
    <w:p>
      <w:pPr>
        <w:autoSpaceDN w:val="0"/>
        <w:autoSpaceDE w:val="0"/>
        <w:widowControl/>
        <w:spacing w:line="270" w:lineRule="exact" w:before="8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10, 1934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ATARAJAN</w:t>
      </w:r>
    </w:p>
    <w:p>
      <w:pPr>
        <w:autoSpaceDN w:val="0"/>
        <w:autoSpaceDE w:val="0"/>
        <w:widowControl/>
        <w:spacing w:line="266" w:lineRule="exact" w:before="3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rPr>
          <w:trHeight w:hRule="exact" w:val="28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CAUSE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OVERLOOKING        AJMER         NEGLECT DUTY.</w:t>
      </w:r>
    </w:p>
    <w:p>
      <w:pPr>
        <w:autoSpaceDN w:val="0"/>
        <w:autoSpaceDE w:val="0"/>
        <w:widowControl/>
        <w:spacing w:line="266" w:lineRule="exact" w:before="46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 Courtesy: Pyarelal</w:t>
      </w:r>
    </w:p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189. TELEGRAM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1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10, 1934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IRLA</w:t>
      </w:r>
    </w:p>
    <w:p>
      <w:pPr>
        <w:autoSpaceDN w:val="0"/>
        <w:autoSpaceDE w:val="0"/>
        <w:widowControl/>
        <w:spacing w:line="266" w:lineRule="exact" w:before="3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rPr>
          <w:trHeight w:hRule="exact" w:val="28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DEVDAS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WIRES.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LESS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SEVEN      DAYS       MEETS        CASE.      FRIENDS       HERE        AGREE.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190. TELEGRAM  TO  MATHURADAS  TRIKUMJI</w:t>
      </w:r>
    </w:p>
    <w:p>
      <w:pPr>
        <w:autoSpaceDN w:val="0"/>
        <w:autoSpaceDE w:val="0"/>
        <w:widowControl/>
        <w:spacing w:line="266" w:lineRule="exact" w:before="106" w:after="0"/>
        <w:ind w:left="0" w:right="1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10, 1934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       ALREADY       MADE      BECAUSE      INEVITABLE.     READ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147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 TO  MIRABEHN</w:t>
      </w:r>
    </w:p>
    <w:p>
      <w:pPr>
        <w:autoSpaceDN w:val="0"/>
        <w:autoSpaceDE w:val="0"/>
        <w:widowControl/>
        <w:spacing w:line="270" w:lineRule="exact" w:before="86" w:after="0"/>
        <w:ind w:left="0" w:right="1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5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understand the coming fast. The incident calls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becuase there was a clear breach of pledge.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Nothing on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serious perhaps as breach of safety. If I had greater capacity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taken a longer fast. You must not be disturbed.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 with your appointed task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unmoved. Share this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friends.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all.</w:t>
      </w:r>
    </w:p>
    <w:p>
      <w:pPr>
        <w:autoSpaceDN w:val="0"/>
        <w:autoSpaceDE w:val="0"/>
        <w:widowControl/>
        <w:spacing w:line="266" w:lineRule="exact" w:before="48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6290. Courtesy: Mirabehn. Also G. N. 9756</w:t>
      </w:r>
    </w:p>
    <w:p>
      <w:pPr>
        <w:autoSpaceDN w:val="0"/>
        <w:autoSpaceDE w:val="0"/>
        <w:widowControl/>
        <w:spacing w:line="22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telegram,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G.  D. Birla”, 9-7-1934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on Fast”, 10-7-1934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Ajmer”, 5-7-1934 and, “Statement on Fast”,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10-7-1934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1, “Letter  to Mirabehn”, 20-6-1934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 TO  MATHURADAS  TRIKUMJI</w:t>
      </w:r>
    </w:p>
    <w:p>
      <w:pPr>
        <w:autoSpaceDN w:val="0"/>
        <w:autoSpaceDE w:val="0"/>
        <w:widowControl/>
        <w:spacing w:line="27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10, 1934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wrong in Rajaji’s standing on the same platform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Bhulabhai. But it is best that, even though doing all this,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join the Board or enter the Assembly. I would dissuade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are not confirmed non-co-operators from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There will be too many who will be wanting to go.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 will not make a good show there, nor can all get elected.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assume that Rajaji and Rajendrababu,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desirable to join the Board or enter the Assembly,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[surely] do so. They are always free to do it. On the other hand,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who wish to keep themselves completely out are free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too. [You may be sure that] nobody will be criticized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And even if there is some criticism, you should not mind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 now, we ought to shed all fear and not to pay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what others do or think. People may follow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experiments as long as they appeal to them. My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require faith. People may follow them, as far as their faith </w:t>
      </w:r>
      <w:r>
        <w:rPr>
          <w:rFonts w:ascii="Times" w:hAnsi="Times" w:eastAsia="Times"/>
          <w:b w:val="0"/>
          <w:i w:val="0"/>
          <w:color w:val="000000"/>
          <w:sz w:val="22"/>
        </w:rPr>
        <w:t>can lead them. Let nobody force his reason or his heart to follow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will be reading in the papers about my impending fast,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write more about it here. Its necessity should be self-evident.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wire. My health will survive the ordeal. I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if I don’t have to carry too heavy a burden from day to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reached dinner time, why should I have a breakfast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pp. 148-9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INTERVIEW TO HARIJAN LEADERS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10,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Early in the morning on the 10th, a number of prominent Harijans met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Gandhiji, represented their grievances to him and sought his advice on many points.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Municipal and other elections, Gandhiji said that there never should be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 which means : ‘Having reached the goal, why should I go </w:t>
      </w:r>
      <w:r>
        <w:rPr>
          <w:rFonts w:ascii="Times" w:hAnsi="Times" w:eastAsia="Times"/>
          <w:b w:val="0"/>
          <w:i w:val="0"/>
          <w:color w:val="000000"/>
          <w:sz w:val="18"/>
        </w:rPr>
        <w:t>back ?’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“Weekly  Letter”.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contest between one Harijan and another. Harijans should consult among themselves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select as many worthy candidates as there were seats, and these should have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walk-over. It would do them no good if these seats, instead of furnishing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opportunities for service, were looked upon as conferring privilege.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the demand put forward by some Hairjans for the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reservation of a certain percentage of posts in services, Gandhiji said they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perhaps be surprised to hear that there were hardly a few lakhs of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posts in  the whole of India. Out of these few how many could       after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held by Harijans, and what would that mean to five crores of Harijans? Gandhiji,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advised the Harijans to leave these percentages severely alone and trust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merit to command attention.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27-7-1934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SPEECH AT DAYARAM JETHAMAL SIND COLLEGE,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KARACHI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1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10, 1934</w:t>
      </w:r>
    </w:p>
    <w:p>
      <w:pPr>
        <w:autoSpaceDN w:val="0"/>
        <w:autoSpaceDE w:val="0"/>
        <w:widowControl/>
        <w:spacing w:line="260" w:lineRule="exact" w:before="62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my first contact with you. My contact with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been intimate whether they are students of Sind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province. This kind of relationship exists since I returned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Therefore I have confidence, based on my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a place in the hearts of the students. Whenever I am asked,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‘How many children do you have?’ I reply, “Innumerable,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 increasing daily”; there is no fall in the number.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die; but many more are born. Some betray me and some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from me. If I count the number of those who are born,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outnumber the total of those who have run away from me,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betrayed me and who are dead. Such boys and girls are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out of their mothers’ wombs and as they have faith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>and, having transformed their lives, are reborn.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for this reason that I could not decline your invitation.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at the moment my mental and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such that I would not accept any invitation. A girl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is on her death-bed. She wished that I should call on her.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grandmother, who came with the request, I had to say “If I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your child, [I must go and see other] sons and daughters of mine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ill; how can I manage to see all of them? If I call on one, how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: “To the Students of Karachi”.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turn down the request of another ?” I have still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way out of this dilemma. I hardened my heart and argued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‘After all I would not be able to save her by going there.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will not go.’ Nursing the sick has been my habit but I hardened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feelings and restrained myself. If it was difficult for me to call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girl, then it was equally difficult to come here. It is beyond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and mental strength these days to go about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Normally money tempts me; but lately I have become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extent even from that temptation. I am indifferent whether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 not. I shall certainly carry on this work even if I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For, this activity is after all carried on not by me but by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beyond the power of a single individual to bring about a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 in millions of caste Hindus. Man cannot acquire such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self-purification or penance. By these means he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an instrument in the hands of God. He can do nothing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experiencing this every day and every moment, and that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more and more humble. The world alone can say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humility in my words and actions. But I am humble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goes on increasing, because I know and realize my mental,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and spiritual limitations.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introduction I would like to tell the students,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girls, that humility is the primary thing to be acquired. One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cannot put one’s learning to proper use. What does it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obtained double first class or has stood first?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everything by just passing an examination. It is possible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help in securing a good job or a good marriage alliance. But,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is to be put to proper use, if it is to be used only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service, one should acquire more and more humility every day.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possible without it. I know quite a few students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their B. A. Hons. or engineering degrees.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even bother to look at them. They would say: “How are we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with degrees? How are you going to share our troubles 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in the 7,00,000 Indian villages would one find an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winning the affection of the villagers because he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academic degrees. Man should not use his intelligence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power to earn his livelihood and sustain himself.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God has provided him with hands and legs, and with these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some common labour and earn his bread. Can learning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earning thousands of rupees? In the past even lawyers </w:t>
      </w:r>
      <w:r>
        <w:rPr>
          <w:rFonts w:ascii="Times" w:hAnsi="Times" w:eastAsia="Times"/>
          <w:b w:val="0"/>
          <w:i w:val="0"/>
          <w:color w:val="000000"/>
          <w:sz w:val="22"/>
        </w:rPr>
        <w:t>rendered their services free of charge. This practice is prevalent even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A barrister cannot file a suit for his fees, for, his is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profession of service. The same is true of vaids. To which student,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or girl, can I say that the wealth of learning is meant for service?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in Sind? Here they try to imitate the Sahibs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Parsis. When I saw the girls during my first visit to Sind I wondered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there were so many Parsi girls around. Later on I came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belonged to the Amil class. I had come in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Sindhis in South Africa. But I had no occasion to know Sindhi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they never brought their women with them. I saw Sindhi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I came to Sind. I was familiar with the name ‘bhai-bandh’.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rather scared by the name ‘Amil’. I wondered what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they would be. When I saw the Amils I found them exactly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Sahibs. Let no one be under the impression that I am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Sahibs. It is only proper Sahibs should appear like Sahibs.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try to imitate the Sahibs they would meet the fate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jackdaw who posed as a peacock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Aesop’s Fables.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crow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as it is but appears ridiculous when it forgets itself and imitates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else. Thus, how nice would it be if we confine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way of living. It was not Dadabhai but Lord Curzon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annual per capita income in India was Rs. 40.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includes the income of the millionaires also. This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million have no income at all. They sustain themselves by begging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eat only the crumbs of bread they get. How should we live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which is so poor? We will find that we are not wealthy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like Sahibs if we look at our average per capita income.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realize that we can look well-clad only if we wear khadi.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are keen on silk saris and laces they would be at the mercy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boys. Here, the boys accept the brides only if they bring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rupees and with this money they want to go to Oxford to get degrees.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fact that you have invited me and are presenting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implies your pledge that you would work for the Harijans.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true and you want to exonerate yourselves by 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then that money is worthless. This work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by money alone. You must give your heart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Money alone will achieve nothing if your heart is not willing.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taken a vow of such  service? If you have done so, I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to do. You would become humble and simple.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to the Harijan children and treat them as your own.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their bodies, their noses and their mouths are so full of dirt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stink so much that you can go to them only in simple dress.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work in India and among the Harijans, you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humility and without being proud of your learning—only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succeed. I have visited seven or eight Harijan colonies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Karachi. Two or three of these places were quite good.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 people of Karachi on that. But there are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where you would never stay. The huts there are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collapsing. There is no light and no sun. The sun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rarely seen from there. People are living under great hardships.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approached me and requested me to arrange for houses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 can do a lot of work if you go among such people.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suggest that you should give up your studies and go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this work in your spare time. Dr. Dutt, the Principal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Forman Christian College of Lahore, has written to me that some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college go and do Harijan work every day. I was delighted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report of the work done by the students of the Agra College.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of that college also does the same work and sends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The students of the  Dehra Dun College devote their  vacation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work. Those boys asked me as to what they should do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the left-over food.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them it was a sin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left-over food to the sweepers and it should be stopped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it. The sweepers then said that they must have the left-overs.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money would not be enough. We have got to serve the sweepers </w:t>
      </w:r>
      <w:r>
        <w:rPr>
          <w:rFonts w:ascii="Times" w:hAnsi="Times" w:eastAsia="Times"/>
          <w:b w:val="0"/>
          <w:i w:val="0"/>
          <w:color w:val="000000"/>
          <w:sz w:val="22"/>
        </w:rPr>
        <w:t>even if they persist in bad habits.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such service possible? Only a person with a pure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 faith can take up this work. It cannot be done by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Harijans conscious of their economic conditions.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is such an intelligent and clever lawyer that he puts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many others. He is able to touch the hearts of many people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sharp intelligence. The magnitude of his sacrifice is great.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his own work. He leads a simple life. He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one to two thousand rupees every month. He is also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settle down in Europe if he so desires. But he doesn’t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there. He is only concerned about the welfare of the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the condition of even a man like him in our society today?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says:  “If I go to Poona to attend the Assembly session,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a hotel and spend the entire amount of the daily allowance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10, whereas the others can stay with their friends and save that </w:t>
      </w:r>
      <w:r>
        <w:rPr>
          <w:rFonts w:ascii="Times" w:hAnsi="Times" w:eastAsia="Times"/>
          <w:b w:val="0"/>
          <w:i w:val="0"/>
          <w:color w:val="000000"/>
          <w:sz w:val="22"/>
        </w:rPr>
        <w:t>money. There is no Hindu family in Poona which would accept me as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“Students and Vacation”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colleague or a friend.” Whose shame is this? How can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 to such treatment be won over? At the same time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the heart of Shankaracharya. Those two are poles apart.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they be brought together? We stand between these two. Would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impress them by our learning? What would I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says, ‘You are traitors; I shall follow the path of violence’?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to bend my head and say: ‘Here is my neck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I must expiate for the sins of my ancestors.’ Again,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before Shankaracharya and recite the Vedas? He would say: ‘You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 right to recite the Vedas.’ But, surely, he cannot say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entitled to make any sacrifice, or be humble? Hence,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win over both of them with our sacrifice and tolerance.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the portrait of the late Vithalbhai unveiled by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good has it done to you? Your Principal said that Vithalbhai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greatest servants of India. There is no doubt about it.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deny the work he did in the Bombay Municipal Corporation,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Legislative Assembly and the Central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His courage, his ability, his sacrifice were second to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he presided over the [Central] Legislative Assembly like a </w:t>
      </w:r>
      <w:r>
        <w:rPr>
          <w:rFonts w:ascii="Times" w:hAnsi="Times" w:eastAsia="Times"/>
          <w:b w:val="0"/>
          <w:i/>
          <w:color w:val="000000"/>
          <w:sz w:val="22"/>
        </w:rPr>
        <w:t>rishi.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one could surpass him in simplicity. He was a scholar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barrister. Had he been corrupt, he would have made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But he did not have much money. He used to send me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the salary he received as the President of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Assembly. It was a fairly large sum and the interest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added to it. I have not yet been able to decide how best I can use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me unveil today the portrait of such a person.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done that you cannot claim that you have, thereby,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debt to Vithalbhai. He had accepted the Harijans as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used to mix with them. He was present in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at Godhra when the first Harijan meeting was held there.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recognize him at first, because he was dressed like an ascetic.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feel that being a barrister it was beneath his dignity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colony.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laid down for you the conditions for doing Harijan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suggested to you how to put your education to the best use.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that you must keep away from the evil custom of taking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[dowry]. No matter how many progressive boys and girls there </w:t>
      </w:r>
      <w:r>
        <w:rPr>
          <w:rFonts w:ascii="Times" w:hAnsi="Times" w:eastAsia="Times"/>
          <w:b w:val="0"/>
          <w:i w:val="0"/>
          <w:color w:val="000000"/>
          <w:sz w:val="22"/>
        </w:rPr>
        <w:t>may be in Sind, I would say that that is meaningless and the dust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remain dust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long as there is a single young man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 of this bad custom. You have to wear khadi if you wish to 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God grant you good sense and may you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be worthy servants of India.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 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22-7-1934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VALLABHBHAI PATEL</w:t>
      </w:r>
    </w:p>
    <w:p>
      <w:pPr>
        <w:autoSpaceDN w:val="0"/>
        <w:autoSpaceDE w:val="0"/>
        <w:widowControl/>
        <w:spacing w:line="266" w:lineRule="exact" w:before="106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11,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 cannot write to you when I propose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this letter at 5.30 a.m. after breakfast. Just then a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came in with her 15-year-old daughter. The latter has won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 in tennis in the whole of India, but she has now lost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worldly things. Her interest now is all in religion. She,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her mother to bring her to see me. She gave ten rupees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Fund and has now left after obtaining my autograph.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be unhappy at the news of my fast. It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Large crowds come to the meetings and sanatanists are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war-path. People do not tolerate their conduct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is bound to follow. People will not listen to mere exhortations.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convey one’s message to vast masses of people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Crowds at the meetings are larger than ever before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to control them. Seven days will pass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Please don’t worry in the least. My health is perfectly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In spite of heavy pressure of work, the blood-pressure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about 150. That should be considered very good. The weight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104. I shall be happy if the rest of the tour is completed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trouble. August will be taken up by the fast and the gradual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normal diet. After that as God wills.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get a detailed report about your health.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to send me one.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 which means : ‘There will be no improvement.’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speech, an auction of rings and bangles given by women students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college fetched a considerable amount.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yesterday about Mani having been released.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will join me at Lahore. That will increase the size of the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joined it at Hyderabad. It is quite desirable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of them should be with me at present. Narahari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If I can stay at a fixed place, I can meet everybody. Let </w:t>
      </w:r>
      <w:r>
        <w:rPr>
          <w:rFonts w:ascii="Times" w:hAnsi="Times" w:eastAsia="Times"/>
          <w:b w:val="0"/>
          <w:i w:val="0"/>
          <w:color w:val="000000"/>
          <w:sz w:val="22"/>
        </w:rPr>
        <w:t>God’s will prevail.</w:t>
      </w:r>
    </w:p>
    <w:p>
      <w:pPr>
        <w:autoSpaceDN w:val="0"/>
        <w:autoSpaceDE w:val="0"/>
        <w:widowControl/>
        <w:spacing w:line="28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keeps good health. She manages to secure the food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At any rate, in such matters nothing is likely to escape </w:t>
      </w:r>
      <w:r>
        <w:rPr>
          <w:rFonts w:ascii="Times" w:hAnsi="Times" w:eastAsia="Times"/>
          <w:b w:val="0"/>
          <w:i w:val="0"/>
          <w:color w:val="000000"/>
          <w:sz w:val="22"/>
        </w:rPr>
        <w:t>Thakkar Bapa’s attention.</w:t>
      </w:r>
    </w:p>
    <w:p>
      <w:pPr>
        <w:autoSpaceDN w:val="0"/>
        <w:autoSpaceDE w:val="0"/>
        <w:widowControl/>
        <w:spacing w:line="28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Ramadas’s trouble is mental, and mental illness cannot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effect on the body. At present he is following.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advice.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considerably reduced. The fact that he has three children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worries him. What is ordained will happen. Devdas’s Lakshmi keeps </w:t>
      </w:r>
      <w:r>
        <w:rPr>
          <w:rFonts w:ascii="Times" w:hAnsi="Times" w:eastAsia="Times"/>
          <w:b w:val="0"/>
          <w:i w:val="0"/>
          <w:color w:val="000000"/>
          <w:sz w:val="22"/>
        </w:rPr>
        <w:t>fairly good health.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discussion with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Just now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listen to any advice. The new wind is intoxicating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They will come to their senses only when that intoxication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subsided. Swami parted from us at Viramgam. He will now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constructive work in the suburbs. 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110-1</w:t>
      </w:r>
    </w:p>
    <w:p>
      <w:pPr>
        <w:autoSpaceDN w:val="0"/>
        <w:autoSpaceDE w:val="0"/>
        <w:widowControl/>
        <w:spacing w:line="292" w:lineRule="exact" w:before="6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 TO  DAHYABHAI  PATEL</w:t>
      </w:r>
    </w:p>
    <w:p>
      <w:pPr>
        <w:autoSpaceDN w:val="0"/>
        <w:autoSpaceDE w:val="0"/>
        <w:widowControl/>
        <w:spacing w:line="264" w:lineRule="exact" w:before="108" w:after="0"/>
        <w:ind w:left="505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 11, 1934</w:t>
      </w:r>
    </w:p>
    <w:p>
      <w:pPr>
        <w:autoSpaceDN w:val="0"/>
        <w:autoSpaceDE w:val="0"/>
        <w:widowControl/>
        <w:spacing w:line="212" w:lineRule="exact" w:before="172" w:after="5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DAHYABHAI,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86"/>
        </w:trPr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6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Let me have detailed news about Vallabhbhai’s health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post.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by return</w:t>
            </w:r>
          </w:p>
        </w:tc>
      </w:tr>
    </w:tbl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autoSpaceDE w:val="0"/>
        <w:widowControl/>
        <w:spacing w:line="238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released from the Nasik Jail on July 14, 1934 on grounds of health.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355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Ask Manibehn to write to me in detail about her health.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Mahadev of course will bring all news.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doing well.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AMNIVAS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AREKH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Patro-—4: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160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K.  M. MUNSHI</w:t>
      </w:r>
    </w:p>
    <w:p>
      <w:pPr>
        <w:autoSpaceDN w:val="0"/>
        <w:autoSpaceDE w:val="0"/>
        <w:widowControl/>
        <w:spacing w:line="270" w:lineRule="exact" w:before="4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went through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as I could command in this excitement. I found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against the spirit of peace. I have, therefore, omitted it and </w:t>
      </w:r>
      <w:r>
        <w:rPr>
          <w:rFonts w:ascii="Times" w:hAnsi="Times" w:eastAsia="Times"/>
          <w:b w:val="0"/>
          <w:i w:val="0"/>
          <w:color w:val="000000"/>
          <w:sz w:val="22"/>
        </w:rPr>
        <w:t>concluded thearticle with two new sentences. [The new sentences are :]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consummation can be reached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Parliam-entary effort remains to be seen. Its success will largely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Manibehn Patel was released from the Belgaum Jail on July 8, 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was released from the Belgaum Jail on July 9, 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July 7, 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entitled, “Our objective : A Constituent Assembly”. The last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paragraphs of the article read : “Thus the Constituent Assembly has come to play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part in modern political life. The Congress stands for such an Assembly,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for, it alone can be the symbol of India’s freedom and the source of her people’s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strength. Through it India hopes to attain the dignity of an enfranchised nation,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fashion its will to self-determination and find its own soul to express it through </w:t>
      </w:r>
      <w:r>
        <w:rPr>
          <w:rFonts w:ascii="Times" w:hAnsi="Times" w:eastAsia="Times"/>
          <w:b w:val="0"/>
          <w:i w:val="0"/>
          <w:color w:val="000000"/>
          <w:sz w:val="18"/>
        </w:rPr>
        <w:t>fundamental laws.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“Congressmen will fight the forthcoming elections to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on the issue of Constituent Assembly. They will have nothing to do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Simon Commission pretending to sit in judgment over our ability to govern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ourselves. They will have no more to do with Round Tables where nominees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speak the language of patriots and follow in the footsteps of flunkeys.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will aim at educating public opinion on the question of the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Assembly. And in the Assembly they will solely work to create a situation whereby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Indian Constituent Assembly would become an accomplished fact. The path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goal does not necessarily lie through bloodshed. It often lies through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bloodless con-flict leading to a treaty between two nations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>learnt to respect each other.”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the verdict of the voters.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approve of these changes, you may adopt them and use </w:t>
      </w:r>
      <w:r>
        <w:rPr>
          <w:rFonts w:ascii="Times" w:hAnsi="Times" w:eastAsia="Times"/>
          <w:b w:val="0"/>
          <w:i w:val="0"/>
          <w:color w:val="000000"/>
          <w:sz w:val="22"/>
        </w:rPr>
        <w:t>the article.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Gujarati: C. W. 7546. Courtesy: K. M. Munshi. Also </w:t>
      </w:r>
      <w:r>
        <w:rPr>
          <w:rFonts w:ascii="Times" w:hAnsi="Times" w:eastAsia="Times"/>
          <w:b w:val="0"/>
          <w:i/>
          <w:color w:val="000000"/>
          <w:sz w:val="18"/>
        </w:rPr>
        <w:t>Pilgrimage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Freedom,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376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1944</w:t>
      </w:r>
    </w:p>
    <w:p>
      <w:pPr>
        <w:autoSpaceDN w:val="0"/>
        <w:autoSpaceDE w:val="0"/>
        <w:widowControl/>
        <w:spacing w:line="266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ATHURADAS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4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BAPA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IMPLIED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CONDEMNATION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WHOLLY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UNJUS-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TIFIED.      BAPA       DOING       EVERYTHING       HUMANLY       POSSIBLE.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INTERVIEW  TO  SIND  JOURNALISTS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Punniah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outset said that the reasons adduced for embarking on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new fast were not convincing and that he should not undertake another fiery ordeal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close on the heels of a strenous Harijan tour. Gandhiji replied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is of tremendous importance. Nothing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 measure like fasting can meet the situation. You can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 mind not through speeches or writings but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is most well understood by the masses, that is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suffering, and the most acceptable method is that of fasting. My</w:t>
      </w:r>
    </w:p>
    <w:p>
      <w:pPr>
        <w:autoSpaceDN w:val="0"/>
        <w:autoSpaceDE w:val="0"/>
        <w:widowControl/>
        <w:spacing w:line="220" w:lineRule="exact" w:before="2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sentences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Pilgrimage to Freedom.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reproduced the interview from </w:t>
      </w:r>
      <w:r>
        <w:rPr>
          <w:rFonts w:ascii="Times" w:hAnsi="Times" w:eastAsia="Times"/>
          <w:b w:val="0"/>
          <w:i/>
          <w:color w:val="000000"/>
          <w:sz w:val="18"/>
        </w:rPr>
        <w:t>Sind Observer.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Sind Observer,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President of Sind Journalists’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experience here and in South Africa has been that, when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applied, it has been the most infallible remedy. My lot has been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masses, and I have always to take work from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only language they understand is the language of the heart, </w:t>
      </w:r>
      <w:r>
        <w:rPr>
          <w:rFonts w:ascii="Times" w:hAnsi="Times" w:eastAsia="Times"/>
          <w:b w:val="0"/>
          <w:i w:val="0"/>
          <w:color w:val="000000"/>
          <w:sz w:val="22"/>
        </w:rPr>
        <w:t>and fasting when it is utterly unselfish is the language of the heart.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acquainted with the news that the Bombay Congress circles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viewed with alarm his contemplated fast and Congress friends were of opinion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strain would be too much. Gandhiji smilingly answered :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such fears, and physically speaking a fast after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tour can only benefit the person who has undertaken the </w:t>
      </w:r>
      <w:r>
        <w:rPr>
          <w:rFonts w:ascii="Times" w:hAnsi="Times" w:eastAsia="Times"/>
          <w:b w:val="0"/>
          <w:i w:val="0"/>
          <w:color w:val="000000"/>
          <w:sz w:val="22"/>
        </w:rPr>
        <w:t>tour.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then there is the risk.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am risking. I am not taking this fast for its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Physically speaking, there is some kind of risk, because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does not require a fasting cure. Any fast must require some risk,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it has no meaning. It must involve torture of the flesh.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is irrevocable. I announced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Ajmer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undertake some sort of penance. The announcement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overdue. I reasoned with myself and with my friends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the deliberate conclusion that fasting was the only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make. Then the question was that of duration.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undertaken a longer fast. I do not want to produce any unnec-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essary shocks, and therefore I did not undertake the maximum period.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at the present moment are physically near me have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the necessity of the fast.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it include also Kasturba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It has been my rare fortune that in all such matters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worried me, never argued with me, and has allowed me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way, although she has felt the distress. Therefore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my wife, I have not hesitated to say that she is one of the bravest </w:t>
      </w:r>
      <w:r>
        <w:rPr>
          <w:rFonts w:ascii="Times" w:hAnsi="Times" w:eastAsia="Times"/>
          <w:b w:val="0"/>
          <w:i w:val="0"/>
          <w:color w:val="000000"/>
          <w:sz w:val="22"/>
        </w:rPr>
        <w:t>women I have ever met in this respect.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Punniah then asked him about his views on the Sind separation issue, over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the people of this province were greatly agitated. Gandhiji with a significant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laughter and a nod of his head remarked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you are taking me out of my depths. It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answered before the 3rd of August.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then you have been participating in political discussions.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Ajmer”, 5-7-1934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But it was not for public consumption. I am glad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has been now made to it, and that I got an opportunity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my sorrow at the breach of confidence indulged 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young journalists who were permitted to be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at the Khalikdina Hall meeting. I told them that the procee-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 ought not to be reported. I consider that it is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to have reported unauthorized statements, and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broke that promise had not observed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etiquette of journalism and it was gross impropriety. I have a fairly </w:t>
      </w:r>
      <w:r>
        <w:rPr>
          <w:rFonts w:ascii="Times" w:hAnsi="Times" w:eastAsia="Times"/>
          <w:b w:val="0"/>
          <w:i w:val="0"/>
          <w:color w:val="000000"/>
          <w:sz w:val="22"/>
        </w:rPr>
        <w:t>high notion of the journalistic profession.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not the Harijan movement estranged the community for natinal politics 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Not in the slightest degree. Because, some people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as a cloak to divert the mind of the people from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As it is well known, I don’t believe in watertight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compartments. Politics, religion, social reform, economic uplift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form parts of a whole.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critics who are of the view that Council-entry was a concession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weakness and that in his heart of hearts Gandhiji had no faith in such a programme,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said;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such superiority complex. It is not a concession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It is a concession to hard facts. That I have myself no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Council programme in terms of swaraj is a different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sorry that those who have faith in council-entry were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act of mine prevented from acting according to their faith. It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 matter of pleasure for me to help those congressmen who </w:t>
      </w:r>
      <w:r>
        <w:rPr>
          <w:rFonts w:ascii="Times" w:hAnsi="Times" w:eastAsia="Times"/>
          <w:b w:val="0"/>
          <w:i w:val="0"/>
          <w:color w:val="000000"/>
          <w:sz w:val="22"/>
        </w:rPr>
        <w:t>had faith in Council-entry programme to follow out their policy.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talk then turned to the Communal Award. Asked what course he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adopt at the Benares meeting of the Congress Working Committee,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Malaviya, Bapu Aney and others have felt aggrieved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resolution. For my part I have seen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alter my view. But I would, consistently with my belief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the Working Committee resolution, go any length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 valuable co-operation of Panditji and other friends.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think of the Working Committee resolution, the more I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for the Congress it is the only correct attitude possible.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Punniah said that the bomb of fast was hurled in a country which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already apprehensive that unless Pandit Jawaharlal Nehru, Khan Abdul Ghaffar Khan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Sardar Vallabhbhai Patel were released he may court jail again after 3rd August.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public wanted an assurance that he would not go to jail again as there was a lot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important national work to be attended to.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honestly say that it is a matter not in my hands at all. I don’t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thereby mean to say that it is in the hands of the Government, though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true to a certain extent if I said so. However,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presentmoment, what I wish to say is that it is surely in the hands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God. I have no fixed notions of what I should do after the fast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convalescence after it is over. You should believe me implicitly when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 that I should be guided by he inner voice.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question from a journalist he replied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impressions of the Sind tour have been very happy. I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happier if I could beg more money.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rob you of what little you get. At least give me </w:t>
      </w:r>
      <w:r>
        <w:rPr>
          <w:rFonts w:ascii="Times" w:hAnsi="Times" w:eastAsia="Times"/>
          <w:b w:val="0"/>
          <w:i w:val="0"/>
          <w:color w:val="000000"/>
          <w:sz w:val="22"/>
        </w:rPr>
        <w:t>your pencils.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13-7-1934 and 15-7-1934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 SPEECH  AT  PARSIS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MEETING,  KARACHI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2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11, 1934</w:t>
      </w:r>
    </w:p>
    <w:p>
      <w:pPr>
        <w:autoSpaceDN w:val="0"/>
        <w:autoSpaceDE w:val="0"/>
        <w:widowControl/>
        <w:spacing w:line="240" w:lineRule="exact" w:before="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come to you I do not at all feel that I am a guest,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amidst Parsis I am amidst members of my own family. My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 Parsis are of long standing. It is not as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began with me. I have inherited them from my elders.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personal friends included many Parsis. I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you. But you have been giving away money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You are known as donors of the first order. You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certificate not from a Parsi but from an English writer.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earned that certificate. But you have given me something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money. I have been able to steal your hearts. I have always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a place in the hearts of the Parsis. Even if I am invited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meeting or family out of courtesy, I would make it a point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it. I am and I have always been confident that any time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public service from you, I shall be able to get it. Hence,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declined your invitation this time. Bhai Sidhva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you that my physical and mental condition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permit me to attend any meetings. I do not like to go out anywhere.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13-7-1934, which had reported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 sum of Rs. 30 was collected on the spot and presented to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Jahangir Rajkotwala Gardens. This appeared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title: “To the Parsis of Karachi”.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K. Sidhva, Secretary, Parsi Rajkiya Mandal. He gave an account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activites of the Mandal.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to do my work sitting at home. If there is an occasion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on foot I would like to walk from village to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 my message through conversation and that would give me </w:t>
      </w:r>
      <w:r>
        <w:rPr>
          <w:rFonts w:ascii="Times" w:hAnsi="Times" w:eastAsia="Times"/>
          <w:b w:val="0"/>
          <w:i w:val="0"/>
          <w:color w:val="000000"/>
          <w:sz w:val="22"/>
        </w:rPr>
        <w:t>enough satisfaction. But I could not decline your invitation.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saying this much, let me come to the work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The Chairman has given you some idea about it.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activities going on here he selected only two suggests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to ask for those very things from you—khadi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You must understand what these two things mean.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into the habit of giving away money as donation, and so,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sure to give it. But when something becomes a matter of habit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loses its virtue. If a man always speaks the truth it is not a trait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in childhood but his inborn nature. It is in your nature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away money. It would be a novel thing if you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That is why when I came to you last time I told you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make some tangible sacrifice, you must give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fondness for city life. Your population throughout the world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one lakh. Out of this the majority is in India and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mainly in Bombay and Gujarat. You do business worth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and naturally you have become one with the cities. One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impact very much in Bombay and Karachi. But what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villages? Your impact does not reach the villages. And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 that it is not felt there. If the Parsis scatter themselves in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villages they would be completely lost, for, there would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for every seven villages. Moreover, this population of one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men, women and children. Hence, you cannot reach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But you can certainly influence them [through 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>khadi].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which the villagers produce is meant not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but also for the Parsis. Hence you can reach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 villages by using the khadi produced there.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men and women in Utkal walk four to five miles in the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rice worth one pice or some work. Just think of thier plight.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from Utkal today in which it is said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it is possible to do a lot of khadi work there; but from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the workers? And, who would use that khadi? I am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loin-cloth. Those men in Utkal do not have even that.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wearing cannot be called a loin-cloth. They are merely rags.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these people bathe? They must at least have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>clothes after their bath. They have to carry on with just one loin-cloth.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people live in  such conditions. If I can provide them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pice, they would be able to get something at any rate. In Utkal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ten thousand weavers. They told me that nobody bought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woven. Those weavers had been weaving mill yarn.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that I would become their customer if they would weave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out of hand-spun yarn. Moreover they would have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What charity  can you  give when conditions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and starvation prevail and where people are ready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pice and ask for so little? They cannot fill their stomachs with cash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would become invalids. How can one give charity to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able to work? He can be given charity only in terms of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told them that they must work and take their wages and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rice. We can even give them that rice at subsidized price.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can be and has been done. Many of them, therefore,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alms and have taken up work. I  want such pure charity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have given money and will give more. But I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that much. I would be satisfied only if you would 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come to ask for alms. You 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provide them with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work can be provided for millions of men?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home industry for them. That industry can only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And it can thrive on if you would buy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millions. If you visit the local Khadi Bhandar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any type of khadi, in any colour and of a fine texture. No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would be able to say that she cannot get the type of khadi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like to have or would suit her. If you have forgotten 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it, let me tell you that there are 75 Parsi women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maintain themselves by doing khadi embroidery. Dadabhoy’s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granddaughters have engaged them for that work. Mithubehn Petit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does similar work. She has gone to the villages. In Bombay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earn [daliy] wages of one, two and even three rupees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this kind of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women print designs and embroider khadi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acceptable to the women who are fond of these things.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help these women. Bhai Sidhva has, while talking about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you women buy not foreign cloth but swadeshi mill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only fill the coffers of the millonaires. I have not come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on behalf of the millionaires, but  I ask for donations on behalf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that too not donations in the form of money.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appreciate the craftsmanship of the poor. Adorn yourselves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wearing the khadi made by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was another thing that Bhai Sidhva mentioned.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delighted when I learnt from your report that 80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had given up liquor. But I heard there that this 80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the occasions of marriage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navjot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liquor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served. I had thought that it had stopped even in private homes.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satisfied if it has not gone from homes. Still,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is a good thing. But the work would be complete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evil of drink has disappeared from homes. Some Parsis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toddy does one good rather than harm. Some may even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proportion of alcohol is more in whisky and less in toddy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lesser still if the toddy is fresh. That way even those who take beer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 themselves. I have seen drunkenness among people who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these. It is not as if those who do not drink toddy are unhealthy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take it  do not have to go to the doctors. I have seen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array of medicine bottles in the houses of some Parsi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habitual toddy drinkers. So I request the Parsis and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requesting them till I die that they must give up this evil thing.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 in general give up liquor, those Parsis who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out of it would also be convinced. You are people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enterprise. If you realize that this is not a worthy occupation,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take up something else. I can never persuade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Parsi community lacks the spirit do discovery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adventure and enterprise. You are capable of  finding your way where </w:t>
      </w:r>
      <w:r>
        <w:rPr>
          <w:rFonts w:ascii="Times" w:hAnsi="Times" w:eastAsia="Times"/>
          <w:b w:val="0"/>
          <w:i w:val="0"/>
          <w:color w:val="000000"/>
          <w:sz w:val="22"/>
        </w:rPr>
        <w:t>others may not.</w:t>
      </w:r>
    </w:p>
    <w:p>
      <w:pPr>
        <w:autoSpaceDN w:val="0"/>
        <w:autoSpaceDE w:val="0"/>
        <w:widowControl/>
        <w:spacing w:line="260" w:lineRule="exact" w:before="40" w:after="26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Rs. 352 for Harijan work. In a way,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to ask money from you for that work. I always ask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for everything. But when I take money from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is meant for the Hindus it implies something else.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objective of this activity is to wipe out untouchability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50 million people. This is such  a great corroding factor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that it has penetrated into other fields as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has become a widespread thing.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Parsis come to me and say that the distinctions of  high and low </w:t>
      </w:r>
      <w:r>
        <w:rPr>
          <w:rFonts w:ascii="Times" w:hAnsi="Times" w:eastAsia="Times"/>
          <w:b w:val="0"/>
          <w:i w:val="0"/>
          <w:color w:val="000000"/>
          <w:sz w:val="22"/>
        </w:rPr>
        <w:t>have always existed, and so I  need not pursue this activity. I ask them: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“Since when have you become such Vedantists? And when did you </w:t>
      </w:r>
      <w:r>
        <w:rPr>
          <w:rFonts w:ascii="Times" w:hAnsi="Times" w:eastAsia="Times"/>
          <w:b w:val="0"/>
          <w:i w:val="0"/>
          <w:color w:val="000000"/>
          <w:sz w:val="22"/>
        </w:rPr>
        <w:t>study the Hindu Shastras?” They might have read a few sacred books;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99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thread.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162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 Parsi religious ceremony where a boy  or a girl is invested with the sacred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the Parsis have a custom of consulting astrologers,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heard something from them; and from that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conclusion that the differences of  high and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existed since time immemorial. Is untouchability something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prophet Zoroaster preached? The feeling of high and low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Satanic. It can never be divine. The evil that is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Hindu religion has penetrated all religions.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prevailing outside India may not have even the slightest tinge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it; but it has definitely entered those religions as soon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in India. It is such a dark well. The other wide implication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untouchability is the feeling of brotherhood amongst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It does not mean doing away with the differences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Just as men have different names and faces, these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are different. But just as men are all human in spite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names and forms, just as leaves of a tree though different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are the same as leaves of the same tree, all religions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are the same. We must treat all religions as equal. It 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lofty consequence of this activity that I have in mind. But for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decided to devote my life to this work. I am not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 that I would offer  to sacrifice my life for a trifling job, go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to village at the age of 65 and beg for two pice or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pice.This work that I have begun not only means the liberation of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but I have to melt the hardened hearts of the caste Hindus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liberation. If those hearts can be melted, untouchability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so deep and whose impact is so widespread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eradicated. I do not hesitate of feel ashamed  to take money from you </w:t>
      </w:r>
      <w:r>
        <w:rPr>
          <w:rFonts w:ascii="Times" w:hAnsi="Times" w:eastAsia="Times"/>
          <w:b w:val="0"/>
          <w:i w:val="0"/>
          <w:color w:val="000000"/>
          <w:sz w:val="22"/>
        </w:rPr>
        <w:t>for such a widespread activity.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 you what the removal of untouchability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you. I am of course taking this money you have offered;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it I wish to carry away the hearts of the Parsi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and seek your blessings that God should grant me rapid </w:t>
      </w:r>
      <w:r>
        <w:rPr>
          <w:rFonts w:ascii="Times" w:hAnsi="Times" w:eastAsia="Times"/>
          <w:b w:val="0"/>
          <w:i w:val="0"/>
          <w:color w:val="000000"/>
          <w:sz w:val="22"/>
        </w:rPr>
        <w:t>success in this work.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22-7-1934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MRIDULA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replying to your letter in the moving train.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similes are misleading. They can be carried only up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You should have taken this view of the simile I used.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admit that the Congress misled the public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fraudulent activity. To some extent I had a hand in framing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If I can have a say, I shall definitely wind up the fraud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through the Congress. Whatever purpose that fraud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has been served. Now I see that it is only doing harm. But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 useful to those who still do not see it as a fraudulent activity. It </w:t>
      </w:r>
      <w:r>
        <w:rPr>
          <w:rFonts w:ascii="Times" w:hAnsi="Times" w:eastAsia="Times"/>
          <w:b w:val="0"/>
          <w:i w:val="0"/>
          <w:color w:val="000000"/>
          <w:sz w:val="22"/>
        </w:rPr>
        <w:t>is merely a question of discernment. I have patience.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Bharati, Suhrid, Nimubehn and Indu.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all doing well. Nothing has gone wrong with me.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mind are terribly fatigued. I need sleep very badly. I am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have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be alarmed by my coming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11191.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being written in a moving train.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duly received a note of authority on his banker.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for how much it was. You will let me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 in due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whole of August at least I am free. The way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is not at all clear and I do not worry. He will show the next step. </w:t>
      </w:r>
      <w:r>
        <w:rPr>
          <w:rFonts w:ascii="Times" w:hAnsi="Times" w:eastAsia="Times"/>
          <w:b w:val="0"/>
          <w:i w:val="0"/>
          <w:color w:val="000000"/>
          <w:sz w:val="22"/>
        </w:rPr>
        <w:t>Andrews is due on 25th August.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keep your health. Please know that I shall not mind if </w:t>
      </w:r>
      <w:r>
        <w:rPr>
          <w:rFonts w:ascii="Times" w:hAnsi="Times" w:eastAsia="Times"/>
          <w:b w:val="0"/>
          <w:i w:val="0"/>
          <w:color w:val="000000"/>
          <w:sz w:val="22"/>
        </w:rPr>
        <w:t>you show no visible result from your visit to England. The experience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Gandhiji was to undertake from August 7 to August 13.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on the fast,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Fast”, 10-7-1934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will gain is adequate result for me. Therefore you will not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impatient with yourself or your surroundings.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quite well. The fatigue is there. But that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inevitable.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6191. Courtesy: Mirabehn. Also G.N. 9757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INTERVIEW TO “THE TRIBUNE”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12, 1934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who was very tired, first hesitated to give any interview saying that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brain was not working owing to the fatigue from the strain of the journey; but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pressed to give a message to the people of the Punjab he said 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I would get the quiet I am pining for in Lahore.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terrific noises that greeted me at every station have already shattered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nerves, which are now ill-fitted to stand such strain, nor are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noises conducive to the reception of the message of essential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brotherhood I am struggling to deliver. I long for a suitable atmos-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phere for  its delivery.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14-7-1934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TELEGRAM TO RABINDRANATH TAGORE</w:t>
      </w:r>
    </w:p>
    <w:p>
      <w:pPr>
        <w:autoSpaceDN w:val="0"/>
        <w:autoSpaceDE w:val="0"/>
        <w:widowControl/>
        <w:spacing w:line="294" w:lineRule="exact" w:before="6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 13, 1934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650" w:val="left"/>
          <w:tab w:pos="1250" w:val="left"/>
          <w:tab w:pos="1890" w:val="left"/>
          <w:tab w:pos="2390" w:val="left"/>
          <w:tab w:pos="3450" w:val="left"/>
          <w:tab w:pos="4070" w:val="left"/>
          <w:tab w:pos="4410" w:val="left"/>
          <w:tab w:pos="5310" w:val="left"/>
          <w:tab w:pos="6170" w:val="left"/>
        </w:tabs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CALCUTTA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VISIT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URGENT.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</w:p>
    <w:p>
      <w:pPr>
        <w:autoSpaceDN w:val="0"/>
        <w:tabs>
          <w:tab w:pos="930" w:val="left"/>
          <w:tab w:pos="1410" w:val="left"/>
          <w:tab w:pos="1710" w:val="left"/>
          <w:tab w:pos="2950" w:val="left"/>
          <w:tab w:pos="3350" w:val="left"/>
          <w:tab w:pos="4370" w:val="left"/>
          <w:tab w:pos="545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ANXIOUS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DOMESTIC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QUARRELS.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DATES 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HAVE      BEEN       BOOKED,      PRAY     FORGIVE.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7"/>
        <w:gridCol w:w="3277"/>
      </w:tblGrid>
      <w:tr>
        <w:trPr>
          <w:trHeight w:hRule="exact" w:val="63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14-7-1934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0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interviewed in the train by the special correspondent who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travelled with him from Samasta to Lahore.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telegram, as received by the addressee, had appeared under the date-line,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“Santiniketan, July 13”, 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UTTAMCHAND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13, 1934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UTTAMCHAND,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Just now I don’t feel like criticizing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co-workers for what you or they do. Maybe through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itself the sincere ones will come together. Anybody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earns an honest pie will certainly be doing service thus. Please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 without feeling any regret and see that 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health. When the time comes, you may return. Why do </w:t>
      </w:r>
      <w:r>
        <w:rPr>
          <w:rFonts w:ascii="Times" w:hAnsi="Times" w:eastAsia="Times"/>
          <w:b w:val="0"/>
          <w:i w:val="0"/>
          <w:color w:val="000000"/>
          <w:sz w:val="22"/>
        </w:rPr>
        <w:t>you worry about my fast?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9442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INTERVIEW  TO  PROVINCIAL CONGRESS LEADERS</w:t>
      </w:r>
    </w:p>
    <w:p>
      <w:pPr>
        <w:autoSpaceDN w:val="0"/>
        <w:autoSpaceDE w:val="0"/>
        <w:widowControl/>
        <w:spacing w:line="284" w:lineRule="exact" w:before="88" w:after="0"/>
        <w:ind w:left="51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 13, 1934</w:t>
      </w:r>
    </w:p>
    <w:p>
      <w:pPr>
        <w:autoSpaceDN w:val="0"/>
        <w:autoSpaceDE w:val="0"/>
        <w:widowControl/>
        <w:spacing w:line="260" w:lineRule="exact" w:before="7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Congress leaders including Lala Dunichand of Ambala, Raizada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Hansraj and Lala Sham Lal met Gandhiji. One of the questions discussed was that of </w:t>
      </w:r>
      <w:r>
        <w:rPr>
          <w:rFonts w:ascii="Times" w:hAnsi="Times" w:eastAsia="Times"/>
          <w:b w:val="0"/>
          <w:i w:val="0"/>
          <w:color w:val="000000"/>
          <w:sz w:val="18"/>
        </w:rPr>
        <w:t>the elimination of undesirable elements from the Congress in the new scheme of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organization. Gandhiji admitted the existence of such elements, but he could not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way under the present constitution of the Congress to prevent such undesirable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elements from becoming members of the Congress. The only way to keep such </w:t>
      </w:r>
      <w:r>
        <w:rPr>
          <w:rFonts w:ascii="Times" w:hAnsi="Times" w:eastAsia="Times"/>
          <w:b w:val="0"/>
          <w:i w:val="0"/>
          <w:color w:val="000000"/>
          <w:sz w:val="18"/>
        </w:rPr>
        <w:t>elements in  check was to strengthen the better element in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same time he pointed out that at the instance of Pandit Jawaharlal Nehru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rule had been framed that if an office-bearer of the Congress acted in a manner </w:t>
      </w:r>
      <w:r>
        <w:rPr>
          <w:rFonts w:ascii="Times" w:hAnsi="Times" w:eastAsia="Times"/>
          <w:b w:val="0"/>
          <w:i w:val="0"/>
          <w:color w:val="000000"/>
          <w:sz w:val="18"/>
        </w:rPr>
        <w:t>prejudicial to the discipline of the Congress, he could be dealt with.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topic discussed was that of lack of co-operation among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and leaders. Gandhiji said that  the only way in which this could be dealt with </w:t>
      </w:r>
      <w:r>
        <w:rPr>
          <w:rFonts w:ascii="Times" w:hAnsi="Times" w:eastAsia="Times"/>
          <w:b w:val="0"/>
          <w:i w:val="0"/>
          <w:color w:val="000000"/>
          <w:sz w:val="18"/>
        </w:rPr>
        <w:t>was to evolve higher character and a noble spirit of service among Congress workers.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then asked how power, influence and prestige could be secured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as that alone could enable the Congress to meet the reactionary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hostile forces in the country. It was pointed out that if the country sent higher type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to the legislatures, that would give some additional  prestige and influence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Gandhiji agreed with this, but laid emphasis on the fact that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acquire influence and position in the Councils by dint of their service and </w:t>
      </w:r>
      <w:r>
        <w:rPr>
          <w:rFonts w:ascii="Times" w:hAnsi="Times" w:eastAsia="Times"/>
          <w:b w:val="0"/>
          <w:i w:val="0"/>
          <w:color w:val="000000"/>
          <w:sz w:val="18"/>
        </w:rPr>
        <w:t>work.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employing a large contingent of paid workers for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next came up. Gandhiji agreed with the proposal that a large number of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to carry on the work of the Congress should be employed in every province;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some extent already there were paid men in the All-India and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organizations, though on a small scale. Gandhiji was requested to remove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 prevailing among the public regarding paid workers, and he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write on the subject, though he had previously written on the subject.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the  Communal Award was also raised. It was pointed out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Communal Award became an accomplished fact and a Constitution based on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legal statute, it would become extremely difficult for any future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undo the mischief that it  would have done by that time 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that he recognized such evils in case of effect being given to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Award but he saw no solution of the problem unless all parties concerned agreed to an </w:t>
      </w:r>
      <w:r>
        <w:rPr>
          <w:rFonts w:ascii="Times" w:hAnsi="Times" w:eastAsia="Times"/>
          <w:b w:val="0"/>
          <w:i w:val="0"/>
          <w:color w:val="000000"/>
          <w:sz w:val="18"/>
        </w:rPr>
        <w:t>equitable scheme.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15-7-1934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INTERVIEW TO HARIJAN DEPUTATION</w:t>
      </w:r>
    </w:p>
    <w:p>
      <w:pPr>
        <w:autoSpaceDN w:val="0"/>
        <w:autoSpaceDE w:val="0"/>
        <w:widowControl/>
        <w:spacing w:line="264" w:lineRule="exact" w:before="88" w:after="0"/>
        <w:ind w:left="51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 13, 1934</w:t>
      </w:r>
    </w:p>
    <w:p>
      <w:pPr>
        <w:autoSpaceDN w:val="0"/>
        <w:autoSpaceDE w:val="0"/>
        <w:widowControl/>
        <w:spacing w:line="260" w:lineRule="exact" w:before="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maturing the scheme to start an Industrial Home at Delhi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was the information conveyed by Gandhiji to the Harijan deputation that met </w:t>
      </w:r>
      <w:r>
        <w:rPr>
          <w:rFonts w:ascii="Times" w:hAnsi="Times" w:eastAsia="Times"/>
          <w:b w:val="0"/>
          <w:i w:val="0"/>
          <w:color w:val="000000"/>
          <w:sz w:val="18"/>
        </w:rPr>
        <w:t>him this afternoon.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the suggestion that the Harijan Sangh should agitate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annulment  of the Punjab Land Alienation Act, Gandhiji said that Harijan Sangh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non-political social reform body, is unable to do anything in this respect and </w:t>
      </w:r>
      <w:r>
        <w:rPr>
          <w:rFonts w:ascii="Times" w:hAnsi="Times" w:eastAsia="Times"/>
          <w:b w:val="0"/>
          <w:i w:val="0"/>
          <w:color w:val="000000"/>
          <w:sz w:val="18"/>
        </w:rPr>
        <w:t>cannot come in conflict with the Government on such political matters.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Bombay Chronicle, 14-7-1934</w:t>
      </w:r>
    </w:p>
    <w:p>
      <w:pPr>
        <w:autoSpaceDN w:val="0"/>
        <w:autoSpaceDE w:val="0"/>
        <w:widowControl/>
        <w:spacing w:line="292" w:lineRule="exact" w:before="37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SPEECH AT STUDENTS’ MEETING, LAHORE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 13,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grateful to all of you who have presented 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and the purses. That which I feared has happened.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arranged exclusively for students but the general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in. This is not proper. Even yesterday when I saw the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I was afraid that my car would break down on the way. On </w:t>
      </w:r>
      <w:r>
        <w:rPr>
          <w:rFonts w:ascii="Times" w:hAnsi="Times" w:eastAsia="Times"/>
          <w:b w:val="0"/>
          <w:i w:val="0"/>
          <w:color w:val="000000"/>
          <w:sz w:val="22"/>
        </w:rPr>
        <w:t>work for which a quarter of an hour was enough you wasted an hour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: “Knowledge for Service”.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quarter of my time. Therefore, in future, only those for whom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is fixed should attend it. Service to Harijans is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and so it can be accomplished by penance alone.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can only be performed in a peaceful and quiet atmosphere.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this is my last tour of the Punjab, because I may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here again. Therefore, I should like to impress upon you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my  message] as strongly as I can during this tour.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all the students who have shown interest in  the task of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two addresses you have in all humility acknowledged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shortcomings. And for this I cannot thank you enough,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 try. Even in order to acquire knowledge, one must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ignorance and acknowledge it in all humility.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acknowle-dged it is  a good sign. Please understand the limitations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conditions of this activity. I congratulate the students of this </w:t>
      </w:r>
      <w:r>
        <w:rPr>
          <w:rFonts w:ascii="Times" w:hAnsi="Times" w:eastAsia="Times"/>
          <w:b w:val="0"/>
          <w:i w:val="0"/>
          <w:color w:val="000000"/>
          <w:sz w:val="22"/>
        </w:rPr>
        <w:t>college who are taking part in it, and hope for their greater partici-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pation. As I told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at Karachi, this work can be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self-sacrifice, penance and suffering. Moreover, the work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on not in the cities but mainly in the villages.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treat Harijans as your own and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discriminate against them. If this is true, do your duty towards them.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enough that you treat the Harijan boys on equal terms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colleges.Your duty consists in going to the Harijans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treating them as your own and loving them. You will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go there that they have very little knowledge about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sanitation. Some of them are given to drinking and carrion-eating.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go and convince them. How can that be done? It is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by going there like sahebs. Rather, you would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simplictiy and humility. In that work college education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use. If you carry with you the fragrance of courtesy,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sentiment, truthfulness and abstinence, you will be able to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Giving orders or feeling superior will serve no purpose.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done only by remaining their servants and fulfilling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which I have indicated. It is enough if you can spare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after studies.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Hinduism and the Hindu community would perish unless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translated from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20-7-1934.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Dayaram Jethamal Sind College, Karachi”, 10-7-1934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eradicated.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blemish, that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widespread and it has been with us for so long that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feel its poisonous effect. But it is corroding us. A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sees with his naked eye that religion is well on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This poison has not remained confined to the Harijans.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of course affected the 60 millions, but it  has spread to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well. It has also reached the Muslim and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that come in contact with us.  It is most important and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that we wipe out the difference of high and low among 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do that work, we have to fulfil two conditions.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you indulge in pleasures and think anxiously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day and night. But  you are not satisfied with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out of it and you are eager to improve this state of affairs.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suggest that because you say these things you must leave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colleges. But, while remaining in your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colleges, secure that education which is not provided there;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the education imparted there. At present, the minds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become dull there. They can  only imitate. Instead of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acquire the power of independent thinking. We are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 this world not for indulging in sensuous activities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for restraint. The purpose of education is that we know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progress towards the ideal ,  and get closer to Him. It is the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God that anyone who desires to be close to Him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the world and yet be in it. This is what the first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exhorts us to do. This thing is difficult and yet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time. It is easy if we believe that we have to live for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acquire learning not for sensuous pleasures and for earning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mukti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Education is considered necessary to save 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>darkness, sensuous pleasures and capricious behaviour. If we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this, we can put our learning to good use. If you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you would not be worried about  examinations.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calm if you succeed and not be despondent if you fail.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in your address that you are given to sensuous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pleasures. This implies that you have given up khadi.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up khadi in the Punjab where it is readily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you have given up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village and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people. Khadi is produced by the villagers.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>unemployed people and those who can find no other occupation are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Opposite of dharma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earn a little by it. In my view, you have committed a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by giving up khadi. You are getting education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pay. Not every student among you pays for the education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receives. Apart from your tuition fee, there is much other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for you, and that money comes from the villages. You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the money from the villages, and what do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return? Nothing ! Wearing khadi is the least you should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this  extent. To label anything else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 swadeshi is a false claim. By calling it swadeshi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deceiving yourselves and the world. Save yourselves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deception.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29-7-1934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209. TELEGRAM TO VALLABHBHAI PATEL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36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 14,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>
        <w:trPr>
          <w:trHeight w:hRule="exact" w:val="2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GET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EXAMINED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DOCTOR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TREATMENT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JOIN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 AT       CAWNPOR        E OR         BENARES.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15-7-1934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TELEGRAM TO  G. D. BIRLA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1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14, 1934</w:t>
      </w:r>
    </w:p>
    <w:p>
      <w:pPr>
        <w:autoSpaceDN w:val="0"/>
        <w:autoSpaceDE w:val="0"/>
        <w:widowControl/>
        <w:spacing w:line="212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AM         FOLLOWING        DOCTORS’         ADVICE.</w:t>
      </w:r>
    </w:p>
    <w:p>
      <w:pPr>
        <w:autoSpaceDN w:val="0"/>
        <w:autoSpaceDE w:val="0"/>
        <w:widowControl/>
        <w:spacing w:line="266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W. 7964.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MARGARETE SPIEGEL</w:t>
      </w:r>
    </w:p>
    <w:p>
      <w:pPr>
        <w:autoSpaceDN w:val="0"/>
        <w:autoSpaceDE w:val="0"/>
        <w:widowControl/>
        <w:spacing w:line="270" w:lineRule="exact" w:before="86" w:after="0"/>
        <w:ind w:left="0" w:right="1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 you are not at peace now at Sabarmati. Will you tell </w:t>
      </w:r>
      <w:r>
        <w:rPr>
          <w:rFonts w:ascii="Times" w:hAnsi="Times" w:eastAsia="Times"/>
          <w:b w:val="0"/>
          <w:i w:val="0"/>
          <w:color w:val="000000"/>
          <w:sz w:val="22"/>
        </w:rPr>
        <w:t>me what you would like to do?  It is a terrible thing for anyone to live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released on health grounds form Nasik Jail on July 14, </w:t>
      </w:r>
      <w:r>
        <w:rPr>
          <w:rFonts w:ascii="Times" w:hAnsi="Times" w:eastAsia="Times"/>
          <w:b w:val="0"/>
          <w:i w:val="0"/>
          <w:color w:val="000000"/>
          <w:sz w:val="18"/>
        </w:rPr>
        <w:t>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in reply to the addressee’s of even date which read : “Most </w:t>
      </w:r>
      <w:r>
        <w:rPr>
          <w:rFonts w:ascii="Times" w:hAnsi="Times" w:eastAsia="Times"/>
          <w:b w:val="0"/>
          <w:i w:val="0"/>
          <w:color w:val="000000"/>
          <w:sz w:val="18"/>
        </w:rPr>
        <w:t>humbly submit you should not gamble with your health against doctors’ advice.”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sense of humiliation.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therefore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choice. I had hoped that you would be happy in Sabarmati.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you would make up your mind about. You cannot stay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can settle down anywhere for any length of time.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feel happy in Wardha in any case. You should be sure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drive you away from me. On the contrary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make you happy in so far as it is within my power.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 not worry about my fast. It would be all right. You </w:t>
      </w:r>
      <w:r>
        <w:rPr>
          <w:rFonts w:ascii="Times" w:hAnsi="Times" w:eastAsia="Times"/>
          <w:b w:val="0"/>
          <w:i w:val="0"/>
          <w:color w:val="000000"/>
          <w:sz w:val="22"/>
        </w:rPr>
        <w:t>simply cannot understand it and its value. You will, by and by.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42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212. LETTER  TO PARIKSHITLAL L. MAJMUDAR</w:t>
      </w:r>
    </w:p>
    <w:p>
      <w:pPr>
        <w:autoSpaceDN w:val="0"/>
        <w:autoSpaceDE w:val="0"/>
        <w:widowControl/>
        <w:spacing w:line="27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14,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Budhabhai [and] Juthabhai taken up some additional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Try and remove Amalabehn’s difficulties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can. 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she is harassing you. I suppose you must have asked that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the Ashram. I hope Ramabehn is staying on there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4024</w:t>
      </w:r>
    </w:p>
    <w:p>
      <w:pPr>
        <w:autoSpaceDN w:val="0"/>
        <w:autoSpaceDE w:val="0"/>
        <w:widowControl/>
        <w:spacing w:line="240" w:lineRule="exact" w:before="2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RAMABEHN JOSHI</w:t>
      </w:r>
    </w:p>
    <w:p>
      <w:pPr>
        <w:autoSpaceDN w:val="0"/>
        <w:autoSpaceDE w:val="0"/>
        <w:widowControl/>
        <w:spacing w:line="27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to persuade any woman [worker]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still trying. Please regard it as your dharma to stay on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relieves you. Mahadev will arrive here  today. I will know </w:t>
      </w:r>
      <w:r>
        <w:rPr>
          <w:rFonts w:ascii="Times" w:hAnsi="Times" w:eastAsia="Times"/>
          <w:b w:val="0"/>
          <w:i w:val="0"/>
          <w:color w:val="000000"/>
          <w:sz w:val="22"/>
        </w:rPr>
        <w:t>more after he comes.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sometimes.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5365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214. LETTER TO VASUMATI PANDIT</w:t>
      </w:r>
    </w:p>
    <w:p>
      <w:pPr>
        <w:autoSpaceDN w:val="0"/>
        <w:autoSpaceDE w:val="0"/>
        <w:widowControl/>
        <w:spacing w:line="27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VASUMATI,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see no need for your coming to Wardha,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if you cannot cantrol your desire. Even if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>feel inclined to stay in the Harijan Ashram, I think it will  be worth-</w:t>
      </w:r>
      <w:r>
        <w:rPr>
          <w:rFonts w:ascii="Times" w:hAnsi="Times" w:eastAsia="Times"/>
          <w:b w:val="0"/>
          <w:i w:val="0"/>
          <w:color w:val="000000"/>
          <w:sz w:val="22"/>
        </w:rPr>
        <w:t>while to have some experience there. But I don’t insist on your adop-</w:t>
      </w:r>
      <w:r>
        <w:rPr>
          <w:rFonts w:ascii="Times" w:hAnsi="Times" w:eastAsia="Times"/>
          <w:b w:val="0"/>
          <w:i w:val="0"/>
          <w:color w:val="000000"/>
          <w:sz w:val="22"/>
        </w:rPr>
        <w:t>ting any particular course. All I desire is that you should do what app-</w:t>
      </w:r>
      <w:r>
        <w:rPr>
          <w:rFonts w:ascii="Times" w:hAnsi="Times" w:eastAsia="Times"/>
          <w:b w:val="0"/>
          <w:i w:val="0"/>
          <w:color w:val="000000"/>
          <w:sz w:val="22"/>
        </w:rPr>
        <w:t>eals to you and that, having made your choice, you should stick to it.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9403. Also C. W. 649.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G. D. BIRLA</w:t>
      </w:r>
    </w:p>
    <w:p>
      <w:pPr>
        <w:autoSpaceDN w:val="0"/>
        <w:autoSpaceDE w:val="0"/>
        <w:widowControl/>
        <w:spacing w:line="270" w:lineRule="exact" w:before="4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There is not a trace of anger behind the action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Ramnarayan. This affair makes a fast imperative, of this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convinced. Not to undertake one would be only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>weakness. There is no other way than fasting to make the public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Wardha Kanya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understand. I am tangibly experiencing  every moment the degree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violence in people’s hearts.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 and have already replied to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 am treading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most carefully. The doctors are fully confident that I am harbouring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disease; and they do not want to restrain me.</w:t>
      </w:r>
    </w:p>
    <w:p>
      <w:pPr>
        <w:autoSpaceDN w:val="0"/>
        <w:autoSpaceDE w:val="0"/>
        <w:widowControl/>
        <w:spacing w:line="220" w:lineRule="exact" w:before="2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Bidhan’s resignation may well be accepted.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Satisbabu. If you find it inconvenient, don’t come to Calcutta. In any </w:t>
      </w:r>
      <w:r>
        <w:rPr>
          <w:rFonts w:ascii="Times" w:hAnsi="Times" w:eastAsia="Times"/>
          <w:b w:val="0"/>
          <w:i w:val="0"/>
          <w:color w:val="000000"/>
          <w:sz w:val="22"/>
        </w:rPr>
        <w:t>case we shall meet at the station.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7965. Courtesy: G.D. Birla</w:t>
      </w:r>
    </w:p>
    <w:p>
      <w:pPr>
        <w:autoSpaceDN w:val="0"/>
        <w:autoSpaceDE w:val="0"/>
        <w:widowControl/>
        <w:spacing w:line="292" w:lineRule="exact" w:before="342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216. SPEECH AT WOMEN STUDENTS’ MEETING,</w:t>
      </w:r>
    </w:p>
    <w:p>
      <w:pPr>
        <w:autoSpaceDN w:val="0"/>
        <w:autoSpaceDE w:val="0"/>
        <w:widowControl/>
        <w:spacing w:line="29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LAHORE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14, 1934</w:t>
      </w:r>
    </w:p>
    <w:p>
      <w:pPr>
        <w:autoSpaceDN w:val="0"/>
        <w:autoSpaceDE w:val="0"/>
        <w:widowControl/>
        <w:spacing w:line="24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the purses you have presented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Harijans. One sister has presented me a  garland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I felt very sad when I saw this garland. It  seems as if the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made this garland had no idea of the science of spinning.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can be put to no use. As soon as yarn is spun it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spools. The state of this yarn is exactly as pitiable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We are ourselves responsible for it. The self is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also its own enemy. This applies to girls, women and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equally. I have had the acquaintance of countless girls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tours. Form the point of view of them all I am not a man but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When I was in South Africa, I had realized that if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cause of women, all my work would remain unfinished.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this is the reason why when I go to a women’s assembly,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there think that a friend has come in their midst.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the father of thousands of girls. It has always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be both father and mother to girls. In this capacity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mention one thing to you here. Outward show and fashion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among the Punjabi girls. I can see much luxury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this may not be true of all, it is true of most of you.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is getting poorer day by day because of this destructive fashion. </w:t>
      </w:r>
      <w:r>
        <w:rPr>
          <w:rFonts w:ascii="Times" w:hAnsi="Times" w:eastAsia="Times"/>
          <w:b w:val="0"/>
          <w:i w:val="0"/>
          <w:color w:val="000000"/>
          <w:sz w:val="22"/>
        </w:rPr>
        <w:t>Our civilization too has been encouraging this luxury. If all of us fell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 to  G. D. Birla”, 14-7-1934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was made by stringing the cones of yarn together.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prey to pleasure, we shall be ruined. History teaches us that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steeped in luxury and pleasure are destroyed. It is difficult to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depths of luxury. So my entreaty to you is to give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and not to indulge in luxuries and pleasures. Unfortunately,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literature taught in our schools and colleges is also 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these things. But it is gratifying that this literature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crores and only a few thousand have access to it.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flows downwards people given to sensual pleasures surely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downfall. We do not realize  this but it is eating into our vitals.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save yourselves from such suicidal pleasures,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time. I appeal to you to be on your guard immediately.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Now for the subject of service to Harijans. I have told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say the same thing to you to devote the time you can spare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in the service of the Harijans. In this way so much work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accomplished. You can help a great deal  in the work for the abolition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untouchability. Khaddar you must adopt. Along with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proficient in the art of spinning. When I visited Punjab ten years ago,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very fine charkhas here. But I find they are not in good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It is true Orissa Province is much poorer as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but culture there is better than it is here. If you wish to help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province like Orissa please ply the charkha. Thus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spend your leisure usefully but you will be free from sensual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pleasures. Do devote your spare time in the service of Harijans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You should always wear only khadi.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Mahatma Gandhi said that those who had ornaments on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persons should part with them for the Harijan cause. He knew that the Punjabi girls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not very fond of ornaments. He could take ornaments from other parts of India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also. But those who wanted to offer their ornaments should send them on to him and</w:t>
      </w:r>
    </w:p>
    <w:p>
      <w:pPr>
        <w:autoSpaceDN w:val="0"/>
        <w:autoSpaceDE w:val="0"/>
        <w:widowControl/>
        <w:spacing w:line="240" w:lineRule="exact" w:before="4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who could make monetary contribution should also give money for the Harijan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purse.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27-7-1934</w:t>
      </w:r>
    </w:p>
    <w:p>
      <w:pPr>
        <w:autoSpaceDN w:val="0"/>
        <w:autoSpaceDE w:val="0"/>
        <w:widowControl/>
        <w:spacing w:line="220" w:lineRule="exact" w:before="13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Students Meeting, Lahore”, 13-7-1934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16-7-1934.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SPEECH AT WOMEN’S MEETING, LAHORE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14, 1934</w:t>
      </w:r>
    </w:p>
    <w:p>
      <w:pPr>
        <w:autoSpaceDN w:val="0"/>
        <w:autoSpaceDE w:val="0"/>
        <w:widowControl/>
        <w:spacing w:line="280" w:lineRule="exact" w:before="7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his speech thanked the women for the addresses and purses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him. He asked the women to remove the curse of untouchability,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otherwise, he said, Hinduism would die. The women of India, he said, had always </w:t>
      </w:r>
      <w:r>
        <w:rPr>
          <w:rFonts w:ascii="Times" w:hAnsi="Times" w:eastAsia="Times"/>
          <w:b w:val="0"/>
          <w:i w:val="0"/>
          <w:color w:val="000000"/>
          <w:sz w:val="18"/>
        </w:rPr>
        <w:t>protected the religion of this country and they were embodiments of renunciation.</w:t>
      </w:r>
    </w:p>
    <w:p>
      <w:pPr>
        <w:autoSpaceDN w:val="0"/>
        <w:autoSpaceDE w:val="0"/>
        <w:widowControl/>
        <w:spacing w:line="276" w:lineRule="exact" w:before="4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explained the meaning of untouchability to the women.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had, he said, been cherishing the feeling of high and low amongst them so long.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must be removed. Unless this was removed untouchability could not go.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Tulsidas had told them the essence of religion in two words. And that was this: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(charity and pity) was the foundation of all religions and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abhiman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(pride)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feel high and        low. And when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abhiman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removed form them and they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abhiman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lost and they became truly religious.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 Gandhiji appealed to the women to part with their ornaments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monetary contributions for the Harijan cause. He also asked the women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cultivate the habit of simplicity and serve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Daridranarayana,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in that, he </w:t>
      </w:r>
      <w:r>
        <w:rPr>
          <w:rFonts w:ascii="Times" w:hAnsi="Times" w:eastAsia="Times"/>
          <w:b w:val="0"/>
          <w:i w:val="0"/>
          <w:color w:val="000000"/>
          <w:sz w:val="18"/>
        </w:rPr>
        <w:t>said, lay their welfare.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once more thanked the women and concluded his speech amidst </w:t>
      </w:r>
      <w:r>
        <w:rPr>
          <w:rFonts w:ascii="Times" w:hAnsi="Times" w:eastAsia="Times"/>
          <w:b w:val="0"/>
          <w:i w:val="0"/>
          <w:color w:val="000000"/>
          <w:sz w:val="18"/>
        </w:rPr>
        <w:t>constant noise and uproar.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DR. B. C. ROY</w:t>
      </w:r>
    </w:p>
    <w:p>
      <w:pPr>
        <w:autoSpaceDN w:val="0"/>
        <w:autoSpaceDE w:val="0"/>
        <w:widowControl/>
        <w:spacing w:line="270" w:lineRule="exact" w:before="8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15, 1934</w:t>
      </w:r>
    </w:p>
    <w:p>
      <w:pPr>
        <w:autoSpaceDN w:val="0"/>
        <w:tabs>
          <w:tab w:pos="550" w:val="left"/>
        </w:tabs>
        <w:autoSpaceDE w:val="0"/>
        <w:widowControl/>
        <w:spacing w:line="312" w:lineRule="exact" w:before="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BIDHAN,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hold myself in readiness to see the Governor. I shall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see the editor of </w:t>
      </w: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therefore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>reserve some time for him too.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a public meeting for men and one for women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And then there is the foundation of another wing or is it </w:t>
      </w:r>
      <w:r>
        <w:rPr>
          <w:rFonts w:ascii="Times" w:hAnsi="Times" w:eastAsia="Times"/>
          <w:b w:val="0"/>
          <w:i w:val="0"/>
          <w:color w:val="000000"/>
          <w:sz w:val="22"/>
        </w:rPr>
        <w:t>the opening 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with me, but I have a feeling of intense </w:t>
      </w:r>
      <w:r>
        <w:rPr>
          <w:rFonts w:ascii="Times" w:hAnsi="Times" w:eastAsia="Times"/>
          <w:b w:val="0"/>
          <w:i w:val="0"/>
          <w:color w:val="000000"/>
          <w:sz w:val="22"/>
        </w:rPr>
        <w:t>mental and physical tiredness. I love to sleep whenever I get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members of Rashtriya Stri Samaj and other women’s organizations of </w:t>
      </w:r>
      <w:r>
        <w:rPr>
          <w:rFonts w:ascii="Times" w:hAnsi="Times" w:eastAsia="Times"/>
          <w:b w:val="0"/>
          <w:i w:val="0"/>
          <w:color w:val="000000"/>
          <w:sz w:val="18"/>
        </w:rPr>
        <w:t>Lahore.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But I do not worry. You will overhaul the system and </w:t>
      </w:r>
      <w:r>
        <w:rPr>
          <w:rFonts w:ascii="Times" w:hAnsi="Times" w:eastAsia="Times"/>
          <w:b w:val="0"/>
          <w:i w:val="0"/>
          <w:color w:val="000000"/>
          <w:sz w:val="22"/>
        </w:rPr>
        <w:t>take from me what work you choose and want.</w:t>
      </w:r>
    </w:p>
    <w:p>
      <w:pPr>
        <w:autoSpaceDN w:val="0"/>
        <w:autoSpaceDE w:val="0"/>
        <w:widowControl/>
        <w:spacing w:line="22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13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219. LETTER TO  VIDYA R. PATEL</w:t>
      </w:r>
    </w:p>
    <w:p>
      <w:pPr>
        <w:autoSpaceDN w:val="0"/>
        <w:autoSpaceDE w:val="0"/>
        <w:widowControl/>
        <w:spacing w:line="270" w:lineRule="exact" w:before="8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VIDYA</w:t>
      </w:r>
    </w:p>
    <w:p>
      <w:pPr>
        <w:autoSpaceDN w:val="0"/>
        <w:autoSpaceDE w:val="0"/>
        <w:widowControl/>
        <w:spacing w:line="260" w:lineRule="exact" w:before="58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are unnecessarily worrying. What 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someone reads your letters? Surely you don’t write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you need feel ashamed? We should welcome our elders,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guardians and teachers to read our letters. Of course we should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nobody reads them without our knowledge.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me, henceforward I will not send your letters to Bhai.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withdraw your ban.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place.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shall now be meeting in a few days. Don’t get tired of that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9587. Courtesy: Ravindra R. Patel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INTERVIEW TO AKALI AND KHALSA DURBAR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DEPUTATION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15, 1934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enquired of the deputation the cause of the retirement of  Master Tara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Singh from Sikh politics. Sardar Mangal Singh briefly explained  the facts.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deputationists then placed their point of view before Gandhiji regarding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Communal Award. They expressed disapproval of the non-committal  policy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in the matter of Communal Award and said that the Sikhs had taken a</w:t>
      </w:r>
    </w:p>
    <w:p>
      <w:pPr>
        <w:autoSpaceDN w:val="0"/>
        <w:autoSpaceDE w:val="0"/>
        <w:widowControl/>
        <w:spacing w:line="220" w:lineRule="exact" w:before="2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“About 50 Sikhs representing all progressive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elements of the community” met Gandhiji at 9.15 a.m. Sardul Singh Caveeshar was </w:t>
      </w:r>
      <w:r>
        <w:rPr>
          <w:rFonts w:ascii="Times" w:hAnsi="Times" w:eastAsia="Times"/>
          <w:b w:val="0"/>
          <w:i w:val="0"/>
          <w:color w:val="000000"/>
          <w:sz w:val="18"/>
        </w:rPr>
        <w:t>also present.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vow not to submit to it. They, therefore, while supporting the Congress in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matters, were determined to carry on their fight in the legislatures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Award and to otherwise safeguard Sikh rights. They informed Gandhiji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Khalsa Durbar had decided to run their own candidates in the coming Assembly </w:t>
      </w:r>
      <w:r>
        <w:rPr>
          <w:rFonts w:ascii="Times" w:hAnsi="Times" w:eastAsia="Times"/>
          <w:b w:val="0"/>
          <w:i w:val="0"/>
          <w:color w:val="000000"/>
          <w:sz w:val="18"/>
        </w:rPr>
        <w:t>elections.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who listened to the viewpoint  of the Sikhs with attention,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replying, explained the Congress position and said that the rejection of the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 meant the rejection and the lapse of the Communal Award. He added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would be acceptable to the Congress which did not satisfy the Sikhs.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 the Congress would not reject what the Mussalmans wanted nor could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what the Hindus or Sikhs rejected. Therefore if there was no Congress candidate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Sikhs, a Congress voter with conscientious scruples would abstain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voting. But if there was an otherwise safe candidate against a reactionary,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free to use his vote to defeat the out-and-out reactionary.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deputationists at this stage drew the attention of Gandhiji to the necessity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issuing proper instructions to the anti-untouchability workers to restrict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Harijan uplift work and to refrain from making it a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 propaganda. This was needed, they said, because in the Punjab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>so-called untouchables who professed Sikh faith.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numerous complaints against Sikhs to the effect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tempting Hindu Harijans to reject Hinduism and to become Sikhs. If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case it was certainly reprehensible. For his part he did not believe in </w:t>
      </w:r>
      <w:r>
        <w:rPr>
          <w:rFonts w:ascii="Times" w:hAnsi="Times" w:eastAsia="Times"/>
          <w:b w:val="0"/>
          <w:i w:val="0"/>
          <w:color w:val="000000"/>
          <w:sz w:val="18"/>
        </w:rPr>
        <w:t>coversion propaganda and it was no part of the Harijan Sevak Sangh’s plan.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INTERVIEW  TO  DEPUTATION  OF  PUNJAB  HINDUS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AND  SIKHS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1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15, 1934</w:t>
      </w:r>
    </w:p>
    <w:p>
      <w:pPr>
        <w:autoSpaceDN w:val="0"/>
        <w:autoSpaceDE w:val="0"/>
        <w:widowControl/>
        <w:spacing w:line="260" w:lineRule="exact" w:before="7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reported that Mahatma Gandhi admitted that an injustice had been done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and the Sikhs, but he wanted to know a practical scheme by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Award could be scrapped or modified. The present policy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something inevitable in the circumstances. The policy of the Congress was to </w:t>
      </w:r>
      <w:r>
        <w:rPr>
          <w:rFonts w:ascii="Times" w:hAnsi="Times" w:eastAsia="Times"/>
          <w:b w:val="0"/>
          <w:i w:val="0"/>
          <w:color w:val="000000"/>
          <w:sz w:val="18"/>
        </w:rPr>
        <w:t>accept any settlement that was agreed by all communities, even if it fell short of the</w:t>
      </w:r>
    </w:p>
    <w:p>
      <w:pPr>
        <w:autoSpaceDN w:val="0"/>
        <w:autoSpaceDE w:val="0"/>
        <w:widowControl/>
        <w:spacing w:line="220" w:lineRule="exact" w:before="3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: “The deputation, which was led by Raja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Narendranath, waited on Gandhiji in the afternoon to convey to him the resentment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and the Sikhs of the Punjab in respect of the non-committal policy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about the Communal Award.”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ideal.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assured the deputation that he was thinking of the matter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night and day and had come to the conclusion that the only way to modify the Award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to get the White Paper scrapped.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Hindustan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Times,  16-7-1934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SPEECH  AT  PUBLIC  MEETING,  LAHORE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15, 1934</w:t>
      </w:r>
    </w:p>
    <w:p>
      <w:pPr>
        <w:autoSpaceDN w:val="0"/>
        <w:autoSpaceDE w:val="0"/>
        <w:widowControl/>
        <w:spacing w:line="28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first came to the Punjab, the Punjabis have showered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love on me. They have always met me in their thousands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their numbers have been much greater than before, so much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D. A. V. College Hostel ground in unable to accommodate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assembly. To me this phenomenon is very satisfactory;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today with a political mission but for a mission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religious and which I have been carrying on in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spirit. The vast numbers that attend the meetings are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that it will be well with both the country and Hinduism.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end to our difficulties but the vast meetings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leave no doubt in my mind that we shall be able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root and branch. I have seen during my tour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have attended the morning prayer; the sight that I witnessed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morning’s prayer would have moved anyone and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faith even in an atheist. They were about 10,000 in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pin-drop silence prevailed and they sat with rapt attention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25 minutes and I presume they thought of God alone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moments. All these experiences have deepened my faith in God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am but an instrument in His hand. He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ordained that untouchability, which held its sway over Hindu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hundreds of years, should now be abolished. He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>bringing about a transformation in the hearts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This </w:t>
      </w:r>
      <w:r>
        <w:rPr>
          <w:rFonts w:ascii="Times" w:hAnsi="Times" w:eastAsia="Times"/>
          <w:b w:val="0"/>
          <w:i w:val="0"/>
          <w:color w:val="000000"/>
          <w:sz w:val="22"/>
        </w:rPr>
        <w:t>vast meeting is a testimony  to that transformation.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this movement is neither to score a victory over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community nor to increase the number of Hindus. It is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that this was a summary of Gandhiji’s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obtained from his secretary by one of its representatives. Gandhiji was inaudible at 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a movement of self-purification and of ridding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blot of untouchability. I see that you are unable to sit quiet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are not satisfied with seeing me for these few minutes.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you, however, that I am made of common clay as much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be able to gain nothing by merely seeing me.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gain much only if you act up to what I say.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repeat what I have said from a thousand platforms that,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remove untouchability, both Hinduism and Hindus would </w:t>
      </w:r>
      <w:r>
        <w:rPr>
          <w:rFonts w:ascii="Times" w:hAnsi="Times" w:eastAsia="Times"/>
          <w:b w:val="0"/>
          <w:i w:val="0"/>
          <w:color w:val="000000"/>
          <w:sz w:val="22"/>
        </w:rPr>
        <w:t>perish.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18-7-1934</w:t>
      </w:r>
    </w:p>
    <w:p>
      <w:pPr>
        <w:autoSpaceDN w:val="0"/>
        <w:autoSpaceDE w:val="0"/>
        <w:widowControl/>
        <w:spacing w:line="292" w:lineRule="exact" w:before="33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223. LETTER  TO  ABUL  KALAM  AZAD</w:t>
      </w:r>
    </w:p>
    <w:p>
      <w:pPr>
        <w:autoSpaceDN w:val="0"/>
        <w:autoSpaceDE w:val="0"/>
        <w:widowControl/>
        <w:spacing w:line="270" w:lineRule="exact" w:before="8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MAULANA SAHEB,</w:t>
      </w:r>
    </w:p>
    <w:p>
      <w:pPr>
        <w:autoSpaceDN w:val="0"/>
        <w:autoSpaceDE w:val="0"/>
        <w:widowControl/>
        <w:spacing w:line="260" w:lineRule="exact" w:before="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I shall gladly  see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stay in Calcutta and do whatever is possible. Dr. Bidhan </w:t>
      </w:r>
      <w:r>
        <w:rPr>
          <w:rFonts w:ascii="Times" w:hAnsi="Times" w:eastAsia="Times"/>
          <w:b w:val="0"/>
          <w:i w:val="0"/>
          <w:color w:val="000000"/>
          <w:sz w:val="22"/>
        </w:rPr>
        <w:t>wrote to me two days ago.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had to come. Such was God’s will. So long as He </w:t>
      </w:r>
      <w:r>
        <w:rPr>
          <w:rFonts w:ascii="Times" w:hAnsi="Times" w:eastAsia="Times"/>
          <w:b w:val="0"/>
          <w:i w:val="0"/>
          <w:color w:val="000000"/>
          <w:sz w:val="22"/>
        </w:rPr>
        <w:t>desires service from me, I shall be unhurt.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reach there 19th morning.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ZAD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ALLYGUNJ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 TO  BISHOP  OF  CALCUTTA</w:t>
      </w:r>
    </w:p>
    <w:p>
      <w:pPr>
        <w:autoSpaceDN w:val="0"/>
        <w:autoSpaceDE w:val="0"/>
        <w:widowControl/>
        <w:spacing w:line="266" w:lineRule="exact" w:before="106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letter. So long as He wants me to live,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harm me. This faith has found root firm in me.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have opposed the Government or the popular will,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believed in God’s guidance.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 am going to Calcutta tomorrow. I know I shall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there. </w:t>
      </w:r>
    </w:p>
    <w:p>
      <w:pPr>
        <w:autoSpaceDN w:val="0"/>
        <w:autoSpaceDE w:val="0"/>
        <w:widowControl/>
        <w:spacing w:line="220" w:lineRule="exact" w:before="46" w:after="0"/>
        <w:ind w:left="0" w:right="6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ETROPOLITAN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ISHOP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HURCH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LUB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75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ESTMINSTER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 W. 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225. LETTER  TO  DILIP  KUMAR  ROY</w:t>
      </w:r>
    </w:p>
    <w:p>
      <w:pPr>
        <w:autoSpaceDN w:val="0"/>
        <w:autoSpaceDE w:val="0"/>
        <w:widowControl/>
        <w:spacing w:line="270" w:lineRule="exact" w:before="8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DILIP,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enclosures. The letter came into my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yesterday. It went first to Bombay and then by oversight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with one of my helpers for some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difficulty is fundamental. I do not believe that my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is less conducive to self-realization or merger in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abstention would be. Sannyasa is not cessation of all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It means to me cessation of all activity, mental or physical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selfish. If I could be convinced that cessation is the better way for </w:t>
      </w:r>
      <w:r>
        <w:rPr>
          <w:rFonts w:ascii="Times" w:hAnsi="Times" w:eastAsia="Times"/>
          <w:b w:val="0"/>
          <w:i w:val="0"/>
          <w:color w:val="000000"/>
          <w:sz w:val="22"/>
        </w:rPr>
        <w:t>me, I should adopt it at once.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judge of poetry. Of what use, therefore, can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mine on your poems ! I have really no opinion to offer.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Mahadev is free. He is himself a poet. And he will, I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give you his opinion after I have explained the thing to him. 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ILIP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UROBINDO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ONDICHERRY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 TO  VALLABHBHAI  PATEL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16,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never expected that you would be released. The Government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we both have been following our own ways independently of each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other. That is good in a way. People will know what both of us mean.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you have studied the whole situation I will ask for your view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impartial judge. You may seem to agree out of loyalty as a co-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worker, but the truth is that the habit of agreeing with all that I do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likely to have been cured by a few years of imprisonment.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 your decision to come only after you have got your nose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trouble completely cured. Your presence at Benares is certainly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necessary, but we will do without you if the condition of your nose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not permit you to come.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wouldn’t have been advisable to refuse to visit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 also desired that I should go. He will gain nothing by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visit. It is true, however, that the atmosphere at Ajmer and elsewhere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full of violence. You will hear echoes of it even there.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Lalnath to be the best man in that part. He is brave,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always kept his word. But of course he did criticize and abuse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Everydbody has a right to do that. This is not the first time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assaulted. His men also have been assaulted. But he has never lodged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with the police. Generally he and his men do not even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police protection. Moreover, he has good control over his men.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kept strict control over our workers, Lalnath and his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sustained serious injuries and our cause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suffered. Only today I received a letter from somebody who says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played a part in inciting people against Lalnath. He wants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should do to atone for his lapse. He is one of our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He is a writer and a poet. Tell me now, was I not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announcing a fast? Whom should I consult in such matters?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where? If a person is bitten by a snake, would a physician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argue about its merits with other people or would he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straightaway? Surely it can give me no pleasure to take such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consulting co-workers. But I find myself helpless in such </w:t>
      </w:r>
      <w:r>
        <w:rPr>
          <w:rFonts w:ascii="Times" w:hAnsi="Times" w:eastAsia="Times"/>
          <w:b w:val="0"/>
          <w:i w:val="0"/>
          <w:color w:val="000000"/>
          <w:sz w:val="22"/>
        </w:rPr>
        <w:t>cases. Ghanshyamdas had wired to me requesting that he should be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before I took any decision. I, therefore,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decision to me. Devdas suggested a fourday fast. Jairamdas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 a fast was necessary, and advised that, if I did fast,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for a period of less than seven days. Bapa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oppose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idea. As for Chandrashankar, poor man, how could he oppose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couldn’t  find any argument to oppose me. The great task on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have embarked cannot be accomplished without underta-</w:t>
      </w:r>
      <w:r>
        <w:rPr>
          <w:rFonts w:ascii="Times" w:hAnsi="Times" w:eastAsia="Times"/>
          <w:b w:val="0"/>
          <w:i w:val="0"/>
          <w:color w:val="000000"/>
          <w:sz w:val="22"/>
        </w:rPr>
        <w:t>king such fasts. There is no limit to the awakening among the people.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Lahore and other places I see crowds such as I have never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seen before.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feel convinced about one thing. You should force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travelling by rail and car, let me stay at one place and tour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foot—if, that is, I am out of jail—which I shall be during August.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that Rama alone knows.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will arrive here on the 25th. Swami will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enough news and Chandrashankar also will write.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Calcutta, purely for cleaning our house there.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Dr. Bidhan Roy telling me that most probably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see the Governor. That possibility was certainly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and others had strongly pressed for a meeting. Now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become a certainty. The discussion will be exclusively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terrorism in Bengal. More after the meeting. And since Mahadev </w:t>
      </w:r>
      <w:r>
        <w:rPr>
          <w:rFonts w:ascii="Times" w:hAnsi="Times" w:eastAsia="Times"/>
          <w:b w:val="0"/>
          <w:i w:val="0"/>
          <w:color w:val="000000"/>
          <w:sz w:val="22"/>
        </w:rPr>
        <w:t>is with me now, you will get all the news you want.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get very strong again. This time, however,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does seem to have suffered fairly. She is only putting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face. I am not writing to her separately today. 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0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6" w:lineRule="exact" w:before="282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NDHURST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OMBAY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112-4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 14-7-1934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Doulatram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V. Thakkar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proposed to go on a week’s fast from August 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Fast”, 10-7-1934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Manibehn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 TO  PADMA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 16,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a girl you are! You are lazy and don’t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expect me nevertheless to write to you. Even so,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written. But I have no time. I got your letter today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to you. It is good that you kept good health even in the heat.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let your handwriting deteriorate.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6148. Also C. W. 3504.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 TO  DAHYABHAI  M.  PATEL</w:t>
      </w:r>
    </w:p>
    <w:p>
      <w:pPr>
        <w:autoSpaceDN w:val="0"/>
        <w:autoSpaceDE w:val="0"/>
        <w:widowControl/>
        <w:spacing w:line="270" w:lineRule="exact" w:before="66" w:after="0"/>
        <w:ind w:left="0" w:right="1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16,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80" w:lineRule="exact" w:before="5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article about impolite names.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to write on the subject. At present I don’t get even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cannot write anything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Harijanbandhu.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certai-nly write about impolite names. I hope you do spin. 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AHAYABHAI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ANORDAS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HOLKA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2704. Courtesy: Dahyabhai M. Patel</w:t>
      </w:r>
    </w:p>
    <w:p>
      <w:pPr>
        <w:autoSpaceDN w:val="0"/>
        <w:autoSpaceDE w:val="0"/>
        <w:widowControl/>
        <w:spacing w:line="220" w:lineRule="exact" w:before="266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G. N.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letter is illegible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 TO  GOPABANDHU  CHOWDHRY</w:t>
      </w:r>
    </w:p>
    <w:p>
      <w:pPr>
        <w:autoSpaceDN w:val="0"/>
        <w:autoSpaceDE w:val="0"/>
        <w:widowControl/>
        <w:spacing w:line="270" w:lineRule="exact" w:before="10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16, 1934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GOPABANDHUBABU,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It is good that you have resolved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countryside. I have not been able to read all about the workers.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when I have done it. 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80" w:lineRule="exact" w:before="48" w:after="0"/>
        <w:ind w:left="10" w:right="288" w:firstLine="5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OPABANDHU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HOWDHRY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2781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 TO  AMRIT  KAUR</w:t>
      </w:r>
    </w:p>
    <w:p>
      <w:pPr>
        <w:autoSpaceDN w:val="0"/>
        <w:autoSpaceDE w:val="0"/>
        <w:widowControl/>
        <w:spacing w:line="270" w:lineRule="exact" w:before="6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17, 1934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cheque for £ 54-4-3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earthquake relief on behalf of the Indian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of Great Britain. I am forwarding it to Rajendrababu with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to send an acknowledgment to Dr. Bhandari.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your concern about me. God will take care of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He wants to use me as His instrument. I had hoped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meet in Lahore. We must, some day somewhere. </w:t>
      </w:r>
    </w:p>
    <w:p>
      <w:pPr>
        <w:autoSpaceDN w:val="0"/>
        <w:autoSpaceDE w:val="0"/>
        <w:widowControl/>
        <w:spacing w:line="22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78" w:lineRule="exact" w:before="30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6319. Also C. W. 3510. Courtesy: Amrit Kaur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 TO 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17, 1934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get frightened when I think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on the one hand and your ear-trouble on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Vallabhbhai has been released, I expect that the burden on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become lighter in a month or so. It will be enough if you do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you can without worrying about anything. Do what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Bihar. There are things which we cannot improve, do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 will explain this when we meet. Only you can bring about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improvement, if at all, in Mahendrababu’s management.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problems. I shall be able to understand the account </w:t>
      </w:r>
      <w:r>
        <w:rPr>
          <w:rFonts w:ascii="Times" w:hAnsi="Times" w:eastAsia="Times"/>
          <w:b w:val="0"/>
          <w:i w:val="0"/>
          <w:color w:val="000000"/>
          <w:sz w:val="22"/>
        </w:rPr>
        <w:t>relating to Bihar.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article criticizing the Ashram. No reply is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 safeguard the Ashram, everything will be well. We will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problem. You may write to Gangabehn and Prema if you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chances of their coming are remote. The latter has developed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now. It can do no good to press anybody to come against her </w:t>
      </w:r>
      <w:r>
        <w:rPr>
          <w:rFonts w:ascii="Times" w:hAnsi="Times" w:eastAsia="Times"/>
          <w:b w:val="0"/>
          <w:i w:val="0"/>
          <w:color w:val="000000"/>
          <w:sz w:val="22"/>
        </w:rPr>
        <w:t>wishes. But now continues to write to me. He is trying to see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 You should have no fear regarding my fast. It is clear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absolutely necessary. 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2936</w:t>
      </w:r>
    </w:p>
    <w:p>
      <w:pPr>
        <w:autoSpaceDN w:val="0"/>
        <w:autoSpaceDE w:val="0"/>
        <w:widowControl/>
        <w:spacing w:line="292" w:lineRule="exact" w:before="222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232. LETTER TO MANILAL AND SUSHILA GANDHI</w:t>
      </w:r>
    </w:p>
    <w:p>
      <w:pPr>
        <w:autoSpaceDN w:val="0"/>
        <w:autoSpaceDE w:val="0"/>
        <w:widowControl/>
        <w:spacing w:line="270" w:lineRule="exact" w:before="26" w:after="0"/>
        <w:ind w:left="0" w:right="1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40" w:lineRule="exact" w:before="5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worry about the fast I have to tak e up in August.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see me through it. Don’t worry about attempts on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They are nothing new. I have survived such attempts so far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survive them as long as God wills. When He wills otherwise, a mere </w:t>
      </w:r>
      <w:r>
        <w:rPr>
          <w:rFonts w:ascii="Times" w:hAnsi="Times" w:eastAsia="Times"/>
          <w:b w:val="0"/>
          <w:i w:val="0"/>
          <w:color w:val="000000"/>
          <w:sz w:val="22"/>
        </w:rPr>
        <w:t>yawn will end my life.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doesn’t keep good health. He will improve if he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Can he and a vaid accompanying him get permission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If it is possible, please secure it and send it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companion’s name in Raghunandan Sharma.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from Lahore. We are leaving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Devdas is here. Mahadev, who has been released, Pyarelal and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 are with me. It is, therefore, a family gathering, so to say.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all right. 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4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 SPEECH AT PRAYER MEETING, LAHORE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1934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keep up the practice you have now started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your day’s work with early morning prayers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doing with me these few days. You may have them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privately in your own respective homes or congregationally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place in your localities. It is impossible to exaggerate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this prayer. When one begins the day with a devout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all his day’s work will be informed with a spirit of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prayerfulness. The time for it is the early hour of the dawn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sun, the most luminous of God’s manifestations, reveals to us His </w:t>
      </w:r>
      <w:r>
        <w:rPr>
          <w:rFonts w:ascii="Times" w:hAnsi="Times" w:eastAsia="Times"/>
          <w:b w:val="0"/>
          <w:i w:val="0"/>
          <w:color w:val="000000"/>
          <w:sz w:val="22"/>
        </w:rPr>
        <w:t>witnessing presence in all that we do.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tell you now one or two marks of genuine worshipper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One is a spirit of friendliness and brotherhood for the oppressed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depressed. This cannot express itself better than by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friending the Harijan and you cannot befriend him in a better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by getting off his back, so that he may no longer remain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 of burden and the downtrodden creature that we have kept him </w:t>
      </w:r>
      <w:r>
        <w:rPr>
          <w:rFonts w:ascii="Times" w:hAnsi="Times" w:eastAsia="Times"/>
          <w:b w:val="0"/>
          <w:i w:val="0"/>
          <w:color w:val="000000"/>
          <w:sz w:val="22"/>
        </w:rPr>
        <w:t>for ages, and that he may breathe and move free.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mark is the service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 among whom are included, of course, the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whereas the poorest of the poor, if he is not an untouchable,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about free wherever he pleases, even the richest Harijan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a Hindu temple and use a public well. Whilst,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Harijans lies in the eradication of untouchability,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poor lies in enabling him to find work and to add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scanty income. The best way to do this thing is the habitual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and daily sacrificial spinning. If all the women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make a resolve to give all their spare time to spinning,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they would be able not only to clothe the whole of the Punjab but </w:t>
      </w:r>
      <w:r>
        <w:rPr>
          <w:rFonts w:ascii="Times" w:hAnsi="Times" w:eastAsia="Times"/>
          <w:b w:val="0"/>
          <w:i w:val="0"/>
          <w:color w:val="000000"/>
          <w:sz w:val="22"/>
        </w:rPr>
        <w:t>also to send out cloth to other provinces.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these two things, I should unhesitatingly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going nearer to God every day, provided that all that you do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that this was ‘‘a translation made by Mahadev </w:t>
      </w:r>
      <w:r>
        <w:rPr>
          <w:rFonts w:ascii="Times" w:hAnsi="Times" w:eastAsia="Times"/>
          <w:b w:val="0"/>
          <w:i w:val="0"/>
          <w:color w:val="000000"/>
          <w:sz w:val="18"/>
        </w:rPr>
        <w:t>Desai’’.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not for show or self-advertisement but in a spirit of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There is a third thing which also I would declare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distinguishing  mark of a man of prayer—the spirit of silence.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 and the din of meetings jar on me wherever I go. You should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point of avoiding all bustle and noise and cultivating a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orderliness and discipline. These are three out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>implications of prayer which I want you all to bear in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19-7-1934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 DISCUSSION  WITH  VOLUNTEERS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1934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in the course of a short speech said that the volunteers spent a lot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time in looking after his personal comforts wherever he went.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>instead look to their general duty and service of which they had taken a vow to fulfil.</w:t>
      </w:r>
    </w:p>
    <w:p>
      <w:pPr>
        <w:autoSpaceDN w:val="0"/>
        <w:autoSpaceDE w:val="0"/>
        <w:widowControl/>
        <w:spacing w:line="260" w:lineRule="exact" w:before="40" w:after="1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Questioned, Gandhiji said he had no objection to the volunteers 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training, but they must abstain from violence. He asked them not to use </w:t>
      </w:r>
      <w:r>
        <w:rPr>
          <w:rFonts w:ascii="Times" w:hAnsi="Times" w:eastAsia="Times"/>
          <w:b w:val="0"/>
          <w:i w:val="0"/>
          <w:color w:val="000000"/>
          <w:sz w:val="18"/>
        </w:rPr>
        <w:t>violence even if women were attacked by the mob, because he thought that women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2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were not helpless and they were strong enough to take care of themselves.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Tribune,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19-7-1934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235.  DISCUSSION  WITH  FRONTIER  LEADERS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advised the fullest voluntary obedience of the law in pursuance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decision.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it is understood, has been definitely promised by the Frontier leaders,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anxious to do nothing to weaken Gandhiji’s hands and give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prestige a shock.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delegation conveyed the love and respect of the Frontier people for </w:t>
      </w:r>
      <w:r>
        <w:rPr>
          <w:rFonts w:ascii="Times" w:hAnsi="Times" w:eastAsia="Times"/>
          <w:b w:val="0"/>
          <w:i w:val="0"/>
          <w:color w:val="000000"/>
          <w:sz w:val="18"/>
        </w:rPr>
        <w:t>Mahatma, who also reciprocated his feeling of love for Frontier Pathans.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met the volunteers in the morning at Lajpat Rai Bhavan.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concluded : ‘‘The women volunteers who were present supported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view and the meeting came to a close.’’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that the Frontier Province Congressmen,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the districts of Peshawar, Bannu, Kohat and Hazara, met Gandhiji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morning. They were led by Pir Shahen Shah, President, Frontier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expressed his desire to visit the Frontier Province and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delegation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Frontier Gandhi, Abdul Ghaffar Khan, as dear to my </w:t>
      </w:r>
      <w:r>
        <w:rPr>
          <w:rFonts w:ascii="Times" w:hAnsi="Times" w:eastAsia="Times"/>
          <w:b w:val="0"/>
          <w:i w:val="0"/>
          <w:color w:val="000000"/>
          <w:sz w:val="22"/>
        </w:rPr>
        <w:t>heart as Devdas.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Gandhiji conveyed his message of love to the Frontier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them and said, he could never forget them in his life and their particular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difficulties and troubles were ever in his mind.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18-7-1934; also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18-7-1934</w:t>
      </w:r>
    </w:p>
    <w:p>
      <w:pPr>
        <w:autoSpaceDN w:val="0"/>
        <w:autoSpaceDE w:val="0"/>
        <w:widowControl/>
        <w:spacing w:line="260" w:lineRule="exact" w:before="41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236.  SPEECH  TO  PUNJAB  NATIONALIST  WORKERS, </w:t>
      </w:r>
      <w:r>
        <w:rPr>
          <w:rFonts w:ascii="Times" w:hAnsi="Times" w:eastAsia="Times"/>
          <w:b w:val="0"/>
          <w:i/>
          <w:color w:val="000000"/>
          <w:sz w:val="24"/>
        </w:rPr>
        <w:t>LAHORE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1934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it was harder to carry out their programme of work than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jail. He himself found it much easier to go to jail and spend a quiet time there reading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books and drinking goat’s milk than to carry out a strenuous and taxing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in the country. Gandhiji added humourously that Mrs. Gandhi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to him to go to jail and have an easier time there than tire himself our with </w:t>
      </w:r>
      <w:r>
        <w:rPr>
          <w:rFonts w:ascii="Times" w:hAnsi="Times" w:eastAsia="Times"/>
          <w:b w:val="0"/>
          <w:i w:val="0"/>
          <w:color w:val="000000"/>
          <w:sz w:val="18"/>
        </w:rPr>
        <w:t>strenuous work outside.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added that their programme had to be worked out now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wrong to think that they could wait till swaraj was achieved for completing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He advised the workers to distribute the work among themselves and carry it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sincerely. Let truth be their motto and work would prosper. This was a time of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message should be one of peace. Referring to the reception given to him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Lahore on his arrival, Gandhiji said he was slightly hurt physically by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touch his feet. He could well meet crowds of thousands of people if there </w:t>
      </w:r>
      <w:r>
        <w:rPr>
          <w:rFonts w:ascii="Times" w:hAnsi="Times" w:eastAsia="Times"/>
          <w:b w:val="0"/>
          <w:i w:val="0"/>
          <w:color w:val="000000"/>
          <w:sz w:val="18"/>
        </w:rPr>
        <w:t>was no noise. Swaraj could not be attained by noise.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18-7-1934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237.  SPEECH TO KHADI WORKERS,LAHORE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1934</w:t>
      </w:r>
    </w:p>
    <w:p>
      <w:pPr>
        <w:autoSpaceDN w:val="0"/>
        <w:autoSpaceDE w:val="0"/>
        <w:widowControl/>
        <w:spacing w:line="264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khadi workers, Gandhiji described khadi as </w:t>
      </w:r>
      <w:r>
        <w:rPr>
          <w:rFonts w:ascii="Times" w:hAnsi="Times" w:eastAsia="Times"/>
          <w:b w:val="0"/>
          <w:i/>
          <w:color w:val="000000"/>
          <w:sz w:val="18"/>
        </w:rPr>
        <w:t>annapurna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butter part of food), for, if our peasants took to spinning, they could have butter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 to their bread or rice. The other cottage industries could support thousands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most, while khadi was an indispensable cottage industry for crores. Khadi could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an automatic adjustment between the supply and the demand, for the peasants </w:t>
      </w:r>
      <w:r>
        <w:rPr>
          <w:rFonts w:ascii="Times" w:hAnsi="Times" w:eastAsia="Times"/>
          <w:b w:val="0"/>
          <w:i w:val="0"/>
          <w:color w:val="000000"/>
          <w:sz w:val="18"/>
        </w:rPr>
        <w:t>would mainly produce it for themselves and their neighbours and but little transporta-</w:t>
      </w:r>
      <w:r>
        <w:rPr>
          <w:rFonts w:ascii="Times" w:hAnsi="Times" w:eastAsia="Times"/>
          <w:b w:val="0"/>
          <w:i w:val="0"/>
          <w:color w:val="000000"/>
          <w:sz w:val="18"/>
        </w:rPr>
        <w:t>tion would be necessary. He had found out that they could have first-class, cheap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khadi, if weaver families spun the yarn to be woven by themselves. Again, if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producer of cotton wanted cloth free of cost, he had only to carry out himself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processes from picking to cotton to weaving. This would not take the bread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weaver’s mouth, because, if the whole of India took to khadi, they would need twice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weavers as there were now. Khadi was the only swadeshi cloth; it was pure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humbug to describe Indian mill-cloth as swadeshi in the same breath as khadi.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now I have been very lenient but henceforward I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strict. I recruited to the Charkha Sangh even those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spinning in the hope that good workers would be found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such people. I have now come to the conclusion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latitude shown has been quite enough. Every worker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must learn and become fully proficient in ginning,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He should be well versed in weaving also. This will greatly </w:t>
      </w:r>
      <w:r>
        <w:rPr>
          <w:rFonts w:ascii="Times" w:hAnsi="Times" w:eastAsia="Times"/>
          <w:b w:val="0"/>
          <w:i w:val="0"/>
          <w:color w:val="000000"/>
          <w:sz w:val="22"/>
        </w:rPr>
        <w:t>facilitate our work in the villages and expedite the advent of freedom.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3-8-1934, also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Khadi Jagat, </w:t>
      </w:r>
      <w:r>
        <w:rPr>
          <w:rFonts w:ascii="Times" w:hAnsi="Times" w:eastAsia="Times"/>
          <w:b w:val="0"/>
          <w:i w:val="0"/>
          <w:color w:val="000000"/>
          <w:sz w:val="20"/>
        </w:rPr>
        <w:t>May 1947</w:t>
      </w:r>
    </w:p>
    <w:p>
      <w:pPr>
        <w:autoSpaceDN w:val="0"/>
        <w:autoSpaceDE w:val="0"/>
        <w:widowControl/>
        <w:spacing w:line="292" w:lineRule="exact" w:before="3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238.  INTERVIEW  TO  JOURNALISTS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17, 1934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journalists, who numbered between twenty and thirty, desired a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him but Gandhiji said he was not selling goods gratis and wanted them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price for a message in the shape of a contribution to the Harijan Fund. A ring came </w:t>
      </w:r>
      <w:r>
        <w:rPr>
          <w:rFonts w:ascii="Times" w:hAnsi="Times" w:eastAsia="Times"/>
          <w:b w:val="0"/>
          <w:i w:val="0"/>
          <w:color w:val="000000"/>
          <w:sz w:val="18"/>
        </w:rPr>
        <w:t>forth and then a few rupees and coppers totalling Rs. 16.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. . . if they were really serious about the message they </w:t>
      </w:r>
      <w:r>
        <w:rPr>
          <w:rFonts w:ascii="Times" w:hAnsi="Times" w:eastAsia="Times"/>
          <w:b w:val="0"/>
          <w:i w:val="0"/>
          <w:color w:val="000000"/>
          <w:sz w:val="18"/>
        </w:rPr>
        <w:t>should make up Rs. 50 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member of the staff of one of the papers present undertook to make up the </w:t>
      </w:r>
      <w:r>
        <w:rPr>
          <w:rFonts w:ascii="Times" w:hAnsi="Times" w:eastAsia="Times"/>
          <w:b w:val="0"/>
          <w:i w:val="0"/>
          <w:color w:val="000000"/>
          <w:sz w:val="18"/>
        </w:rPr>
        <w:t>balance required and remit it in the evening.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responded by saying that of course he did credit business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a message on that basis . . . . He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extraordinary enthusiasm with which I was greeted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railway station and which has been sustained throughout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days stay in the Punjab has been a matter of great joy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also a matter equally of great enthusiasm.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I wish all this enthusiasm turned into the direction of a solid, continuous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constructive work. It behoves the Punjab leaders to harness this enthusiasm,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running waste. It is a matter of joy also that the people, rich and poor alike,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translated from the Hindi report in </w:t>
      </w:r>
      <w:r>
        <w:rPr>
          <w:rFonts w:ascii="Times" w:hAnsi="Times" w:eastAsia="Times"/>
          <w:b w:val="0"/>
          <w:i/>
          <w:color w:val="000000"/>
          <w:sz w:val="18"/>
        </w:rPr>
        <w:t>Khadi Jagat.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spontaneously came to offer their quota to the Harijan Purse Fund. To me it is sure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donors believe in the removal of the curse of untouchability from Hinduism.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morning mass prayers, Mahatma Gandhi said that there was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silence and revered attention. That was evidently observed by vast audiences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verses were chanted. It was to him a sure sign of their heart-felt co-operation in this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of self-purification.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Mahatma Gandhi said that the one thing that saddened him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condition of the Harijans in Lahore which he thought testified to the criminal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neglect by the Municipality of its most deserving employees and citizens. Mahatma </w:t>
      </w:r>
      <w:r>
        <w:rPr>
          <w:rFonts w:ascii="Times" w:hAnsi="Times" w:eastAsia="Times"/>
          <w:b w:val="0"/>
          <w:i w:val="0"/>
          <w:color w:val="000000"/>
          <w:sz w:val="18"/>
        </w:rPr>
        <w:t>Gandhi referred particularly to lighting and sanitary arrangements and want of tap-</w:t>
      </w:r>
      <w:r>
        <w:rPr>
          <w:rFonts w:ascii="Times" w:hAnsi="Times" w:eastAsia="Times"/>
          <w:b w:val="0"/>
          <w:i w:val="0"/>
          <w:color w:val="000000"/>
          <w:sz w:val="18"/>
        </w:rPr>
        <w:t>water in the Harijan quarters.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Municipal finances all over India are in a bad plight.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surely its effect ought not be visited upon these most deserving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 useful employees and citizens. I hope, therefore, that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insufficiency of water, want of light and sanitary conveniences,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receive immediate attention. Whatever be the difficulties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Munici-pality, surely this essential humanitarian work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suffer.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great deal to say about the manner of living,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work, and economic condition of these people, but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to burden this message and I want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and Municipality to be concentrated upon the grievance that is </w:t>
      </w:r>
      <w:r>
        <w:rPr>
          <w:rFonts w:ascii="Times" w:hAnsi="Times" w:eastAsia="Times"/>
          <w:b w:val="0"/>
          <w:i w:val="0"/>
          <w:color w:val="000000"/>
          <w:sz w:val="22"/>
        </w:rPr>
        <w:t>crying and capable of immediate redress.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18-7-1934</w:t>
      </w:r>
    </w:p>
    <w:p>
      <w:pPr>
        <w:autoSpaceDN w:val="0"/>
        <w:autoSpaceDE w:val="0"/>
        <w:widowControl/>
        <w:spacing w:line="260" w:lineRule="exact" w:before="40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 SPEECH AT GULABDEVI TUBERCULOSIS HOSPITAL,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LAHORE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1934</w:t>
      </w:r>
    </w:p>
    <w:p>
      <w:pPr>
        <w:autoSpaceDN w:val="0"/>
        <w:autoSpaceDE w:val="0"/>
        <w:widowControl/>
        <w:spacing w:line="26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he thanked them for having asked him to perform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ceremonies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He was not surprised, he said, that the late Lalaji had wished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 the opening ceremony of this Hospital because of the intimate relations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with him. He was delighted that he could come to Lahore and take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>opening ceremony of this Hospital.</w:t>
      </w:r>
    </w:p>
    <w:p>
      <w:pPr>
        <w:autoSpaceDN w:val="0"/>
        <w:autoSpaceDE w:val="0"/>
        <w:widowControl/>
        <w:spacing w:line="26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the present function put him in mind of Deshabandhu Das, who </w:t>
      </w:r>
      <w:r>
        <w:rPr>
          <w:rFonts w:ascii="Times" w:hAnsi="Times" w:eastAsia="Times"/>
          <w:b w:val="0"/>
          <w:i w:val="0"/>
          <w:color w:val="000000"/>
          <w:sz w:val="18"/>
        </w:rPr>
        <w:t>also had expressed a desire in his will that a hospital for women should be established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and the last pragraph have been 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Tribune.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following item are extracted from ‘‘Weekly Letter’’ in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Of unveiling the portrait of Gulabdevi and opening of the Hospital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Calcutta. The Chittaranjan Sevasadan was now a flourishing institution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fostering care of Dr. Bidhan Roy. It was a remarkable coincidence that both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Indian leaders cherished in their heart the idea of social service, especially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of women. The nation could not achieve greatness, unless our women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fitted to stand shoulder to shoulder with the men. Most of their leading men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servants by choice and politicians only from necessity. They were powerful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advocates of social reform. Everyone knew Lalaji as a great social worker,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chosen social service as his life-work if had the choice. But no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 of the people could now a days ignore politics. It was remarkable that the last </w:t>
      </w:r>
      <w:r>
        <w:rPr>
          <w:rFonts w:ascii="Times" w:hAnsi="Times" w:eastAsia="Times"/>
          <w:b w:val="0"/>
          <w:i w:val="0"/>
          <w:color w:val="000000"/>
          <w:sz w:val="18"/>
        </w:rPr>
        <w:t>wishes of Chittaranjan Das and Lalaji were centred on social service.</w:t>
      </w:r>
    </w:p>
    <w:p>
      <w:pPr>
        <w:autoSpaceDN w:val="0"/>
        <w:autoSpaceDE w:val="0"/>
        <w:widowControl/>
        <w:spacing w:line="26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knew Lalaji could not be surprised to learn that Lalaji had desired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preference should be given to Harijan women. There was no greater Harijan </w:t>
      </w:r>
      <w:r>
        <w:rPr>
          <w:rFonts w:ascii="Times" w:hAnsi="Times" w:eastAsia="Times"/>
          <w:b w:val="0"/>
          <w:i w:val="0"/>
          <w:color w:val="000000"/>
          <w:sz w:val="18"/>
        </w:rPr>
        <w:t>servant than Lalaji had been.</w:t>
      </w:r>
    </w:p>
    <w:p>
      <w:pPr>
        <w:autoSpaceDN w:val="0"/>
        <w:autoSpaceDE w:val="0"/>
        <w:widowControl/>
        <w:spacing w:line="24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Tuberculosis hospitals were unfortunately a necessity, but Gandhiji trusted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medical men in charge would attend to prevention no less than to the cure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terrible scourge. The prevalence of tuberculosis in India, which was the land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perpetual sunshine, was rather inexplicable and required investigation. The medical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staff of the hospital had the unique opportunity of studying the causes of tuberculosis </w:t>
      </w:r>
      <w:r>
        <w:rPr>
          <w:rFonts w:ascii="Times" w:hAnsi="Times" w:eastAsia="Times"/>
          <w:b w:val="0"/>
          <w:i w:val="0"/>
          <w:color w:val="000000"/>
          <w:sz w:val="18"/>
        </w:rPr>
        <w:t>among their patients and discovering means of prevention.</w:t>
      </w:r>
    </w:p>
    <w:p>
      <w:pPr>
        <w:autoSpaceDN w:val="0"/>
        <w:tabs>
          <w:tab w:pos="550" w:val="left"/>
          <w:tab w:pos="351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end, Gandhiji congratulated all who had helped to build this Hospital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hoped that they would help it with money.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3-8-1934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SPEECH AT MODEL TOWN,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4"/>
        </w:rPr>
        <w:t>LAHORE</w:t>
      </w:r>
    </w:p>
    <w:p>
      <w:pPr>
        <w:autoSpaceDN w:val="0"/>
        <w:autoSpaceDE w:val="0"/>
        <w:widowControl/>
        <w:spacing w:line="242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17,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rosy picture of the town drawn in the address, Gandhiji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sorry to learn that the picture did not seem to square with facts. A model town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hardly deserved the name if it slavishly followed the bad old tradition of segregating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Harijans, who did for society what every mother did for her own children. Then,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again, he had heard that they lived in bad houses and were put to great hardship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water. He trusted the good people of Model Town would investigate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 and fulfil their promise to treat Harijans on a footing of equality with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3-8-1934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declared the Hospital open amidst cheers and afterwards </w:t>
      </w:r>
      <w:r>
        <w:rPr>
          <w:rFonts w:ascii="Times" w:hAnsi="Times" w:eastAsia="Times"/>
          <w:b w:val="0"/>
          <w:i w:val="0"/>
          <w:color w:val="000000"/>
          <w:sz w:val="18"/>
        </w:rPr>
        <w:t>inspected some of the buildings.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that just before he left Lahore for Calcutta,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a meeting in this suburb of Lahore and received an address of welcome and a </w:t>
      </w:r>
      <w:r>
        <w:rPr>
          <w:rFonts w:ascii="Times" w:hAnsi="Times" w:eastAsia="Times"/>
          <w:b w:val="0"/>
          <w:i w:val="0"/>
          <w:color w:val="000000"/>
          <w:sz w:val="18"/>
        </w:rPr>
        <w:t>purse from its citizens.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 INTERVIEW TO ASSOCIATED PRESS OF INDIA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17, 1934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was asked whether there was any hope of his abandoning the seven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day’s fast he has announced to begin on the 7th August, now that Pandit Lal Nath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an appeal to him to reconsider his decision, and in the light of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 made by the Secretary, Rajputana Harijan Board, Mahatma Gandhi said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no possibility of abandoning the fast.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 further enquiry whether he was prescribing any penance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the Rajputana Harijan Board, as he had been asked by the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no penance save greater watchfulness was necessary on the </w:t>
      </w:r>
      <w:r>
        <w:rPr>
          <w:rFonts w:ascii="Times" w:hAnsi="Times" w:eastAsia="Times"/>
          <w:b w:val="0"/>
          <w:i w:val="0"/>
          <w:color w:val="000000"/>
          <w:sz w:val="18"/>
        </w:rPr>
        <w:t>part of the Secretary.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question was whether Mahatma Gandhi thought that his health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put to undue strain by this fast, following as it would his strenuous Harijan </w:t>
      </w:r>
      <w:r>
        <w:rPr>
          <w:rFonts w:ascii="Times" w:hAnsi="Times" w:eastAsia="Times"/>
          <w:b w:val="0"/>
          <w:i w:val="0"/>
          <w:color w:val="000000"/>
          <w:sz w:val="18"/>
        </w:rPr>
        <w:t>tour. The Mahatma replied that he did not anticipate any permanent injury.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an enquiry whether there was any possibility of avoiding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 fight between the Hindu Maha Sabha and the Congress and of retaining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Malaviya and Mr. Aney on the Congress Parliamentary Board,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stated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can only say I shall try to avoid a split.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had no idea of this programme after the Harijan tour and the </w:t>
      </w:r>
      <w:r>
        <w:rPr>
          <w:rFonts w:ascii="Times" w:hAnsi="Times" w:eastAsia="Times"/>
          <w:b w:val="0"/>
          <w:i w:val="0"/>
          <w:color w:val="000000"/>
          <w:sz w:val="18"/>
        </w:rPr>
        <w:t>fast.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final question was regarding the manner in which the Harijan Fund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spent. The Mahatma said that three-fourths would return to the source from where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came, provided it could usefully be spent there. The balance would be used for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Tribune, </w:t>
      </w:r>
      <w:r>
        <w:rPr>
          <w:rFonts w:ascii="Times" w:hAnsi="Times" w:eastAsia="Times"/>
          <w:b w:val="0"/>
          <w:i w:val="0"/>
          <w:color w:val="000000"/>
          <w:sz w:val="22"/>
        </w:rPr>
        <w:t>19-7-1934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242.  INTERVIEW TO ASSOCIATED PRESS OF INDIA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1934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With reference to Sir Samuel Hoare’s reply in the Commons regarding the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of Pandit Jawaharlal Nehru, Gandhiji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for deferring the question till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completion of the Harijan tour.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already considering it.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New Delhi station </w:t>
      </w:r>
      <w:r>
        <w:rPr>
          <w:rFonts w:ascii="Times" w:hAnsi="Times" w:eastAsia="Times"/>
          <w:b w:val="0"/>
          <w:i/>
          <w:color w:val="000000"/>
          <w:sz w:val="18"/>
        </w:rPr>
        <w:t>en 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Calcutta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penance he proposed for the volunteer who beat Pandit Lal Nath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Ajmer and who confessed the act in a letter to a newspaper, Gandhiji said that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put his brain in order.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another question regarding Doctor Alam’s resignation from the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Committee, he said that it was due to domestic reasons.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 LETTER  TO 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 am writing this on the train. You must not expect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informing letters from [me]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It is enough for me to send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from week to week. Chandrashankar does the rest effectively.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Mahadev is free and so is Vallabhbhai. Pyarelal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are with me, also Kaka. Jairamdas too is free but not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Now of the principal ones Jawaharlal and Abdul Ghaffar Khan </w:t>
      </w:r>
      <w:r>
        <w:rPr>
          <w:rFonts w:ascii="Times" w:hAnsi="Times" w:eastAsia="Times"/>
          <w:b w:val="0"/>
          <w:i w:val="0"/>
          <w:color w:val="000000"/>
          <w:sz w:val="22"/>
        </w:rPr>
        <w:t>remain.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train is taking me to Calcutta. I am likely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Governor and of course Moore.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coming fast must not disturb you. You will be surprised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that the news of the fast has brought to light the names of men </w:t>
      </w:r>
      <w:r>
        <w:rPr>
          <w:rFonts w:ascii="Times" w:hAnsi="Times" w:eastAsia="Times"/>
          <w:b w:val="0"/>
          <w:i w:val="0"/>
          <w:color w:val="000000"/>
          <w:sz w:val="22"/>
        </w:rPr>
        <w:t>who actually took part in the assault on the black-flag demonstrators.</w:t>
      </w:r>
    </w:p>
    <w:p>
      <w:pPr>
        <w:autoSpaceDN w:val="0"/>
        <w:tabs>
          <w:tab w:pos="550" w:val="left"/>
          <w:tab w:pos="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asked whether you had the credit note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6292. Courtesy: Mirabehn. Also G. N. 9758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understand your view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dairy, namely, that it should be run indpendently. If so, who should be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‘‘you’’.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trustees? Shankerlal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Ambalalbhai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Ranchhodbhai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Titus?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out the names of persons who are likely to be imprisoned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time. We may include Chimanlal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also, if you wish.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what to do regarding Amalabehn.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her in Rajkot? She is not likely to remain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for long. I don’t know on whom I should place this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how long am I likely to remain in Wardha? If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I will live not at Wardha but somewhere in Orissa or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Frontier Province. I should be written off now so far as routine </w:t>
      </w:r>
      <w:r>
        <w:rPr>
          <w:rFonts w:ascii="Times" w:hAnsi="Times" w:eastAsia="Times"/>
          <w:b w:val="0"/>
          <w:i w:val="0"/>
          <w:color w:val="000000"/>
          <w:sz w:val="22"/>
        </w:rPr>
        <w:t>work is concerned.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everything is going well. Has Jamnadas’s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improved? What is Keshu doing? We have to provide the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Santok, Keshu and Radha. It is for you to decide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paid. Fix any sum that you think proper.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of her worries. Santok should do some work there,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the children or any other work that she can do. Where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live? Where does Keshu live? I am placing this burden on you,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helpless. I can’t decide anything from here. You should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objectively and do what is right with firmness of mind. If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you may consult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Kusum doing? It is rather strange that Prema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single letter. Sushila was to write to me about herself, but she </w:t>
      </w:r>
      <w:r>
        <w:rPr>
          <w:rFonts w:ascii="Times" w:hAnsi="Times" w:eastAsia="Times"/>
          <w:b w:val="0"/>
          <w:i w:val="0"/>
          <w:color w:val="000000"/>
          <w:sz w:val="22"/>
        </w:rPr>
        <w:t>has not written so far.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in the train on my way to Calcutta.</w:t>
      </w:r>
    </w:p>
    <w:p>
      <w:pPr>
        <w:autoSpaceDN w:val="0"/>
        <w:autoSpaceDE w:val="0"/>
        <w:widowControl/>
        <w:spacing w:line="220" w:lineRule="exact" w:before="66" w:after="3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9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assumed that the Ashram khadi is given away to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Spinner’s Association. Tell Shankerlal this.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 / I. Also C. W. 8405.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110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Ambalal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Ranchhodlal Amritlal Shodhan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Chimanlal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unhappy that, despite your promise, you have not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had hoped that you would write and let me know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>plans for the future were. May I still hope for it?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10358. Also C. W. 6795.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 LETTER  TO  LILAVATI  ASAR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Please overcome your desire, born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attachment, to stay with me. Count me as a useless man.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broken up and understand that it cannot be revived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wandering from place to place or be in a prison.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in Wardha only because of the fast. What will you do there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time? There you have settled down to some useful work.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 and learn and teach what you can.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9574. Also C. W. 6546.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247.  STATEMENT  TO  THE 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19,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matter of great grief to me that I was not able to alight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Howrah Station. I had not understood that the public knew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alight at Howrah Station. As a matter of fact, I was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away at Burdwan but finally I was taken away from Belur Station,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that Gandhiji made this statement ‘‘immediately after </w:t>
      </w:r>
      <w:r>
        <w:rPr>
          <w:rFonts w:ascii="Times" w:hAnsi="Times" w:eastAsia="Times"/>
          <w:b w:val="0"/>
          <w:i w:val="0"/>
          <w:color w:val="000000"/>
          <w:sz w:val="18"/>
        </w:rPr>
        <w:t>his arrival in Calcutta’’.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courtesy of the Railway authorities. Had I known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expected by the public at Howrah Station I would have insisted on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also distressed to learn that some people were arrested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their molesting me or causing disturbance. I would request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authorities to discharge them. My life is held in trust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and it is at their disposal and has been since I have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public life. I fully realize that the police have their own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perform. Nevertheless I would ask them to release those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arrested, if it is at all possible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20-7-1934.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 IN PRAISE OF WALKING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middle of the railway and the motor-car to which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have dragged me again from the slow but steady and fruitful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walks in Orissa, it is pleasant to receive reflections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pilgrimage makes my heart sing. It is a </w:t>
      </w:r>
      <w:r>
        <w:rPr>
          <w:rFonts w:ascii="Times" w:hAnsi="Times" w:eastAsia="Times"/>
          <w:b w:val="0"/>
          <w:i/>
          <w:color w:val="000000"/>
          <w:sz w:val="18"/>
        </w:rPr>
        <w:t>yajna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(sacrifice) worthy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those for whom you perfom it. Forgive my presumption! But I feel all aglow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think of it. Somehow your rushing about in a motor-car in the cause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seemed to be queer, incongruous. I see this as a wholly spiritual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problem, and that you should approach it </w:t>
      </w:r>
      <w:r>
        <w:rPr>
          <w:rFonts w:ascii="Times" w:hAnsi="Times" w:eastAsia="Times"/>
          <w:b w:val="0"/>
          <w:i/>
          <w:color w:val="000000"/>
          <w:sz w:val="18"/>
        </w:rPr>
        <w:t>on foot,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a true pilgrim, satisfies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through and through like perfect music, or a magnificent sunset. So, I feel,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starving millions) be approached. Forgive me.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words   are an involuntary exclamation of a musician, in ecstasy over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tambura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flawlessly in tune. People say, ‘But how many villages can he cover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foot?’ My heart says, ‘Yes, but how many </w:t>
      </w:r>
      <w:r>
        <w:rPr>
          <w:rFonts w:ascii="Times" w:hAnsi="Times" w:eastAsia="Times"/>
          <w:b w:val="0"/>
          <w:i/>
          <w:color w:val="000000"/>
          <w:sz w:val="18"/>
        </w:rPr>
        <w:t>souls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will touch !’ Surely,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souls matter more than villages and one pilgrim is worth a thousand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propagandists.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other fellow-workers will realize the beauty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pilgrimages on foot for Harijan work. People’s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touched by a mad rush through space. They can be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quiet, personal, intimate contact with them. Rushing in motor-cars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trains dazes one and makes one powerless for clear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being. But hardly has he recovered from the shock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prepare to receive another. And so there is no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recovery, either for the occupant or for his victims.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programme cannot be substantially varied. But the remarks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above should be treasured for any future programme,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 the few remaining weeks should be so shaped as to fit 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no-rush. Let there be as few visits as possibe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the principal places. My presence ought not to be exploited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other causes, however meritorious they may be. Let my </w:t>
      </w:r>
      <w:r>
        <w:rPr>
          <w:rFonts w:ascii="Times" w:hAnsi="Times" w:eastAsia="Times"/>
          <w:b w:val="0"/>
          <w:i w:val="0"/>
          <w:color w:val="000000"/>
          <w:sz w:val="22"/>
        </w:rPr>
        <w:t>mind be concentrated, as far as may be, on the Harijan cause.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20-7-1934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You are unnecessarily alarmed over my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else is. Seven days’ fast can’t kill me. But if my end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it will come, fast or no fast. Therefore I would ask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>up all anxiety about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betrays gross neglect of duty to want to come to Wardha.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with me when you are doing my work, even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physically miles away from me. And you are not living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though you may be physically in the same place,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my work. When God will it you will be physically near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 said, if you simply cannot live in the Ashram you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like. In that case there is no question of permission.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surmount my nature and do the impossible. Will you go and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in Rajkot?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Dwarkanath has not yet left Wardha. I am quite well. Blood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normal.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 LETTER TO S. AMBUJAMMAL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anxiety about my fast. God will see it safely through.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body can come to no harm as long as God wants it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>even the least 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tell your parents if it is utterly impossible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 your husband. You must listen calmly to whatever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bear it. If you can, you may certainly go to Kumbakonam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 your husband. If the heart does not accept something,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gain but only harm in forcing it, the heart being the means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of the soul from bondage.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declares thus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>also the experience of all. Do write to me about your activities.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give you peace.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9596. Courtesy: S. Ambujammal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JAYAPRAKASH NARAYAN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1934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clear. I now understand your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clearly. It is natural for you to wish to have Prabhavati with you.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case I do not wish to keep her at Wardha. I am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can do some work in Bihar. But Prabhavati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feeling. She has not enough self-confidence. If she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pursuaded of the virtue of going to Bihar, it would be well. The way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clear. You can have Prabha anywhere you want. You should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something together. I shall have nothing to say about it.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give advice when you seek it. Yes, I do want that neither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coerce the other. The ideals the two of you pursue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No doubt I have had a hand in shaping Prabhavati’s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regret it. But if your love draws her to your ideal,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 by me. It will lessen my responsibility and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satisfaction. It is a matter of sorrow to me that your life is becoming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dreary. Send for Prabha or come and meet her. Take some decision.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extent it is right for you, considering your communist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beliefs, to accept help from me I cannot say. I cannot also say where </w:t>
      </w:r>
      <w:r>
        <w:rPr>
          <w:rFonts w:ascii="Times" w:hAnsi="Times" w:eastAsia="Times"/>
          <w:b w:val="0"/>
          <w:i w:val="0"/>
          <w:color w:val="000000"/>
          <w:sz w:val="22"/>
        </w:rPr>
        <w:t>we disagree and why. We shall argue about it.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Jayaprakash Narayan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60" w:lineRule="exact" w:before="73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252.  DISCUSSION  WITH  REPRESENTATIVES  OF THE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DEPRESSED  CLASSED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July 21,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had no difficulty in showing them that the term ‘Depressed Classes’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itself a bad odour which the name ‘Harijan’ had certainly not, but he assured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would be the last man to impose even a term of endearment on those who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like it. Among the other grievances was the one that they were not given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seats on the Harijan Board. Gandhiji explained to them at length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penitential character of the  work that the organization of the caste Hindus had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itself and that, whilst they were in no way called upon to share in the act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penitence, they would do better to form an independent advisory board, in order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inspect and review the work of the Harijan Sevak Sangh Board, and to offer helpful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and guidance. This was not only their privilege but their duty. Their other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could perform much more effectively than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reformers was internal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reform, </w:t>
      </w:r>
      <w:r>
        <w:rPr>
          <w:rFonts w:ascii="Times" w:hAnsi="Times" w:eastAsia="Times"/>
          <w:b w:val="0"/>
          <w:i/>
          <w:color w:val="000000"/>
          <w:sz w:val="18"/>
        </w:rPr>
        <w:t>viz.,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weaning from carrion-eating, drink, etc., those Harijans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addicted to them. Finally he implored them not to be impatient—though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right to—as during the last two years a marvellous change had come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mentality of caste Hindus. For, when action precedes mental change, it may well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mechanical and fruitless, but, when it is the result of a change of mind and heart, it </w:t>
      </w:r>
      <w:r>
        <w:rPr>
          <w:rFonts w:ascii="Times" w:hAnsi="Times" w:eastAsia="Times"/>
          <w:b w:val="0"/>
          <w:i w:val="0"/>
          <w:color w:val="000000"/>
          <w:sz w:val="18"/>
        </w:rPr>
        <w:t>has a vitality of which everyone feels the warmth and glow.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‘‘Three Days in Calcutta’’ by Mahadev Desai.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left Calcutta for Kanpur on July 21, 1934.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 SPEECH AT CHITTARANJAN SEVA SADAN, </w:t>
      </w:r>
      <w:r>
        <w:rPr>
          <w:rFonts w:ascii="Times" w:hAnsi="Times" w:eastAsia="Times"/>
          <w:b w:val="0"/>
          <w:i/>
          <w:color w:val="000000"/>
          <w:sz w:val="24"/>
        </w:rPr>
        <w:t>CALCUTTA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Indians as a nation are lacking in self-confidence. It is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against us by our critics that we are deficient in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abilities and that we are incapable of running and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big public institutions. The steady progress that the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Sadan has shown under the capable guidance of Dr. Bidhan 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 and Sir Nilratan Sircar constitutes the most effective reply to this </w:t>
      </w:r>
      <w:r>
        <w:rPr>
          <w:rFonts w:ascii="Times" w:hAnsi="Times" w:eastAsia="Times"/>
          <w:b w:val="0"/>
          <w:i w:val="0"/>
          <w:color w:val="000000"/>
          <w:sz w:val="22"/>
        </w:rPr>
        <w:t>charge.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I was called upon to perform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of Gulabdevi Charitable Hospital at Lahore.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the reflection which that occasion gave rise to in my mind.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surprising that both the late Lala Lajpat Rai and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Das who were the foremost political leaders of their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had passed their entire life in political struggles, should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their death assign all their property not for any political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purely philanthropic and charitable object?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phenomenon for our critics to reflect upon and digest. It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essential talent runs always in the direction of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philanthropy. But we are forced into politics against our will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extraneous circumstances with the result that our innermost urge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is smothered and remains   unfulfilled. This was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late Lokamanya lamented also. As the whole world knows,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he was imprisoned and on both these occasions he utilized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talents not for writing any political work but for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and scientific works. On one occasion it was the celebrated </w:t>
      </w:r>
      <w:r>
        <w:rPr>
          <w:rFonts w:ascii="Times" w:hAnsi="Times" w:eastAsia="Times"/>
          <w:b w:val="0"/>
          <w:i/>
          <w:color w:val="000000"/>
          <w:sz w:val="22"/>
        </w:rPr>
        <w:t>Gita Rahasya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 the other the monumental work on the antiquity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Vedas that has since become famous throughout the world.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what I have already remarked, this again proves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today politics may seem to engross our entire being,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that our soul craves for is service, our innermost bent is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narrow or parochial sense but in the broadest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term, and if we are often compelled to engage in politics it is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to clear the way for the exercise of our constructive talent.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how close Deshbandhu and I had come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particularly towards the close of Deshbandhu’s life during our stay</w:t>
      </w:r>
    </w:p>
    <w:p>
      <w:pPr>
        <w:autoSpaceDN w:val="0"/>
        <w:autoSpaceDE w:val="0"/>
        <w:widowControl/>
        <w:spacing w:line="240" w:lineRule="exact" w:before="3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Gulabdevi Tuberculosis Hospital, Lahore”, 17-7-1934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together at Darjeeling. I was looking forward to his fullest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in the prosecution of the constructive programme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planned together. But God had willed otherwise and within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meeting Deshbandhu passed away. It always gives me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be able to do anything for the ideal that we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common. I therefore gladly availed of the invitation of Dr. Bidhan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 to perform the present ceremony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would appeal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all help that you are capable of to this institution.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least that you owe to the memory of the late Deshbandhu.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DISCUSSION  WITH  STUDENTS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21,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Believing that mass revolution is the only means to achieve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freedom, do you believe it a practical proposition that the mass will and can remain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absolutely non-violent in thought and action in spite of all possible provocations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course of such revolution? It may be possible for an individual to attain that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standard but do you think that it is possible for the masses to attain that standard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in action?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This is a strange question coming from you at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day, for the entire course of our non-violent fight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to the fact that wherever violence has broken out,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out not on the part of the masses but, if I may put it like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classes, that is, it was manipulated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intellectuals. Even in violent fighting, though the individual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lets himself go and forgets everything the mass of the fighting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dares not and does not. It resorts to arms only under orders and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fire in response to orders, no matter how great the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impulse to revenge or retaliation might be. There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prima facie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under non-violence the mass, if disciplined,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showing the discipline which in organized warfare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force normally does. Besides, a non-violent General has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advantage: he does not require thousands of leaders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carry on his fight. The non-violent message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require so many for transmission. The example of a new true men or</w:t>
      </w:r>
    </w:p>
    <w:p>
      <w:pPr>
        <w:autoSpaceDN w:val="0"/>
        <w:autoSpaceDE w:val="0"/>
        <w:widowControl/>
        <w:spacing w:line="20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laid the foundation-stone of the children’s wing of the Seva Sadan.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22-7-1934. The source has ‘‘July 18, 1934’’,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is evidently incorrect.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if they have fully imbibed the spirit of non-violence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infect the whole mass in the end. This was just what I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beginning of the movement. I found that people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in my heart of hearts I favoured violence even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preached non-violence. That was the way they had been trained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interpret the utterances of the leaders. But when they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meant what I said, they did observe non-violence indeed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trying circumstances. There has been no repetition of Chauri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Chaura. As for non-violence in thought God alone is judge.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is certain that non-violence in action cannot be sustained unless </w:t>
      </w:r>
      <w:r>
        <w:rPr>
          <w:rFonts w:ascii="Times" w:hAnsi="Times" w:eastAsia="Times"/>
          <w:b w:val="0"/>
          <w:i w:val="0"/>
          <w:color w:val="000000"/>
          <w:sz w:val="22"/>
        </w:rPr>
        <w:t>it goes hand in hand with non-violence in thought.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co-operation between the exploited and the exploiters is at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 to attain the ideals you stand for? Do you not think that time has come when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should take a definite stand for the rights of the masses irrespective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interests of the capitalists and the landlord? Do you not think that it is not possible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organize the masses effectively on nationalistic programme and workers have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need or no other alternative but to array themselves against the capitalists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landlords for the exploited tenants and labour? Do you not think that a class war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inevitable and interested classes must perish for the sake of a greater humanity?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said that there should be co-operation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exploiter and the exploited so long as exploitation and the will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persist. Only I do not believe that the capitalists and landlords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exploiters by an inherent necessity or that there is a basic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irreconcilable antagonism between their interests and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All exploitation is based on the co-operation willing or forced,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exploited. However much we may detest admitting it,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that there would be no exploitation if people refuse to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exploiter. But self comes in and we hug the chains that bind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cease. What is needed is not the extinction of the landlords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capitalists but transformation of the existing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 and the masses into something healthier and purer.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‘whether the time has not come when the Congress should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rights of the masses as opposed to the interests of the capitalists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landlords’. My reply is that ever since the Congress had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scene it has done nothing else whether it was dominated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Moderates or the Extremists. From its very inception under A. 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Hume it has sought to represent the masses. That indeed was its origin,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study of its history of nearly half a centrury would prove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hilt that the Congress has been all through progressively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>of the masses.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I not think that time has come when Congress should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stand for the rights of the masses irrespective of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capitalists and the landlords? No, we, the so-called friends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will only dig our and their graves if we took that stand.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use the landlords and capitalists for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as the late Sir Surendranath used to do. We must not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the masses to the capitalists. We must not play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game. We must trust them to the measure of their ability to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>their gains for the service of the masses. Do you think that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privileged classes are altogether devoid of nationalistic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sentiments? If you think so, you will be doing grave injustice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disservice to the cause of the masses. Are not they too exploited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rulers? They are not insusceptible to the higher appeal.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been my experience that a kind word uttered does go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If we win their confidence and put them at their ease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they are not averse to progressively sharing their riches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masses. Moreover, let us ask ourselves with the masses,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bridged the gulf between the surging millions and us? Let us who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glass houses not throw stones. To what extent do you share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masses? I confess that with me it is still an aspiration.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have not completely shed the habits of living that we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capitalists are notorious for The idea of class war does not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In India class war is not only inevitable but it is avoidable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the message of non- violence. Those who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war as being inevitable have not understood the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or have understood them only skin-deep.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the rich help the poor without the rich being poor themselves?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Richness or capitalism is a system which tries to perpetuate the colossal difference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capital and labour in order to maintain its position and status. Is it therefore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 to effect any compromise between them without greatly injuring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interests of either?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can help the poor by using their riches not for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pleasure, but so as to subserve the interests of the poor. If they do so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not be that unbridgeable gulf that today exists between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‘haves’ and the ‘have-nots’. Class divisions there will be, but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horizontal, not vertical. Let us not be obsessed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catchwords and seductive slogans imported from the West.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our own distinct Eastern traditions? Are we not capable of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solution to the question of capital and labour?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system of varnashrama but a means of harmonizing the difference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between high and low, as well as between capital and labour? All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comes from the West on this subject is tarred with the brush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violence. I object to it because I have seen the wreckage that lies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end of this road. The more thinking set even in the West today stand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aghast at the abyss for which their system is heading. And I owe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whatever influence I have in the West to my ceaseless endeavour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find a solution which promises an escape from the vicious circle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violence of exploitation. I have been a sympathetic student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Western social order and I have discovered that underlying the fever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fills the souls of the West there is a restless search for truth. I value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spirit. Let us study our Eastern institutions in that spirit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scientific inquiry and we shall evolve a truer socialism and a truer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communism than the world has yet dreamed of. It is surely wrong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presume that Western socialism or communism is the last word on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question of mass poverty.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want to be precise as to what you mean by non-violence. If by non-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you mean absence of personal hatred, we have no objection to it. What we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object to is your identifying non-violence with non-killing. Wars are waged not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personal lines but to vindicate national honour or interests. Issues have always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fought with the maximum amount of force both moral and physical. When all can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successfully use physical force for the triumph of our national ideals and when it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shortest cut, why do you object to it? Besides, the world is not even now advanced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enough to appreciate moral persuasion.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ahimsa does rule out the use of all force otherwise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moral.   But it is one thing to say that physical force has been 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being used in the world for the settlement of national issues;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another thing to say that it should continue so to be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Wecannot afford to blindly imitate the West. In the West,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things they have antidotes for them too; we have not.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birth-control. It may seem to work well there,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to the practice of birth-control as it is being advocated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West, in ten years there will be a race of eunuchs in India. Similarly,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to violence after the West we shall soon be bankrput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is fast becoming. Only the other day, I was having a talk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friend. He was appalled at the prospect of 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the coloured races of the world by the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industrialized nations of the West with which civilization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confronted. The principle of non-violence is today passing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probation. The forces of the spirit are engaged in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grapples with brute force. Let us in this crisis not shrink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test.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has the Congress done or what should it do in connection with the young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 and women of Bengal detained without trial?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you my solution. If we work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non-violently and honsetly we shall be able to purge 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corruptions today. It is reeking with corruption, and Bengal,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to my sorrow, has been the worst sinner in this respect.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you that every one of these detenus is discharged. But then </w:t>
      </w:r>
      <w:r>
        <w:rPr>
          <w:rFonts w:ascii="Times" w:hAnsi="Times" w:eastAsia="Times"/>
          <w:b w:val="0"/>
          <w:i w:val="0"/>
          <w:color w:val="000000"/>
          <w:sz w:val="22"/>
        </w:rPr>
        <w:t>our non-violence will have to be real in thought, word and deed.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regard all those elements in our society as Harijans who in one way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are being exploited or kept suppressed. Your satyagraha movement is always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those who are downtrodden. Why then a separate Harijan movement?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separate Harijan movement that I am conducting. Its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 is world-wide.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yet time for the youths of India to force a social re-ordering? Should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 or precede any further political effort towards swaraj?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things—the social re-ordering and the fight for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swaraj—must go hand in hand. There can be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precedence or division into water-tight compartments here. But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order cannot be ‘forced’; that would be a remedy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disease. I am an impatient reformer. I am all for thorough-going,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radical, social re-ordering; but it must be an organic growth, not a </w:t>
      </w:r>
      <w:r>
        <w:rPr>
          <w:rFonts w:ascii="Times" w:hAnsi="Times" w:eastAsia="Times"/>
          <w:b w:val="0"/>
          <w:i w:val="0"/>
          <w:color w:val="000000"/>
          <w:sz w:val="22"/>
        </w:rPr>
        <w:t>violent super-imposition.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the utility of trying to keep a number of pseudo-nationalist Muslims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within the Congress fold by allowing them illegitimate and illogical concessions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are only increasing their insatiable hunger?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the Muslim nationalists are ‘pseudo-nationalists’, we too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‘pseudo-nationalists’. Let us therefore eradicate that word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dictionary. I do not know that an ‘illogical concession’ means,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never find me supporting an illegitimate concession.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common ground between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the Congress Party responsible for the embitterment of the communal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relations when it brought the Khilafat question on the Congress platform?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historically not true that the participation of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movement is responsible for the embitterment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relations. The fact is just the other way about,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maintain that the Congress did well in standing by our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 compatriots in their fight for the Khilafat.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To the Students, </w:t>
      </w:r>
      <w:r>
        <w:rPr>
          <w:rFonts w:ascii="Times" w:hAnsi="Times" w:eastAsia="Times"/>
          <w:b w:val="0"/>
          <w:i w:val="0"/>
          <w:color w:val="000000"/>
          <w:sz w:val="22"/>
        </w:rPr>
        <w:t>pp. 204-9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255. SPEECH AT TOWN HALL, CALCUTTA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1934</w:t>
      </w:r>
    </w:p>
    <w:p>
      <w:pPr>
        <w:autoSpaceDN w:val="0"/>
        <w:autoSpaceDE w:val="0"/>
        <w:widowControl/>
        <w:spacing w:line="260" w:lineRule="exact" w:before="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in Hindi, Gandhiji expressed regret for want of knowledge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Bengali language although it had always been one of the cherished dreams of his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should learn his beautiful and sweet language—a language the wealth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immensely increased by the contributions of his Gurudev, Rabindranath </w:t>
      </w:r>
      <w:r>
        <w:rPr>
          <w:rFonts w:ascii="Times" w:hAnsi="Times" w:eastAsia="Times"/>
          <w:b w:val="0"/>
          <w:i w:val="0"/>
          <w:color w:val="000000"/>
          <w:sz w:val="18"/>
        </w:rPr>
        <w:t>Tagore.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recalled the occasion when he received another civic address from the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Deshbandhu Chittaranjan Das and made a touching reference to his close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intimate association with Deshpriya Jatindra Mohan Sen Gupta whom he no more </w:t>
      </w:r>
      <w:r>
        <w:rPr>
          <w:rFonts w:ascii="Times" w:hAnsi="Times" w:eastAsia="Times"/>
          <w:b w:val="0"/>
          <w:i w:val="0"/>
          <w:color w:val="000000"/>
          <w:sz w:val="18"/>
        </w:rPr>
        <w:t>found by his side today.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good words had been said about him in the address,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them as their blessings. What could he say to them in reply? He would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fervently pray to God that this great Corporation become an ideal body, that it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 up such an example as might with profit be emulated by other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with its beautiful parks, big thoroughfares and magnificent buildings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rightly called the City of Palaces but they could not overlook the fact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picture had its other side too. On the one hand, there were these gorgeous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city could be well proud of and on the other, there was the miserable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of the </w:t>
      </w:r>
      <w:r>
        <w:rPr>
          <w:rFonts w:ascii="Times" w:hAnsi="Times" w:eastAsia="Times"/>
          <w:b w:val="0"/>
          <w:i/>
          <w:color w:val="000000"/>
          <w:sz w:val="18"/>
        </w:rPr>
        <w:t>bastis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  which the Harijans lived. The contrast distressed him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much. He had an opportunity of visiting some Harijan quarters in the morning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pained him very much to see the wretched state in which these people lived,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air, without light and without sufficient water for drinking. He was a Harijan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adoption and it would be no exaggeration to say that he felt uneasy in that place.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not forget that it was these scavengers and sweepers of the city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the cleanliness and the health of this big city. It was his prayer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Councillors of the Corporation that they should make provision of some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every year for removing the various grievances of these people. He appealed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 in the name of humanity and justice to devote a little of their time and </w:t>
      </w:r>
      <w:r>
        <w:rPr>
          <w:rFonts w:ascii="Times" w:hAnsi="Times" w:eastAsia="Times"/>
          <w:b w:val="0"/>
          <w:i w:val="0"/>
          <w:color w:val="000000"/>
          <w:sz w:val="18"/>
        </w:rPr>
        <w:t>attention to this noble cause.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Gandhiji said that his attention had been drawn to the big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headlines in newspapers regarding the dispute over the Mayoral election. He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would be no repetition of the same, and appealed to the Councillors to see </w:t>
      </w:r>
      <w:r>
        <w:rPr>
          <w:rFonts w:ascii="Times" w:hAnsi="Times" w:eastAsia="Times"/>
          <w:b w:val="0"/>
          <w:i w:val="0"/>
          <w:color w:val="000000"/>
          <w:sz w:val="18"/>
        </w:rPr>
        <w:t>that all sections of the Corporation could work with one common purpose of serving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Nalini Ranjan Sarkar, the Mayor, presented the civic address in the </w:t>
      </w:r>
      <w:r>
        <w:rPr>
          <w:rFonts w:ascii="Times" w:hAnsi="Times" w:eastAsia="Times"/>
          <w:b w:val="0"/>
          <w:i w:val="0"/>
          <w:color w:val="000000"/>
          <w:sz w:val="18"/>
        </w:rPr>
        <w:t>afternoon. The address was printed in Bengali on white khaddar.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interests of the city, without any distinction of caste, colour and creed. He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great body would work in a way as could make it the object of pride and </w:t>
      </w:r>
      <w:r>
        <w:rPr>
          <w:rFonts w:ascii="Times" w:hAnsi="Times" w:eastAsia="Times"/>
          <w:b w:val="0"/>
          <w:i w:val="0"/>
          <w:color w:val="000000"/>
          <w:sz w:val="18"/>
        </w:rPr>
        <w:t>admiration to the whole of Hindustan.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256. SPEECH AT PUBLIC MEETING, CALCUTTA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1934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began by expressing regret that he could not make his stay in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longer, for he was leaving Bengal that very night in connection with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The presence of such a huge gathering, continued Gandhiji, demonstrated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Bengal would not and could not forget their work for Harijans. So far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collected Rs. 65,000 in Calcutta for that noble work and, before he left that 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night, he hoped to receive further contributions. Even the Bengal Bus Syndicate,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glad to find, had come forward to identify itself with that cause by contributing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501. Harijan work was such that it could not but be dear to all classes of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to those who called themselves sanatanists. They could not but ignore that cause </w:t>
      </w:r>
      <w:r>
        <w:rPr>
          <w:rFonts w:ascii="Times" w:hAnsi="Times" w:eastAsia="Times"/>
          <w:b w:val="0"/>
          <w:i w:val="0"/>
          <w:color w:val="000000"/>
          <w:sz w:val="18"/>
        </w:rPr>
        <w:t>without ceasing to be human.</w:t>
      </w:r>
    </w:p>
    <w:p>
      <w:pPr>
        <w:autoSpaceDN w:val="0"/>
        <w:autoSpaceDE w:val="0"/>
        <w:widowControl/>
        <w:spacing w:line="266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he said that some </w:t>
      </w:r>
      <w:r>
        <w:rPr>
          <w:rFonts w:ascii="Times" w:hAnsi="Times" w:eastAsia="Times"/>
          <w:b w:val="0"/>
          <w:i/>
          <w:color w:val="000000"/>
          <w:sz w:val="18"/>
        </w:rPr>
        <w:t>mazdurs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(labourers), who had gathered there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numbers, asked him as to what he had done for their welfare. To the service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he had already dedicated his life and thereby he had been doing his service to </w:t>
      </w:r>
      <w:r>
        <w:rPr>
          <w:rFonts w:ascii="Times" w:hAnsi="Times" w:eastAsia="Times"/>
          <w:b w:val="0"/>
          <w:i w:val="0"/>
          <w:color w:val="000000"/>
          <w:sz w:val="18"/>
        </w:rPr>
        <w:t>the labour also.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also working for the cause of popularizing charkha and this was a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was involved the welfare of millions of poor Harijans. Beause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serving the cause of these poor labourers, he was himself leading the life of a labourer </w:t>
      </w:r>
      <w:r>
        <w:rPr>
          <w:rFonts w:ascii="Times" w:hAnsi="Times" w:eastAsia="Times"/>
          <w:b w:val="0"/>
          <w:i w:val="0"/>
          <w:color w:val="000000"/>
          <w:sz w:val="18"/>
        </w:rPr>
        <w:t>and had embraced poverty, for their joy was his joy and their sorrow was his sorrow.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257. INTERVIEW TO ASSOCIATED PRESS OF INDIA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8" w:lineRule="exact" w:before="10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21,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agreed to go to Calcutta for three days in order to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 the domestic differences, Dr. B. C. Roy wrote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inquiring how all the workers could be brought together and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considered Maulana Abul Kalam Azad to be a neutral party for </w:t>
      </w:r>
      <w:r>
        <w:rPr>
          <w:rFonts w:ascii="Times" w:hAnsi="Times" w:eastAsia="Times"/>
          <w:b w:val="0"/>
          <w:i w:val="0"/>
          <w:color w:val="000000"/>
          <w:sz w:val="22"/>
        </w:rPr>
        <w:t>issuing invitation to workers. I wrote immediately, saying that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Deshbandhu Park; Gandhiji spoke in Hindi.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going to Kanpur. A representative travelled with him up to </w:t>
      </w:r>
      <w:r>
        <w:rPr>
          <w:rFonts w:ascii="Times" w:hAnsi="Times" w:eastAsia="Times"/>
          <w:b w:val="0"/>
          <w:i w:val="0"/>
          <w:color w:val="000000"/>
          <w:sz w:val="18"/>
        </w:rPr>
        <w:t>Asansol.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Maulanasaheb would be the proper man to issue invitations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did.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arrival I found that there was some dissatisfaction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invitations had not been issued, and the Maulana Saheb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issue more invitations as soon as names were supplied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names were ultimately supplied. They were too many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issuing cards within the time for the meeting. I, therefore,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workers should be admitted without cards on identification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checkers. It is necessary for me to make this statement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clear what happened in connection with bringing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>together.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full and frank discussion with the different groups,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 result of this discussion I came to the conclusion that, if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was to be avoided, the Congress organization must be freed of </w:t>
      </w:r>
      <w:r>
        <w:rPr>
          <w:rFonts w:ascii="Times" w:hAnsi="Times" w:eastAsia="Times"/>
          <w:b w:val="0"/>
          <w:i w:val="0"/>
          <w:color w:val="000000"/>
          <w:sz w:val="22"/>
        </w:rPr>
        <w:t>manipulation of votes, even what amounts to a purchase of a vote.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most essential to avoid such manipulation, especially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where party feeling runs very high. I am happy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nearly 22 out of 48 districts assured me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that they endorsed my suggestion and also assured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have unopposed elections. If the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named are able to make good their claim, it would be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augury for the   future, and the example of such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districts was bound to prove infectious.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event I have no remedy to suggest for purging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in Bengal of all the undesirable elements.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impossible to run the Bengal Congress organization,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any Congress organization, until and unless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Congressmen make up their minds to work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absolute honesty. Let it not be forgotten that my suggestion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in any shape or form the suppression of the Election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M. S. Aney as the final arbitrator. He would still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scrutinize papers received from districts having unopposed election.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such elections will have to be made by that Board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unfortunate event of any contested elections it would be that </w:t>
      </w:r>
      <w:r>
        <w:rPr>
          <w:rFonts w:ascii="Times" w:hAnsi="Times" w:eastAsia="Times"/>
          <w:b w:val="0"/>
          <w:i w:val="0"/>
          <w:color w:val="000000"/>
          <w:sz w:val="22"/>
        </w:rPr>
        <w:t>Board which would regulate them.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hoped, therefore, that my suggestion will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all Congressmen, no matter to which party they belong.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without purity and honesty in the Congress organization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possible to rid Bengal of the many special ills from </w:t>
      </w:r>
      <w:r>
        <w:rPr>
          <w:rFonts w:ascii="Times" w:hAnsi="Times" w:eastAsia="Times"/>
          <w:b w:val="0"/>
          <w:i w:val="0"/>
          <w:color w:val="000000"/>
          <w:sz w:val="22"/>
        </w:rPr>
        <w:t>which she is suffering.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whatever happens to my advice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the workers were throughout courteous and attentive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had to say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by the Associated Press representative as to the progress made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movement in Bengal, Mahatma Gandhi said that he was unable to answer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until he had studied the situation more thoroughly. He, however,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satisfaction at the generous contribution made by the province to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>Fund.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declined to say anything with regard to the release of Pandit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 and the question of Bengal detenus.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Statesman,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22-7-1934; also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22-7-1934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SANATANISTS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22,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letter of an orthodox sanatanist of Benares, Mahatma Gandhi says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is always prepared to hear the discussion of pundits with a view to obtaining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 interpretation of the Shastras on the subject of untouchability, but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arrived at by the President was not convincing to him he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to accept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REPLY TO CIVIC ADDRESSES, KANPUR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1934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addresses presented by the Municipal and District Boards,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congratulated the Municipal Board on the very good work it had done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uplift of Harijans. He appealed to the members of the Board to complete the scheme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as possible. He said that for a big municipality like that of Cawnpore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to construct sanitary houses within a short time. He hoped to see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quarters himself. He referred to his visit to the Bhagalpore Municipality and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too he had advised the Board to complete the work at once, which they readily </w:t>
      </w:r>
      <w:r>
        <w:rPr>
          <w:rFonts w:ascii="Times" w:hAnsi="Times" w:eastAsia="Times"/>
          <w:b w:val="0"/>
          <w:i w:val="0"/>
          <w:color w:val="000000"/>
          <w:sz w:val="18"/>
        </w:rPr>
        <w:t>accepted to do. He hoped the Cawnpore Municipal Board too would act upon his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was published under the date-line, ‘‘Benares, July 22’’, 1934.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discussion with the sanatanists,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Sanatanists”,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24-7-1934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‘‘Weekly Letter’’, Valji G. Desai had explained that the civic bodies </w:t>
      </w:r>
      <w:r>
        <w:rPr>
          <w:rFonts w:ascii="Times" w:hAnsi="Times" w:eastAsia="Times"/>
          <w:b w:val="0"/>
          <w:i w:val="0"/>
          <w:color w:val="000000"/>
          <w:sz w:val="18"/>
        </w:rPr>
        <w:t>presented their addresses at ‘‘Dr. Jawaharlal’s bungalow, where Gandhiji had put up’’.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advice. He said that there were many things which they could do without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trouble. Their grievances were not such as would require lakhs of rupees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budgets. Those who were called the higher class of people could get their work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 many ways. But how could poor Harijans get their grievances redressed?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pleased to note that in the Cawnpore Municipality, members belonging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all the communities—Hindus,—Muslims and others loved the Harijans alike.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they were not there in the boards as Hindus or Muslims or anybody else but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servants. He again expressed his gratification at the substantial and solid work </w:t>
      </w:r>
      <w:r>
        <w:rPr>
          <w:rFonts w:ascii="Times" w:hAnsi="Times" w:eastAsia="Times"/>
          <w:b w:val="0"/>
          <w:i w:val="0"/>
          <w:color w:val="000000"/>
          <w:sz w:val="18"/>
        </w:rPr>
        <w:t>done for the welfare of the Harijans by the Cawnpore Municipality.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Turning to the District Board’s address, he returned to two points particularly.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 stated that the District Board had resolved that students should be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all their schools without any restriction, but he said that it was a rule like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others. What he advised the Board was to see whether the rule was observed, as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well-known that often the rules said something while what was actually done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quite different. He said that he had seen some sign-boards over wells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the wells were for the use of Harijans as well, but still the so-called caste </w:t>
      </w:r>
      <w:r>
        <w:rPr>
          <w:rFonts w:ascii="Times" w:hAnsi="Times" w:eastAsia="Times"/>
          <w:b w:val="0"/>
          <w:i w:val="0"/>
          <w:color w:val="000000"/>
          <w:sz w:val="18"/>
        </w:rPr>
        <w:t>Hindus beat any untouchables that used them and did not let them use them.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realize that the Harijans also are men and not beasts.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Dharmashastras all say that if a man gives water to a thirsty man, </w:t>
      </w:r>
      <w:r>
        <w:rPr>
          <w:rFonts w:ascii="Times" w:hAnsi="Times" w:eastAsia="Times"/>
          <w:b w:val="0"/>
          <w:i w:val="0"/>
          <w:color w:val="000000"/>
          <w:sz w:val="22"/>
        </w:rPr>
        <w:t>he is rewarded manifold for it.</w:t>
      </w:r>
    </w:p>
    <w:p>
      <w:pPr>
        <w:autoSpaceDN w:val="0"/>
        <w:autoSpaceDE w:val="0"/>
        <w:widowControl/>
        <w:spacing w:line="258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spinning taught in District Board Girls’ Schools, Gandhiji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faith in khadi was as bright as ever. It was closely related to the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cause, as they were serving hundreds of Harijan women and weavers through khadi.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These, being terribly restricted in the choice of professions, would starve if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give them spinning or weaving. Indeed, for that matter, they were similarly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serving hundreds of Muslim women and men. The women, as they observed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earn the few pice they did per day if they were not given the opportunity of </w:t>
      </w:r>
      <w:r>
        <w:rPr>
          <w:rFonts w:ascii="Times" w:hAnsi="Times" w:eastAsia="Times"/>
          <w:b w:val="0"/>
          <w:i w:val="0"/>
          <w:color w:val="000000"/>
          <w:sz w:val="18"/>
        </w:rPr>
        <w:t>spinning. To these they must add the thousands of general spinners among the semi-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starved millions of India. Khadi was thus no respecter of persons, and no lover of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afford to go without khadi. He who bought a yard might 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that he was giving tangible help to the poor, whether Harijan Hindu,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end, he thanked both the Boards for the addresses presented to him.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26-7-1934;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10-8-1934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SPEECH AT PUBLIC MEETING, KANPUR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1934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purse of Rs. 11,000, but you will allow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it is not worthy of the open-handedness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me to associate with Cawnpore. I am certain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me many times as much, if you had realized the magnitude </w:t>
      </w:r>
      <w:r>
        <w:rPr>
          <w:rFonts w:ascii="Times" w:hAnsi="Times" w:eastAsia="Times"/>
          <w:b w:val="0"/>
          <w:i w:val="0"/>
          <w:color w:val="000000"/>
          <w:sz w:val="22"/>
        </w:rPr>
        <w:t>of the task before us.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some people in Cownpore who look upon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as irreligious and have issued a large number of leaflets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 consumption. I was sorry to find that these were full of palpa-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falsehoods and insidious half-truths, exaggerations and distortions.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that these statements were made unintentionally !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it is said that reformers in some place slaughtered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mercy, but I know nothing about it. If I did, I need scarcely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would take strong action to check it. What a deep tragedy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these falsehoods are spread in the name of sanatana dharma? I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the sanatanists to stop this campaign of falsehoods.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give lakhs where you now give thousands,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far-reaching character of the Harijan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our goal cannot be achieved by collections,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large they are; it will be achieved only with the melting of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hearts. When a gift is token of a change of heart,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is multiplied a hundredfold. This is a  movement of 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nothing to do with the counting of heads. It is not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fight Muslims or others. We do not seek to 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Harijans. We seek to make them worthy citizens. If we succeed,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benefit as well as we. At present the world would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despising us and our faith for our maltreatment of five </w:t>
      </w:r>
      <w:r>
        <w:rPr>
          <w:rFonts w:ascii="Times" w:hAnsi="Times" w:eastAsia="Times"/>
          <w:b w:val="0"/>
          <w:i w:val="0"/>
          <w:color w:val="000000"/>
          <w:sz w:val="22"/>
        </w:rPr>
        <w:t>crores of our own kith and kin in the name of religion.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regard for the black-flaggers no less than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and, if it was at all possible, I would gladly go away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me to do. But I consider it my religious duty to bear witness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as I see it, and any number of black flags, or even a bomb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revolver cannot prevent me from discharging it by such means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open to me. I am but an imperfect being and not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this is ‘‘a substance of Gandhiji’s speech’’. This </w:t>
      </w:r>
      <w:r>
        <w:rPr>
          <w:rFonts w:ascii="Times" w:hAnsi="Times" w:eastAsia="Times"/>
          <w:b w:val="0"/>
          <w:i w:val="0"/>
          <w:color w:val="000000"/>
          <w:sz w:val="18"/>
        </w:rPr>
        <w:t>appeared under the title ‘‘The Cawnpore Speech’’.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has acquired spiritual power through austerities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blow away untouchability with a breath from the Himalayas.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speak to such as are inclined to hear me, and for this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about from place to place, although I long for rest from the toil </w:t>
      </w:r>
      <w:r>
        <w:rPr>
          <w:rFonts w:ascii="Times" w:hAnsi="Times" w:eastAsia="Times"/>
          <w:b w:val="0"/>
          <w:i w:val="0"/>
          <w:color w:val="000000"/>
          <w:sz w:val="22"/>
        </w:rPr>
        <w:t>of continuous travel.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the sanatanists who claim to be monopolists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truth that I believe in the same Shastras as they do.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disagreement with them as regards interpretation.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lay down that, when there is a conflict of interpretation,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follow the promptings of one’s own conscience.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what I am doing. I would be the sanatanists.’ slave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convince  me that I was wrong. Meanwhile, I will say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breath that, if we do not wash out the stain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>Hindus and Hinduism will be wiped out from the face of the earth.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repeat the implications of this movement. It is limited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the feeling of superiority and inferiority and has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do with inter-dining and intermarriage. I personally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dine with Bhangis and Mussalmans. I am not ashamed of this.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I think my conduct in this respect is fully in consonance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Shastras. But it has nothing to do with this movement.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and inter-marriage are matters of individual choice.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need, nor can I spare time, for such propaganda. I only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essentials or religion before the people for their acceptance.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claims for the Harijans the same social, civic and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rights as belong to any other Hindu.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temple-entry, you should know that no temple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to Harijans except with the full consent of those who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temple for worship. Temples must be opened as a part of our </w:t>
      </w:r>
      <w:r>
        <w:rPr>
          <w:rFonts w:ascii="Times" w:hAnsi="Times" w:eastAsia="Times"/>
          <w:b w:val="0"/>
          <w:i w:val="0"/>
          <w:color w:val="000000"/>
          <w:sz w:val="22"/>
        </w:rPr>
        <w:t>penance. Not a single pie from the Harijan Fund is spent on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building. Our constant effort is to ensure that as large a part of it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finds its way into Harijan pockets in one way or another.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is a Harijan tour, I do not often speak about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my faith in it is as strong as ever. But you must not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supports a large number of Harijan spinners and weavers.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do for you to give a second place to khadi in your </w:t>
      </w:r>
      <w:r>
        <w:rPr>
          <w:rFonts w:ascii="Times" w:hAnsi="Times" w:eastAsia="Times"/>
          <w:b w:val="0"/>
          <w:i w:val="0"/>
          <w:color w:val="000000"/>
          <w:sz w:val="22"/>
        </w:rPr>
        <w:t>thoughts.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peacefulness of the proceedings,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lose sight of the fact that we are under the shade of the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precautions we see around us. I would very much wish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away, but they, too, must discharge their duty. Reformers as well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sanatanists should be ashamed that the presence of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required for my protection or for ensuring peace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stay in your midst. Reformers and sanatanists should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maintaining self-imposed discipline so as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precautions wholly unnecessary. As it is, however distasteful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presence may be to me, I must testify to the exemplary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police have behaved throughout the trying tour.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testify to the facilities that the railway authorities have given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3-8-1934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N.  R. MALKANI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Have read your suggestions which will be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Benares. You have not sent me your franchise proposal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>mention it in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from Jamnalalji some days ago but forgot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say that he is revising the whole consititution of the Sangh and </w:t>
      </w:r>
      <w:r>
        <w:rPr>
          <w:rFonts w:ascii="Times" w:hAnsi="Times" w:eastAsia="Times"/>
          <w:b w:val="0"/>
          <w:i w:val="0"/>
          <w:color w:val="000000"/>
          <w:sz w:val="22"/>
        </w:rPr>
        <w:t>thinks that you could not be taken. More in Benares.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ALKANI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908.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 TO  SULOCHANA  A. 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SULOCHANA,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was a good one. I have taken some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it. It is something that I am able to write even today.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that you could preserve your health and maintain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even in jail. You did good study, too. Tell me in your next </w:t>
      </w:r>
      <w:r>
        <w:rPr>
          <w:rFonts w:ascii="Times" w:hAnsi="Times" w:eastAsia="Times"/>
          <w:b w:val="0"/>
          <w:i w:val="0"/>
          <w:color w:val="000000"/>
          <w:sz w:val="22"/>
        </w:rPr>
        <w:t>letter what you read and thought about.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don’t you yourself think what you should do? If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decide, however, follow Narandas’s advice. He knows you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Premabehn has not so far gone to Wardha. She doesn’t seem to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to any decision. Lilavati and Siddhimati are at Rajkot.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must marry if she wishes to do so. If she has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desire, she must engage herself in some kind of public service.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that, if physical desire troubles the mind, it is a sin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 it. It would be good if she could keep such thoughts out.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she   cannot do that despite her best efforts, she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>married at any cost.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tell Gulab to write when I meet her in a few days. It is </w:t>
      </w:r>
      <w:r>
        <w:rPr>
          <w:rFonts w:ascii="Times" w:hAnsi="Times" w:eastAsia="Times"/>
          <w:b w:val="0"/>
          <w:i w:val="0"/>
          <w:color w:val="000000"/>
          <w:sz w:val="22"/>
        </w:rPr>
        <w:t>rather surprising that she doesn’t write.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room for improvement in your handwriting.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be bad if you even make the letters a little bigger. What are </w:t>
      </w:r>
      <w:r>
        <w:rPr>
          <w:rFonts w:ascii="Times" w:hAnsi="Times" w:eastAsia="Times"/>
          <w:b w:val="0"/>
          <w:i w:val="0"/>
          <w:color w:val="000000"/>
          <w:sz w:val="22"/>
        </w:rPr>
        <w:t>you reading at present?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with me, and so are Mahadevbhai, Pyarelal, Valjibhai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Chandrashankar. There are others too, but perhaps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them. Isn’t this a sufficiently long letter?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1751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PARIKSHITLAL L. MAJMUDAR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1934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PARIKSHITLAL,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received your wire too. Amalabehn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given you a lot of trouble. I will not send her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She arrived here yesterday. She seems to be half crazy.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does not know what she wants. She appears to stick to her word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would stay nowhere but with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pain which was caused by the beating?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report about that man having been dismissed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demoted found to be true or false? Did the Baroda State take any </w:t>
      </w:r>
      <w:r>
        <w:rPr>
          <w:rFonts w:ascii="Times" w:hAnsi="Times" w:eastAsia="Times"/>
          <w:b w:val="0"/>
          <w:i w:val="0"/>
          <w:color w:val="000000"/>
          <w:sz w:val="22"/>
        </w:rPr>
        <w:t>steps?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photostate of the Gujarati: G.N. 4023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264. 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 from you both. I understand [what you say]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West. If finally he does not reply, let it be. It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stay on there till somebody else agrees to take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work. I see no harm in your remaining there so long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>meet your expenses.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quarrels started even on the football ground? So be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what you think best. I have no desire at all to guide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here, nor wish to criticize your actions. I want nothing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completely independent. It is not desirable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you should have to think what I would say. I want you always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seems proper and right to you. Progress for you two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doing so. Who will guide you after my death? God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guide. You should, therefore, pray to Him every day.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pray, “Let Your will be mine”, and then act with faith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Lord dwelling in your heart will guide you rightly without fail.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answers Sushila’s question. It will be enough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relations with Sorabji. If you try to go further,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to compromise yourselves.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seen about passports for Ramdas and Dr. </w:t>
      </w:r>
      <w:r>
        <w:rPr>
          <w:rFonts w:ascii="Times" w:hAnsi="Times" w:eastAsia="Times"/>
          <w:b w:val="0"/>
          <w:i w:val="0"/>
          <w:color w:val="000000"/>
          <w:sz w:val="22"/>
        </w:rPr>
        <w:t>Sharma.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give Rs. 5 or 10 to Mama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month?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 paid to him by Jamnalal. I should like it if you, Devdas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contribute small sums towards that. If you agree,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pay regularly, remitting the amount to Jamnalal.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4834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Madhavdas Kapadia, brother of Kasturba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 LETTER TO SHANTILAL J.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you will get properly settled down.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4823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 LETTER TO KANTI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today.</w:t>
      </w:r>
    </w:p>
    <w:p>
      <w:pPr>
        <w:autoSpaceDN w:val="0"/>
        <w:autoSpaceDE w:val="0"/>
        <w:widowControl/>
        <w:spacing w:line="260" w:lineRule="exact" w:before="4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analysis is correct. I don’t feel disappointed when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somebody has not fulfilled my expectation, for I don’t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fault in such failure. I don’t blame even myself.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best of my lights, and you all received as you could.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are imperfect, nothing else can happen. At the age of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thirty, I happened to read, “Through hundreds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disappointments, endures imperishable hope”. I had pondered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line, memorized it and used to sing it to myself.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ghazal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source of great consolation to me. Now I don’t even need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How can I spare time even to keep count of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disappointments?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illusory appearance of silver in a  mother-of-pearl or of water in the sun’s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rays,although unreal at all times, cannot be avoided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 you or I feel that Bal is doing wrong, what is that to poor </w:t>
      </w:r>
      <w:r>
        <w:rPr>
          <w:rFonts w:ascii="Times" w:hAnsi="Times" w:eastAsia="Times"/>
          <w:b w:val="0"/>
          <w:i w:val="0"/>
          <w:color w:val="000000"/>
          <w:sz w:val="22"/>
        </w:rPr>
        <w:t>Bal?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hopee you understand the meaning of these lines. If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don’t, ask Devdas.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by Tulsidas. It has had a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my mind. Man cannot but cling to  an illusion so long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truth to him. That is why the world has been de-scribed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illusion and a   snare, as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be content if you always do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I haven’t written to  Mr. Cousins, as I couldn’t get time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But since Rajaji has now written to me positively,I am waiting till </w:t>
      </w:r>
      <w:r>
        <w:rPr>
          <w:rFonts w:ascii="Times" w:hAnsi="Times" w:eastAsia="Times"/>
          <w:b w:val="0"/>
          <w:i w:val="0"/>
          <w:color w:val="000000"/>
          <w:sz w:val="22"/>
        </w:rPr>
        <w:t>we meet in Benares.</w:t>
      </w:r>
    </w:p>
    <w:p>
      <w:pPr>
        <w:autoSpaceDN w:val="0"/>
        <w:autoSpaceDE w:val="0"/>
        <w:widowControl/>
        <w:spacing w:line="200" w:lineRule="exact" w:before="30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Manibhai Nabhubhai Dwivedi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Ramacharitamanas,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Balakanda, 117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a  strong wish to come to Wardha, you may do so.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after paying the intended visit to relations, go to the South.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abandoned Harilal, nor given up hope about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serving him by not yielding to him. The saying means “to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wishes”. I am extremely doubtful about the rightness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which has now been adopted. He has always lived thus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He used to be brave, but friends have deprived him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self-reliance. And now he has thought of [business in]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patent medicines. But as all of you have approved of this solution,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criticize it. What seems right to one, that is one’s dharma. </w:t>
      </w:r>
      <w:r>
        <w:rPr>
          <w:rFonts w:ascii="Times" w:hAnsi="Times" w:eastAsia="Times"/>
          <w:b w:val="0"/>
          <w:i w:val="0"/>
          <w:color w:val="000000"/>
          <w:sz w:val="22"/>
        </w:rPr>
        <w:t>Keep writing to 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C.W. 7287. Courtesy: Kanti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wanting to write  to you for a long time,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couldn’t do so till today.I felt, too, that since Mahadev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it wouldn’t matter if I didn’t write. If I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on hearing that you would not be able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Wardha, I don’t remember why; I didn’t feel disappointed.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that you wouldn’t like to go there, and I had expressed my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Jamnalalji. The reasons which you have given are sound.The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Vidyapith is not valid. If it is, it is such as can be overcome.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reasons regarding temperament are  so strong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no support from others. It is not a small responsibility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 Wardha. An experienced and mature woman is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Perhaps Prema may be such a woman. Gangabehn has no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work. I don’t know where Prema is now. She did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that’s all. Besides these two, I can’t think of any other woman </w:t>
      </w:r>
      <w:r>
        <w:rPr>
          <w:rFonts w:ascii="Times" w:hAnsi="Times" w:eastAsia="Times"/>
          <w:b w:val="0"/>
          <w:i w:val="0"/>
          <w:color w:val="000000"/>
          <w:sz w:val="22"/>
        </w:rPr>
        <w:t>in our circle. Can you think of any?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photostat of the Gujarati S.N. 9062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268. LETTER TO MANIBEHN PATEL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writing quite regularly. Continue to do so.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any letters from me. Mahadev’s being with me relieves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writing some of the letters. I don’t have to write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Sardarsaheb now. I agree with you that the best medicine for you is to </w:t>
      </w:r>
      <w:r>
        <w:rPr>
          <w:rFonts w:ascii="Times" w:hAnsi="Times" w:eastAsia="Times"/>
          <w:b w:val="0"/>
          <w:i w:val="0"/>
          <w:color w:val="000000"/>
          <w:sz w:val="22"/>
        </w:rPr>
        <w:t>stay on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Probably we shall meet very soon 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sending the enclosed letter to you. Please send it on to Father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immediately. You have frightened him all right by telling him what I told Bhaskar.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said the same thing to many others. And, indeed, I am not alone in my view.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least Velanbehn and two girls are with me. Our problem, therefore, is not so easy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that. Let us hope that everything will be settled in Wardha.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 4: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117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BRIJKRISHNA,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both your letters.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it be taken that all those companions of mine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sinners who do not live with me or render personal service to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sins could Vinoba, who has ever lived away from me, have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committed? Disabuse yourself of this misconception.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 you are suffering from the three delusions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dwelt on in the second letter. But you have to get rid of all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if you wish to render any service to the Ashram and me.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renounced  everything, you should regard it as wrong to </w:t>
      </w:r>
      <w:r>
        <w:rPr>
          <w:rFonts w:ascii="Times" w:hAnsi="Times" w:eastAsia="Times"/>
          <w:b w:val="0"/>
          <w:i w:val="0"/>
          <w:color w:val="000000"/>
          <w:sz w:val="22"/>
        </w:rPr>
        <w:t>take anything from the brothers to render help to individuals. All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honourific plural used in the Gujarati original, the postscript </w:t>
      </w:r>
      <w:r>
        <w:rPr>
          <w:rFonts w:ascii="Times" w:hAnsi="Times" w:eastAsia="Times"/>
          <w:b w:val="0"/>
          <w:i w:val="0"/>
          <w:color w:val="000000"/>
          <w:sz w:val="18"/>
        </w:rPr>
        <w:t>appears to have been written by Mahadev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save from the subsistence money you receive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 to the Ashram but never anything received from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or relatives. To give anything to Damodardas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disservice to a friend; he will not come out of his stupor. His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his labour with humility. If he is not up to it he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his own way of life and provide for himself. My reading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financial assistance has been demoralizing him and he makes no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I clear? If not, do ask again.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68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need for a confidential letter? There is no one here </w:t>
      </w:r>
      <w:r>
        <w:rPr>
          <w:rFonts w:ascii="Times" w:hAnsi="Times" w:eastAsia="Times"/>
          <w:b w:val="0"/>
          <w:i w:val="0"/>
          <w:color w:val="000000"/>
          <w:sz w:val="22"/>
        </w:rPr>
        <w:t>who would harm you or anyone else if he happens to see your letter.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photostat of the Hindi: G.N. 2415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 TO CHHAGANLAL  JOSHI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come to know about Rama’s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there. It is just her excuse when she says that she doesn’t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save my time. Her aversion to writing is an old one.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therefore, readily accept such an excuse. Some habits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one’s nature. This habit of Rama’s, like Devdas’s, is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The only difference is that Devdas would not offer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not writing, for he knows that it would not be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Rama is not sufficently aware of that. Please go on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work. Don’t even think about the fast.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HHAGANLAL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OSHI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AKSHINAMURTI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photostat of the Gujarati:  G.N. 5520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HARIBHAU UPADHYAYA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1934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HARIBHAU,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telegram arrived just when I had no time to spare.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Martanda and his wife have my blessings of course. May God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long lives. Let them both serve the country and meticulously </w:t>
      </w:r>
      <w:r>
        <w:rPr>
          <w:rFonts w:ascii="Times" w:hAnsi="Times" w:eastAsia="Times"/>
          <w:b w:val="0"/>
          <w:i w:val="0"/>
          <w:color w:val="000000"/>
          <w:sz w:val="22"/>
        </w:rPr>
        <w:t>observe the restraints of married life.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eveything went off well there.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Haribhau Upadhyaya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272. SPEECH AT OPENING OF TILAK HALL, KANPUR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1934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you for inviting me to perform this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this morning. When I learnt early this morning that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here, my memory went beck to the day 20 years ago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visited Cawnpore as a stranger. It was the late Babu Ganesh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Vidyarthi then a  youth unknown to me, who then housed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press which was also his residence, for nobody else would dare </w:t>
      </w:r>
      <w:r>
        <w:rPr>
          <w:rFonts w:ascii="Times" w:hAnsi="Times" w:eastAsia="Times"/>
          <w:b w:val="0"/>
          <w:i w:val="0"/>
          <w:color w:val="000000"/>
          <w:sz w:val="22"/>
        </w:rPr>
        <w:t>harbour me. I was then an utter stranger to the bulk of our country-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Whatever little was known of me was through  my services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Neither the people nor the Government knew what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here. Nor did I myself know what was in store for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part I was to play in the national affairs. It was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coincidence that Tilak Maharaj came to this city that very day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accorded a very hearty reception. To me the association with this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up with the memory of Ganesh Shankar. I came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>him more intimately later on and found in him a simple, straight-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forward, upright, selfless servant of the nation. You know more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of the services he rendered through various channels to  this city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and the country in general. He was a lover of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Pratap </w:t>
      </w:r>
      <w:r>
        <w:rPr>
          <w:rFonts w:ascii="Times" w:hAnsi="Times" w:eastAsia="Times"/>
          <w:b w:val="0"/>
          <w:i w:val="0"/>
          <w:color w:val="000000"/>
          <w:sz w:val="22"/>
        </w:rPr>
        <w:t>founded by him is a living monument of that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“an authorized translation of Gandhiji’s speech”.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As we all know he crowned a life of service with a heroic 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describe to you how I miss him today on my first visit to this </w:t>
      </w:r>
      <w:r>
        <w:rPr>
          <w:rFonts w:ascii="Times" w:hAnsi="Times" w:eastAsia="Times"/>
          <w:b w:val="0"/>
          <w:i w:val="0"/>
          <w:color w:val="000000"/>
          <w:sz w:val="22"/>
        </w:rPr>
        <w:t>city after his death.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Tilak’s vast learning, his immense sacrifice and his life-long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has won for him a unique place in the hearts of the people.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who infused life into the nation with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swaraj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of which his whole life was dedicated. But the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want to draw your attention today was  his outlook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catholicity in matters of religion. He was a live sanatanist. No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lifetime nor even now could claim deeper or vaster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 than he possessed. His masterwork—the ‘commentary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—is unsurpassed and will remain so for a long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Nobody has yet carried on more elaborate research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arising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Vedas. It was not without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and careful research that he had declared that 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in the Shastras for untouchability as  it is practised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bear witness to the fact that he had eliminated the distinctions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low from his own life. He did not believe in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birth and never hesitated to mix freely with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 carried on anti-untouchability work in those days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now. I remember my many conversations with him on this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 bear testimony  to the fact that he  was wholeheartedly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keenly desired the abolition of untouch-ability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It is relevant to refer to his opinion today, for it is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quarters nowadays that  this anti-untouchability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>subversive of religion.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you many more reminiscences of his liberal outlook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fields of life also. His contribution of the growth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life of the people has been unparalleled. But I believe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commentary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 more lasting monument to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memory. It will survive even the successful termination of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swaraj. Even then his memory will remain as fresh as ever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 his spotless purity of life and his great commentary on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owe to the memory of the great leader whom we revere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strive ceaselessly for completing the structure of swaraj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laid the foundation. Let this hall be but an outward token of </w:t>
      </w:r>
      <w:r>
        <w:rPr>
          <w:rFonts w:ascii="Times" w:hAnsi="Times" w:eastAsia="Times"/>
          <w:b w:val="0"/>
          <w:i w:val="0"/>
          <w:color w:val="000000"/>
          <w:sz w:val="22"/>
        </w:rPr>
        <w:t>our intense desire to make that effort to the best of our 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29-7-1934</w:t>
      </w:r>
    </w:p>
    <w:p>
      <w:pPr>
        <w:autoSpaceDN w:val="0"/>
        <w:autoSpaceDE w:val="0"/>
        <w:widowControl/>
        <w:spacing w:line="234" w:lineRule="exact" w:before="2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Gita Rahasya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273. DISCUSSION WITH SANATANISTS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99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24,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How is this temple-entry agitation of yours going to benefit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materially? Are you sure that they want it?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It is for  the material benefit of the  Harijans.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benefit of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who have to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who owe a debt to the Harijans, If untouchability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and if the Harijans are as good Hindus as the  rest of us,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right to enter the temples as the others.  Whether they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material benefit from it, or even spiritual benefit or salvation,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themselves want it or not, is beside the point. The point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cares to go to a temple, provided he observes the 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by all other Hindus, ought to have the right to do so.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sinner,but it is precisely because we are all sinners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go to temples to wash out our sins there. A saint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there. The sanat-anists may expect him to observe all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>of outward cleanliness that they themselves observe,but nothing more.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Shastras are against temple-entry. Why not frankly say that you want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found a new Shastra?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No. I believe in the same Shastras as you do; only my interpr-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etation is different. I am not a </w:t>
      </w:r>
      <w:r>
        <w:rPr>
          <w:rFonts w:ascii="Times" w:hAnsi="Times" w:eastAsia="Times"/>
          <w:b w:val="0"/>
          <w:i/>
          <w:color w:val="000000"/>
          <w:sz w:val="22"/>
        </w:rPr>
        <w:t>shastri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myself,but if there is a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contends that the Shastras enjoin untouchability,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equally strong section of pandits and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there is no  sanction in the Shastras for untouchability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practised today.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if you destroy untouchability, the untouchables will invade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professions and occupations. They will have sweetmeat shops, for instance. All self-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restraint in matters of food will be swept away.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forget that the  Harijan campaign has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of food and drink, it seeks to destroy untouchability as it is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“Some Misconceptions” by Mahadev Desai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explains:  “The organizers of the reception in Cawnpore had set apart a certain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exclusively for the sanatanists . . . . There were, however, no opposing pundist there.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there was a young man (who afterwards I found was an oil-dealer) who had a list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questions…which, naturally, someone more learned had written up for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which represent the misconceptions that still have possession of the santanist </w:t>
      </w:r>
      <w:r>
        <w:rPr>
          <w:rFonts w:ascii="Times" w:hAnsi="Times" w:eastAsia="Times"/>
          <w:b w:val="0"/>
          <w:i w:val="0"/>
          <w:color w:val="000000"/>
          <w:sz w:val="18"/>
        </w:rPr>
        <w:t>mind.”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today. There are numerous shops being run by non-Hindus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non-Brahmins. No one compels the Hindus or the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to go to these shops. There are orthodox Brahmins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touch food cooked by anyone else. They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their self-imposed restrictions, which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untouched for all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why do you say untouchability is a sin, when our own mothers and sisters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daughters are treated as untouchables four days in the month?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know that some kind of untouchability is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by us, Hindus,but by people of all faiths—Parsis,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Christians. But do we treat our mothers and sisters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for the rest of the month? Do we spurn them, do we </w:t>
      </w:r>
      <w:r>
        <w:rPr>
          <w:rFonts w:ascii="Times" w:hAnsi="Times" w:eastAsia="Times"/>
          <w:b w:val="0"/>
          <w:i w:val="0"/>
          <w:color w:val="000000"/>
          <w:sz w:val="22"/>
        </w:rPr>
        <w:t>fling our food remains at them even during the period of 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bility? Do we keep them out of our houses? For God’s sake,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 that  you are subjecting the so-called untouchables to insults </w:t>
      </w:r>
      <w:r>
        <w:rPr>
          <w:rFonts w:ascii="Times" w:hAnsi="Times" w:eastAsia="Times"/>
          <w:b w:val="0"/>
          <w:i w:val="0"/>
          <w:color w:val="000000"/>
          <w:sz w:val="22"/>
        </w:rPr>
        <w:t>and outrages that you would not dare to impose on anyone else.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insults and outrages are unknown here. You had better go to places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they are practised.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accompany me?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should we? It is enough that we are not guilty. We invite them to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caste-dinners.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fling  remains at them, don’t  you?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 you, reformers, do not so much as fling the remains at them. In your zeal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reform, you starve them. We don’t starve them. Whilst we observe untouchability,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have that much sympathy  for them. You always say the Harijan campaign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 to do with questions of eating and drinking or with the question of marriage.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Why, then, did you marry  your boy Devdas to a Brahmin girl?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irrelevant question. But I must answer it.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part of the Harijan  movement. I did not allow the marriage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leader of the anti-untouchability campaign, but I allowed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reformer. As a reformer of Hinduism, I want to restore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varnashramadharma to its pristine purity. Varnashramadharma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lays down the  functions and duties of various classes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special aptitudes and gifts and has nothing to do with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marraige and food and drink. Now that you have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my son’s marriage, I shall summarize the considerations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weighed with me and would weigh with me on all such occasions: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four varnas do not exist today, and, therefore,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believe in the varnas to restore them by observing 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principles of purity and self-restraint. Let me tell you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told that there was mutual attachment between the 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people in question, I asked them to impose self-restraint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a  period of five years—not meet each other,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correspond with each other—and thus to prove the purity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They fulfilled the conditions and even then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marriage until it was blessed by their parents. (2)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varnas exist,instances are not wanting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work of inter-varna marriages. (3) After all is said and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and codes governing personal conduct apply to the  times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were framed.  The ruling principle is self- restraint.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besides, numerous texts in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 one another, and hence we cannot blindly accept every text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gospel truth. We have to prove them on the touchstone of 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There are things, for instance, in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believing in ahimsa could  ever have written and which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  to the precepts in the same great work, precepts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credit to the spiritual genius of any race or clime. I must expunge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texts as apocryphal, as we do in  the case of many verses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doubtful authenticity which have crept into a much more recent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for instance, Tulsidas’s </w:t>
      </w:r>
      <w:r>
        <w:rPr>
          <w:rFonts w:ascii="Times" w:hAnsi="Times" w:eastAsia="Times"/>
          <w:b w:val="0"/>
          <w:i/>
          <w:color w:val="000000"/>
          <w:sz w:val="22"/>
        </w:rPr>
        <w:t>Ramayana.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me, the text of Manu </w:t>
      </w:r>
      <w:r>
        <w:rPr>
          <w:rFonts w:ascii="Times" w:hAnsi="Times" w:eastAsia="Times"/>
          <w:b w:val="0"/>
          <w:i w:val="0"/>
          <w:color w:val="000000"/>
          <w:sz w:val="22"/>
        </w:rPr>
        <w:t>defining sanatana dharma—eternal religion—is all-sufficing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dharma is eternal which is always observed by saintly men of learning,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free form ill will and passion, and which appeals to one’s </w:t>
      </w:r>
      <w:r>
        <w:rPr>
          <w:rFonts w:ascii="Times" w:hAnsi="Times" w:eastAsia="Times"/>
          <w:b w:val="0"/>
          <w:i/>
          <w:color w:val="000000"/>
          <w:sz w:val="18"/>
        </w:rPr>
        <w:t>hridaya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sense of right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justice.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my own practice in matters of food and drink,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that I eat food from the hands of  any human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it is clean and  pure. It is a purely personal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nota social question at all. I am not out  for reform in the matter,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can take care of itself, and I, therefore, do not seek to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in public. My own sister would not eat food cooked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certainly not food touched by a  Harijan, But I would not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It should  be enough for me that she discards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refuses to regard a human being an untouchable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>birth.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SPEECH TO U. P. HARIJAN WORKERS,  KANPUR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24,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general complaint of municipal neglect, Gandhiji said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rouse the members from their lethargy by directly approaching them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educating the voters, who could then be expected to keep the members straight.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glad to learn that the non-Hindu members of Cawnpore Municipality co-operated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whole-heartedly with the Hindus as regards the welfare work among its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employees, and he was sure that the Mussalman members of other municipalities,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too, would be equally sympathetic when, as guardians of not one section but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body of the public, they realized that ours was a purely  humanitarian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which  had nothing to do with politics, that Harijans ministered to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no less than to Hindus and that insanitary conditions in  Harijan quarters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potential source of danger ot the whole of the city. It was a notorious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did not enjoy the same amenitites as regards water-supply, light,etc. as the </w:t>
      </w:r>
      <w:r>
        <w:rPr>
          <w:rFonts w:ascii="Times" w:hAnsi="Times" w:eastAsia="Times"/>
          <w:b w:val="0"/>
          <w:i w:val="0"/>
          <w:color w:val="000000"/>
          <w:sz w:val="18"/>
        </w:rPr>
        <w:t>rest of the citizens did.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irrespective of what the municipalities might do or fail to do, the Sangh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try to secure decent liveing conditions for Harijans. And this could be done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ease and without any heavy expenditure. First, they must see to the proper drainage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cleaning of the Harijan quarters and the making of roads. Slight repairs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out in the houses so as to allow a free passage to light and air. If they placed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municipalities a modest programme of improving the sanitation of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quarters, they would make a small grant of money to the Sangh and make them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agents in carrying it out, for municipalities might not have at hand the worker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required, or if the workers were there, they might not have a keen interest in work of </w:t>
      </w:r>
      <w:r>
        <w:rPr>
          <w:rFonts w:ascii="Times" w:hAnsi="Times" w:eastAsia="Times"/>
          <w:b w:val="0"/>
          <w:i w:val="0"/>
          <w:color w:val="000000"/>
          <w:sz w:val="18"/>
        </w:rPr>
        <w:t>this nature.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they must obtain for Harijans a good supply of water. Harijans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were worse off in this respect than  their fellows in cities. They had yet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 strength enough to assert and maintain their right to draw water from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wells by seeking the protection of courts or otherwise. Meanwhile the Sangh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 for them good wells from which even the </w:t>
      </w:r>
      <w:r>
        <w:rPr>
          <w:rFonts w:ascii="Times" w:hAnsi="Times" w:eastAsia="Times"/>
          <w:b w:val="0"/>
          <w:i/>
          <w:color w:val="000000"/>
          <w:sz w:val="18"/>
        </w:rPr>
        <w:t>savarnas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be tempted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 for themselves, and during the period that these wells were under construction, </w:t>
      </w:r>
      <w:r>
        <w:rPr>
          <w:rFonts w:ascii="Times" w:hAnsi="Times" w:eastAsia="Times"/>
          <w:b w:val="0"/>
          <w:i w:val="0"/>
          <w:color w:val="000000"/>
          <w:sz w:val="18"/>
        </w:rPr>
        <w:t>reformers, must draw water for the Harijans and pour it into their pots.</w:t>
      </w:r>
    </w:p>
    <w:p>
      <w:pPr>
        <w:autoSpaceDN w:val="0"/>
        <w:autoSpaceDE w:val="0"/>
        <w:widowControl/>
        <w:spacing w:line="254" w:lineRule="exact" w:before="46" w:after="0"/>
        <w:ind w:left="10" w:right="22" w:firstLine="59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Thirdly, the Sangh should establish good perparatory schools for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children, where the teachers would not make a fetish of the 3 R’s, but try  to teach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pupils to keep their person and clothes clean, so as to enable them at the end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months to take their place in a line with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children of  the same age. For</w:t>
      </w:r>
    </w:p>
    <w:p>
      <w:pPr>
        <w:autoSpaceDN w:val="0"/>
        <w:autoSpaceDE w:val="0"/>
        <w:widowControl/>
        <w:spacing w:line="220" w:lineRule="exact" w:before="2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: “Harijan Workers’ Guide”.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Valji G. Desai’s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kindliness was more essential in a teacher then scholarship. The Sangh would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even to bring out a Harijan preparatory schoolmaster’s guide, showing him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should impart to his charges the cultural training which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children received </w:t>
      </w:r>
      <w:r>
        <w:rPr>
          <w:rFonts w:ascii="Times" w:hAnsi="Times" w:eastAsia="Times"/>
          <w:b w:val="0"/>
          <w:i w:val="0"/>
          <w:color w:val="000000"/>
          <w:sz w:val="18"/>
        </w:rPr>
        <w:t>in their homes.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Fourthly, as regrads Ashrams, he thought they had better fight shy of that big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and rather call their institutions ‘Chhatralayas’ (hostels) or ‘Udyogalayas’.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 he did not like that the institution at Sabarmati was called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Ashram. In these hostels they might supplement the ordinary education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inmates at schools by teaching them some industry and religion, not through text-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books but in actual pracitce. The superintendent must see that the members used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and feet and told the truth in their actual lives, insteand of merely reading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copybook maxims about it. In fact, he should be as father to them. A couple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in each province should go a long way in the spread of culture and serve </w:t>
      </w:r>
      <w:r>
        <w:rPr>
          <w:rFonts w:ascii="Times" w:hAnsi="Times" w:eastAsia="Times"/>
          <w:b w:val="0"/>
          <w:i w:val="0"/>
          <w:color w:val="000000"/>
          <w:sz w:val="18"/>
        </w:rPr>
        <w:t>the purpose of comprehensive propaganda.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total abstinence, Gandhiji said they could make an impression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entered into the drunkards’ lives and established an intimate personal relation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them. It was no use merely getting them to sign a pledge. They must find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why people took to drink. They must devise substitutes for  it, such as milk </w:t>
      </w:r>
      <w:r>
        <w:rPr>
          <w:rFonts w:ascii="Times" w:hAnsi="Times" w:eastAsia="Times"/>
          <w:b w:val="0"/>
          <w:i w:val="0"/>
          <w:color w:val="000000"/>
          <w:sz w:val="18"/>
        </w:rPr>
        <w:t>and tea, and organize games, lectures and such other diversions.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Gandhiji expressed his emphatic opinion that they had hardly touched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fringe of their problem so long as they had not penetrated into the villages,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the stronghold of untouchability and where alone they could strike it a </w:t>
      </w:r>
      <w:r>
        <w:rPr>
          <w:rFonts w:ascii="Times" w:hAnsi="Times" w:eastAsia="Times"/>
          <w:b w:val="0"/>
          <w:i w:val="0"/>
          <w:color w:val="000000"/>
          <w:sz w:val="18"/>
        </w:rPr>
        <w:t>death-blow.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10-8-1934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275. SPEECH TO STUDENTS AND HARIJANS, KANPUR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1934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replying, thanked the students for the purse but said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too little for Cawnpore students who gave Rs. 1,500 in his last visit but as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out of love it was welcome. He was pleased to learn that they regarded him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votary to true sanatana dharma and that their wish to do Harijan service was a good </w:t>
      </w:r>
      <w:r>
        <w:rPr>
          <w:rFonts w:ascii="Times" w:hAnsi="Times" w:eastAsia="Times"/>
          <w:b w:val="0"/>
          <w:i w:val="0"/>
          <w:color w:val="000000"/>
          <w:sz w:val="18"/>
        </w:rPr>
        <w:t>sign.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Harijan workers’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said that there were not 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Harijian workers  but here they were. As he did not expect them to give up their </w:t>
      </w:r>
      <w:r>
        <w:rPr>
          <w:rFonts w:ascii="Times" w:hAnsi="Times" w:eastAsia="Times"/>
          <w:b w:val="0"/>
          <w:i w:val="0"/>
          <w:color w:val="000000"/>
          <w:sz w:val="18"/>
        </w:rPr>
        <w:t>studies and devote all their time to this work, but he did expect them to devote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Queen’s Park; the students of Sanatan Dharma College presented an </w:t>
      </w:r>
      <w:r>
        <w:rPr>
          <w:rFonts w:ascii="Times" w:hAnsi="Times" w:eastAsia="Times"/>
          <w:b w:val="0"/>
          <w:i w:val="0"/>
          <w:color w:val="000000"/>
          <w:sz w:val="18"/>
        </w:rPr>
        <w:t>address.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to this work along with their studies just as they attended their parents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fell ill. He wanted the spirit of sacrifice instilled in them. Knowledge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mere book-reading. It included this kind of service also. He wished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home to their hearts how much poor Harijans suffered and students could remove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their grievances, if not all, and all this could be done while continuing </w:t>
      </w:r>
      <w:r>
        <w:rPr>
          <w:rFonts w:ascii="Times" w:hAnsi="Times" w:eastAsia="Times"/>
          <w:b w:val="0"/>
          <w:i w:val="0"/>
          <w:color w:val="000000"/>
          <w:sz w:val="18"/>
        </w:rPr>
        <w:t>regular studies.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 Mahatma Gandhi appealed to students, both male and female,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khadi at least if they could not devote much time to Harijan work. This wearing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khadi gives to Harijans much of what we pay for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 the Harijans’ address, Gandhiji said that sanitary service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sacred occupation, and scavengers no more deserved to be despised than a nurse,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surgeon or a mother, who had all to handle excreta. But they must observe the rules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cleanliness and give up carrion as well as  liquor and gambling. They should refuse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leavings of food and ask for monetary equivalent or at least uncooked cereals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pulses in payment of their services. As regards strikes, Gandhiji said, he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led several successful strikes in South Africa as well as in the mother country,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an expert in the science, he would advise them to exhaust all  other avenues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of disputes before they downed tools.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27-7-1934; also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19-8-1934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INTERVIEW TO RASHTRIYA BHASHA DEPUTATION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1934</w:t>
      </w:r>
    </w:p>
    <w:p>
      <w:pPr>
        <w:autoSpaceDN w:val="0"/>
        <w:autoSpaceDE w:val="0"/>
        <w:widowControl/>
        <w:spacing w:line="28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told them to carry on vigorous propaganda, write out literature in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issues and pamphlets, prepare dictionary and books in Hindi on lines adopted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West, and made various other suggestions for improving and popularizing the Hindi </w:t>
      </w:r>
      <w:r>
        <w:rPr>
          <w:rFonts w:ascii="Times" w:hAnsi="Times" w:eastAsia="Times"/>
          <w:b w:val="0"/>
          <w:i w:val="0"/>
          <w:color w:val="000000"/>
          <w:sz w:val="18"/>
        </w:rPr>
        <w:t>language and literature.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25-7-1934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then received an address from Harijan sweepers which was read out </w:t>
      </w:r>
      <w:r>
        <w:rPr>
          <w:rFonts w:ascii="Times" w:hAnsi="Times" w:eastAsia="Times"/>
          <w:b w:val="0"/>
          <w:i w:val="0"/>
          <w:color w:val="000000"/>
          <w:sz w:val="18"/>
        </w:rPr>
        <w:t>by Lalloo Ram, a sweeper.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is reproduced from Valji G. Desai’s “Weekly Letter”.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 consisted of Hiralal Khanna, Principal, Bishambarnath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 Dharma Intermediate College, Brij Behari Mehrotra,  Balkrishan Sharma, </w:t>
      </w:r>
      <w:r>
        <w:rPr>
          <w:rFonts w:ascii="Times" w:hAnsi="Times" w:eastAsia="Times"/>
          <w:b w:val="0"/>
          <w:i w:val="0"/>
          <w:color w:val="000000"/>
          <w:sz w:val="18"/>
        </w:rPr>
        <w:t>Chail Behari Kantak and others and was led by Baba Raghav Dass.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 TO MIRABEHN</w:t>
      </w:r>
    </w:p>
    <w:p>
      <w:pPr>
        <w:autoSpaceDN w:val="0"/>
        <w:autoSpaceDE w:val="0"/>
        <w:widowControl/>
        <w:spacing w:line="244" w:lineRule="exact" w:before="148" w:after="0"/>
        <w:ind w:left="5184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25, 1934</w:t>
      </w:r>
    </w:p>
    <w:p>
      <w:pPr>
        <w:autoSpaceDN w:val="0"/>
        <w:autoSpaceDE w:val="0"/>
        <w:widowControl/>
        <w:spacing w:line="308" w:lineRule="exact" w:before="0" w:after="0"/>
        <w:ind w:left="550" w:right="1296" w:hanging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tell you, you are constantly with me.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30" w:val="left"/>
        </w:tabs>
        <w:autoSpaceDE w:val="0"/>
        <w:widowControl/>
        <w:spacing w:line="274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267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ENTRY IN  VISITORS’ BOOK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210" w:val="left"/>
        </w:tabs>
        <w:autoSpaceDE w:val="0"/>
        <w:widowControl/>
        <w:spacing w:line="302" w:lineRule="exact" w:before="7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25, 1934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those who do not wear khadi serve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Pioneer, </w:t>
      </w:r>
      <w:r>
        <w:rPr>
          <w:rFonts w:ascii="Times" w:hAnsi="Times" w:eastAsia="Times"/>
          <w:b w:val="0"/>
          <w:i w:val="0"/>
          <w:color w:val="000000"/>
          <w:sz w:val="22"/>
        </w:rPr>
        <w:t>27-7-1934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SPEECH AT PUBLIC MEETING, LUCKNOW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1934</w:t>
      </w:r>
    </w:p>
    <w:p>
      <w:pPr>
        <w:autoSpaceDN w:val="0"/>
        <w:autoSpaceDE w:val="0"/>
        <w:widowControl/>
        <w:spacing w:line="28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the addresses Mahatma Gandhi  thanked the sanatanists,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and the other citizens of Lucknow for the reception accorded to him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frankly expressed his dissatisfaction at the small sum contributed  by Lucknow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Fund. He refused to recognize that there were extenuating circumstances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paltry contribution. Lucknow had fair notice of his visit and the sum raised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cause of the Harijans should have been much larger. A few years ago when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Lucknow, the premier city of the United provinces  had presented him with a </w:t>
      </w:r>
      <w:r>
        <w:rPr>
          <w:rFonts w:ascii="Times" w:hAnsi="Times" w:eastAsia="Times"/>
          <w:b w:val="0"/>
          <w:i w:val="0"/>
          <w:color w:val="000000"/>
          <w:sz w:val="18"/>
        </w:rPr>
        <w:t>much bigger purse but this time it had disappointed him.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women of Lucknow presented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him with a purse of Rs.1,500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ornaments valued at Rs. 500, he hoped that the other citizens would contribute a sum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Harijan Fund which would be fitting to the city’s status but all his expectations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frustrated.  He was, however, prepared to give Lucknow another chance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redeem its honour and hoped that its citizens would send him a substantial sum before </w:t>
      </w:r>
      <w:r>
        <w:rPr>
          <w:rFonts w:ascii="Times" w:hAnsi="Times" w:eastAsia="Times"/>
          <w:b w:val="0"/>
          <w:i w:val="0"/>
          <w:color w:val="000000"/>
          <w:sz w:val="18"/>
        </w:rPr>
        <w:t>his tour in the provinces was concluded.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morning, Gandhiji visited the Charkha Sangh Khadi Bhandar, near </w:t>
      </w:r>
      <w:r>
        <w:rPr>
          <w:rFonts w:ascii="Times" w:hAnsi="Times" w:eastAsia="Times"/>
          <w:b w:val="0"/>
          <w:i w:val="0"/>
          <w:color w:val="000000"/>
          <w:sz w:val="18"/>
        </w:rPr>
        <w:t>Aminuddaula Park, Lucknow.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Aminuddaula Park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 Zenana Park, earlier in the morning, soon after he had reached Lucknow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work for the Harijans was concerned, Mahatma Gandhi invited the pepople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and see for themselves the plight of the Harijans all over India. Regarded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outcastes they were denied even the elementary rights of human beings in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religion. Those who countenanced untouchability were guilty of a grave social sin.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keep more than 6,00,00,000 people outside the pale of the society in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>religion was an unpardonable act for which there was no justification.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and America the whites showed the same aversion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intolerance to the members of the darker races as were being shown in India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people to the members of the Depressed Classes, but in those countries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whites had taken up that attitude as a political weapon for their own aggrandizement.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 not take recourse to religion as was being done by the caste Hindus in India </w:t>
      </w:r>
      <w:r>
        <w:rPr>
          <w:rFonts w:ascii="Times" w:hAnsi="Times" w:eastAsia="Times"/>
          <w:b w:val="0"/>
          <w:i w:val="0"/>
          <w:color w:val="000000"/>
          <w:sz w:val="18"/>
        </w:rPr>
        <w:t>to justify their action.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Due to this impossible attitude, for which there was no justification,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Dr. Ambedkar, for whose intelligence, sincerity and other sterling qualities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 highest respect though he differed from him on the Harijan question,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as   untouchables by the Hindu society. The Depressed Classes were not born </w:t>
      </w:r>
      <w:r>
        <w:rPr>
          <w:rFonts w:ascii="Times" w:hAnsi="Times" w:eastAsia="Times"/>
          <w:b w:val="0"/>
          <w:i w:val="0"/>
          <w:color w:val="000000"/>
          <w:sz w:val="18"/>
        </w:rPr>
        <w:t>depressed but had been kept oppressed for centuries by the cast Hindus.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justification for the theory advanced by the caste Hindus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Classes had been born as untouchables for  their sins in their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lives. It was rank injustice and sin to deny the rights of human beings to the members </w:t>
      </w:r>
      <w:r>
        <w:rPr>
          <w:rFonts w:ascii="Times" w:hAnsi="Times" w:eastAsia="Times"/>
          <w:b w:val="0"/>
          <w:i w:val="0"/>
          <w:color w:val="000000"/>
          <w:sz w:val="18"/>
        </w:rPr>
        <w:t>of the Depressed Classes.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surest way of serving God, according to all religions, is to serve the poor.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using khadi people could easily  do that. If the use of khadi  became more popular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of people in India, who were now starving, would be assured of at least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meal. A person buying even one rupee worth of khadi could be sure that fifteen </w:t>
      </w:r>
      <w:r>
        <w:rPr>
          <w:rFonts w:ascii="Times" w:hAnsi="Times" w:eastAsia="Times"/>
          <w:b w:val="0"/>
          <w:i w:val="0"/>
          <w:color w:val="000000"/>
          <w:sz w:val="18"/>
        </w:rPr>
        <w:t>annas of it would go to the poor and keep them from starvation.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27-7-1934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SPEECH AT ARYA SAMAJ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25, 1934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felt grateful to the Sabha for having invited him to receive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agreed with the members of the Sabha that Swami Dayanand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tried to serve the Depressed Classes and that he had taken a great part in the removal </w:t>
      </w:r>
      <w:r>
        <w:rPr>
          <w:rFonts w:ascii="Times" w:hAnsi="Times" w:eastAsia="Times"/>
          <w:b w:val="0"/>
          <w:i w:val="0"/>
          <w:color w:val="000000"/>
          <w:sz w:val="18"/>
        </w:rPr>
        <w:t>of untouchability. Mahatma Gandhi said that his connection with the Arya Samaj was</w:t>
      </w:r>
    </w:p>
    <w:p>
      <w:pPr>
        <w:autoSpaceDN w:val="0"/>
        <w:autoSpaceDE w:val="0"/>
        <w:widowControl/>
        <w:spacing w:line="220" w:lineRule="exact" w:before="2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that the address was presented at 5 p.m. by the U.P.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Arya Pratinidhi Sabha. It “gave an account of the work which was being done by the </w:t>
      </w:r>
      <w:r>
        <w:rPr>
          <w:rFonts w:ascii="Times" w:hAnsi="Times" w:eastAsia="Times"/>
          <w:b w:val="0"/>
          <w:i w:val="0"/>
          <w:color w:val="000000"/>
          <w:sz w:val="18"/>
        </w:rPr>
        <w:t>Arya Samaj, specially in connection with the antiuntouchability movement”.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recent but dated back to the time when he was is South Africa and he was glad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mention that the connection was getting closer and stronger. In the end, Mahatma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wished that his connection with the Arya Samaj might get closer still in future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that he and the Arya  Samaj might serve their God and country together.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281.  ANSWERS TO ZAMINDARS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QUESTION.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karachi Congress passed a resolution laying down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fundamental rights of the people and, since it recognized private property,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nationalist  zamindars have supported the Congress. But the new Socialist Party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threatens the extinction of private property.  How would it affect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 policy? Do you not think that  this will precipitate class war? Will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prevent it?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ANSWER.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Karachi resolution can be altered only by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the next Congress, but let me assure  you that  I shall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dispossessing the propertied classes of their private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just cause. My object is to reach your hearts and  convert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you may  hold all your private property in trust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tenants and use it primarily for their welfare.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of the fact that within the ranks of the Congress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party called the Socialist Party is coming into being and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what would happen if that party succeeds in carrying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with it. But I am quite clear that if a strictly honest and unchallen-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geable referendum of  our millions were to be taken,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for wholesale expropriation of the  propertied classes.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the co-operation and co-ordination of capital and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landlords and tenants. It is open to you to  join the Congress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it is open to the poorest  by paying the fee  of four annas and </w:t>
      </w:r>
      <w:r>
        <w:rPr>
          <w:rFonts w:ascii="Times" w:hAnsi="Times" w:eastAsia="Times"/>
          <w:b w:val="0"/>
          <w:i w:val="0"/>
          <w:color w:val="000000"/>
          <w:sz w:val="22"/>
        </w:rPr>
        <w:t>subscribing to the Congress creed.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 must utter a note of warning . I have always told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 that they are not exclusive  owners of the mills. Workmen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sharers in the ownership. In the same way, I would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ownership of  your land belongs as much to the ryots as to you </w:t>
      </w:r>
      <w:r>
        <w:rPr>
          <w:rFonts w:ascii="Times" w:hAnsi="Times" w:eastAsia="Times"/>
          <w:b w:val="0"/>
          <w:i w:val="0"/>
          <w:color w:val="000000"/>
          <w:sz w:val="22"/>
        </w:rPr>
        <w:t>and you may not squander  your gains in luxurious or extravagant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this appeared as “reported by Mahadev Desai”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“revised by Gandhiji”. Gandhiji answered the questions which “the zamindars read out </w:t>
      </w:r>
      <w:r>
        <w:rPr>
          <w:rFonts w:ascii="Times" w:hAnsi="Times" w:eastAsia="Times"/>
          <w:b w:val="0"/>
          <w:i w:val="0"/>
          <w:color w:val="000000"/>
          <w:sz w:val="18"/>
        </w:rPr>
        <w:t>to him”.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living, but must use them for the  wellbeing of the ryots. Once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 your ryots experience a sense of kinship with you and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security that their interests as members of the family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at  your hands, you may be sure that there cannot be a class war </w:t>
      </w:r>
      <w:r>
        <w:rPr>
          <w:rFonts w:ascii="Times" w:hAnsi="Times" w:eastAsia="Times"/>
          <w:b w:val="0"/>
          <w:i w:val="0"/>
          <w:color w:val="000000"/>
          <w:sz w:val="22"/>
        </w:rPr>
        <w:t>between you and them.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war is foreign to the essential genius of India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evolving a form of communism broad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fundam-ental rights of all and equal justice to all. The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my dream ensures the rights alike of prince and pauper.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sure that I shall throw the whole weight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influ-ence in preventing class war. I do  not know what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after the termination of my self-imposed restriction on August 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try my best to avoid going back to prison. But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predict anything with certainty in a  situation of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today. But supposing that there is an attempt unjustly to </w:t>
      </w:r>
      <w:r>
        <w:rPr>
          <w:rFonts w:ascii="Times" w:hAnsi="Times" w:eastAsia="Times"/>
          <w:b w:val="0"/>
          <w:i w:val="0"/>
          <w:color w:val="000000"/>
          <w:sz w:val="22"/>
        </w:rPr>
        <w:t>deprive you of your property, you will find me fighting  on your side.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propose to support Congress candidates in the next Assembly elections.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we have our misgiving about the policy they will adopt in the Assembly. Could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persuade the Parliamentary Board to dispel our fears?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invite  you to discuss this thing with the members of the Parlia-</w:t>
      </w:r>
      <w:r>
        <w:rPr>
          <w:rFonts w:ascii="Times" w:hAnsi="Times" w:eastAsia="Times"/>
          <w:b w:val="0"/>
          <w:i w:val="0"/>
          <w:color w:val="000000"/>
          <w:sz w:val="22"/>
        </w:rPr>
        <w:t>mentary Board. I  know however that no member will talk  of expro-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priation or extinction of private property. They will certainly 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radical reform in  your relations with the ryots but that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thing to you. Even Sir Malcolm Hailey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Lord Irwin appealed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to realize and live up to the spirit of the times., If  you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this, you may be sure that we shall be able to evolve an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>socialism of the purest type.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and communism of  the West are based on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conceptions which are fundamentally differnt from ours. One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is their belief in the essential selfishness of human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subscribe to it, for I know that the essential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man and brute is that the former can respond to the call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him and can rise superior  to the passions  that he owns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the brute and therefore superior to selfishness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vilence which belong to brute nature and not to the immortal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U.P.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fundamental conception of Hinduism, which has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and austerity at the back of the discovery of their truth.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whilst we had had saints who have burnt out their bodies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their lives in order to explore the secrets of the soul,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none as in the West who have laid down their lives in exploring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remotest or highest regions of earth. Our socialism or communism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theref-ore be based on non-violence and on the harmonious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of labour and capital and the landlord and the tenant.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the Congress creed or policy that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you. All your fears and misgivings, permit me to tell  you,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a guilty conscience. Wipe out the injustice that 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consciously or unconsciously guilty of and  shed all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and Congressmen.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 turn a  new leaf in the relations between zamindars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ryots, you will find us on your side jealously guarding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rights and property. When I say “us”, I have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also in mind, for I am sure that on this essential 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non-violence there is  no differnce between us. He does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nationalization of property, but it need not frighten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cannot own property except by vesting it in individuals.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 ensures its just and equitable use and prevents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misuse, and I do not think you can have any possible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your property for the benefit of the ryots. The ryots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no greater ambition than to live in peace and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never grudge you your possession of property provided you </w:t>
      </w:r>
      <w:r>
        <w:rPr>
          <w:rFonts w:ascii="Times" w:hAnsi="Times" w:eastAsia="Times"/>
          <w:b w:val="0"/>
          <w:i w:val="0"/>
          <w:color w:val="000000"/>
          <w:sz w:val="22"/>
        </w:rPr>
        <w:t>use it for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been almost avoiding us and the villages. Why not have candidates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belonging to the rural classes?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sure that we are going to penetrate the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 healthy relations with you.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Pioneer, </w:t>
      </w:r>
      <w:r>
        <w:rPr>
          <w:rFonts w:ascii="Times" w:hAnsi="Times" w:eastAsia="Times"/>
          <w:b w:val="0"/>
          <w:i w:val="0"/>
          <w:color w:val="000000"/>
          <w:sz w:val="22"/>
        </w:rPr>
        <w:t>3-8-1934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 TO 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with the vegetable in the one hand and pen </w:t>
      </w:r>
      <w:r>
        <w:rPr>
          <w:rFonts w:ascii="Times" w:hAnsi="Times" w:eastAsia="Times"/>
          <w:b w:val="0"/>
          <w:i w:val="0"/>
          <w:color w:val="000000"/>
          <w:sz w:val="22"/>
        </w:rPr>
        <w:t>in the other. The mailing time is near.So I can only send you 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6293. Courtesy: Mirabehn. Also G.N. 9759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283. LETTER TO SARITA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1934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SARITA,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waiting for it. It is not that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happiness as well as misery. Mix well with the sisters there.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place in Bombay. My relations with that family are very 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Nirmala’s place a home? It is always crammed. But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crammed or not there is room in that family for everyone. Still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manage to stay there, do so. I have written to both the sisters.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the Gujarati original: G. N. 11529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284. DISCUSSION WITH CONGRESS, HARIJAN AND KHADI </w:t>
      </w:r>
      <w:r>
        <w:rPr>
          <w:rFonts w:ascii="Times" w:hAnsi="Times" w:eastAsia="Times"/>
          <w:b w:val="0"/>
          <w:i/>
          <w:color w:val="000000"/>
          <w:sz w:val="24"/>
        </w:rPr>
        <w:t>WORKERS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 1934</w:t>
      </w:r>
    </w:p>
    <w:p>
      <w:pPr>
        <w:autoSpaceDN w:val="0"/>
        <w:autoSpaceDE w:val="0"/>
        <w:widowControl/>
        <w:spacing w:line="260" w:lineRule="exact" w:before="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had another busy day in the course of which he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illuminating discussions with Congress, Harijan, and khadi workers. He gave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sound advice on many matters and pointed out that they must develop  a very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discipline without which  no real advancement was possible. He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volunteers like others had their shortcomings but it was neither difficult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to overcome them. They must keep before themselves the high ideals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impelled them to render service to their fellow-brothers and keep in view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servants of the people and as such always prepared to render them help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possible way. He pointed out that they should be ever ready to suffer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the country and discharge the duties entrusted to them honestly and faithfully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diligently. Volunteers, he said, had great obligations and it was more difficult to </w:t>
      </w:r>
      <w:r>
        <w:rPr>
          <w:rFonts w:ascii="Times" w:hAnsi="Times" w:eastAsia="Times"/>
          <w:b w:val="0"/>
          <w:i w:val="0"/>
          <w:color w:val="000000"/>
          <w:sz w:val="18"/>
        </w:rPr>
        <w:t>discharge those obligations than it was to speak about their duties.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exhorted khadi workers to carrty on their work unceasingly and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deter them from carrying on khadi sales, for the use of   khadi alone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surest way of serving God and the service of God was the  service of the poor. The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khadi would provide food to the starving millions . . . Mahatma Gandhi is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pointed our to Congressmen to seek the co-operation of non-Congress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workers, give them offices and serve under them. Let them have no distinction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Congress and non- Congressmen, he said, for Harijan work interested </w:t>
      </w:r>
      <w:r>
        <w:rPr>
          <w:rFonts w:ascii="Times" w:hAnsi="Times" w:eastAsia="Times"/>
          <w:b w:val="0"/>
          <w:i w:val="0"/>
          <w:color w:val="000000"/>
          <w:sz w:val="18"/>
        </w:rPr>
        <w:t>everybody alike. He felt that healthy co-operation between Congress and non-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in Harijan work would prove very beneficial to the Harijans.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them to seek the help of non-Congress workers as much as they possibly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workers asked for his views on class war and desired to know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could be non-violent. He replied that it could not be non-violent in the form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was spoken of today. Whenever there came up question of crushing anybody </w:t>
      </w:r>
      <w:r>
        <w:rPr>
          <w:rFonts w:ascii="Times" w:hAnsi="Times" w:eastAsia="Times"/>
          <w:b w:val="0"/>
          <w:i w:val="0"/>
          <w:color w:val="000000"/>
          <w:sz w:val="18"/>
        </w:rPr>
        <w:t>it became violence.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the present policy of the Congress Socialist Party would injure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cause, he said that he had no complaint if the policy was so outlined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manifesto issued from Bombay. Asked if socialism was against Congress policy,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socialism was a good thing. He himself was a socialist. But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definition was always non-violent, and what he really meant was expressed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Karachi resolution and he still stuck to that and would go no further pointed our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to seek the co-operation of non-Congress workers, give them offices </w:t>
      </w:r>
      <w:r>
        <w:rPr>
          <w:rFonts w:ascii="Times" w:hAnsi="Times" w:eastAsia="Times"/>
          <w:b w:val="0"/>
          <w:i w:val="0"/>
          <w:color w:val="000000"/>
          <w:sz w:val="18"/>
        </w:rPr>
        <w:t>and serve under them. Let them have no distinction between Congress and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Congressmen, he said, for Harijan work interested everybody alike. He felt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healthy co-operation between Congress and non-Congressmen in Harijan work would </w:t>
      </w:r>
      <w:r>
        <w:rPr>
          <w:rFonts w:ascii="Times" w:hAnsi="Times" w:eastAsia="Times"/>
          <w:b w:val="0"/>
          <w:i w:val="0"/>
          <w:color w:val="000000"/>
          <w:sz w:val="18"/>
        </w:rPr>
        <w:t>prove very beneficial to the Harijans. He appealed to them to seek the help of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workers as much as they possibly could.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workers asked for his views on class war and desired to know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could be non-violent. He replied that it could not be non-violent in the form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was spoken of today. Whenever there came up question of crushing anybody </w:t>
      </w:r>
      <w:r>
        <w:rPr>
          <w:rFonts w:ascii="Times" w:hAnsi="Times" w:eastAsia="Times"/>
          <w:b w:val="0"/>
          <w:i w:val="0"/>
          <w:color w:val="000000"/>
          <w:sz w:val="18"/>
        </w:rPr>
        <w:t>it became violence.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the present policy of the Congress Socialist Party would injure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cause, he said that he had no complaint if the policy was so outlined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manifesto issued from Bombay. Asked if socialism was against Congress policy,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socialism was a good thing. He himself was a socialist. But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definition was always non-violent, and what he really meant was expressed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Karachi resolution and he still stuck to that and would go no further.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attitude Congressmen must adopt towards zamindars,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should be a brotherly affection and that our aim must be to end injustice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about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samanvaya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They had to change hearts. He said that a feeling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created amongst the zamindars that when they got swaraj, zamindars would be robbed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they had. Supposing Government were pleased to award some land to a man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1857, how could it be fair to rob his grand-children today of this property? If his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taken, the State must pay appropriate compensation. Similarly a man who </w:t>
      </w:r>
      <w:r>
        <w:rPr>
          <w:rFonts w:ascii="Times" w:hAnsi="Times" w:eastAsia="Times"/>
          <w:b w:val="0"/>
          <w:i w:val="0"/>
          <w:color w:val="000000"/>
          <w:sz w:val="18"/>
        </w:rPr>
        <w:t>purchased land today and duly paid its price, could not be deprived of it Pandit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27-7-1934.</w:t>
      </w:r>
    </w:p>
    <w:p>
      <w:pPr>
        <w:autoSpaceDN w:val="0"/>
        <w:autoSpaceDE w:val="0"/>
        <w:widowControl/>
        <w:spacing w:line="238" w:lineRule="exact" w:before="0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Harmony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Balkrishna Sharma questioned whether we should ameliorate the tenants’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while zamindars were there. Out of Rs. 19 crores realized from the peasantry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 the U.P. only Rs. 7 crores went to Government Treasury, the rest Rs. 12 crores </w:t>
      </w:r>
      <w:r>
        <w:rPr>
          <w:rFonts w:ascii="Times" w:hAnsi="Times" w:eastAsia="Times"/>
          <w:b w:val="0"/>
          <w:i w:val="0"/>
          <w:color w:val="000000"/>
          <w:sz w:val="18"/>
        </w:rPr>
        <w:t>being taken by the zamindars.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replying, said that it was true that Rs. 12 crores should not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unless they rendered services to the peasantry of the same value. There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times when they took Rs. 12 crores and rendered services worth Rs. 24 crores, but </w:t>
      </w:r>
      <w:r>
        <w:rPr>
          <w:rFonts w:ascii="Times" w:hAnsi="Times" w:eastAsia="Times"/>
          <w:b w:val="0"/>
          <w:i w:val="0"/>
          <w:color w:val="000000"/>
          <w:sz w:val="18"/>
        </w:rPr>
        <w:t>today the return was not worth even Rs. 12.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destroy them would be no solution and violence would creep in.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make zamindars another sect of untouchables. They must get the Tenancy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Acts enacted on lines different from those of the present Acts. There were no zamindas </w:t>
      </w:r>
      <w:r>
        <w:rPr>
          <w:rFonts w:ascii="Times" w:hAnsi="Times" w:eastAsia="Times"/>
          <w:b w:val="0"/>
          <w:i w:val="0"/>
          <w:color w:val="000000"/>
          <w:sz w:val="18"/>
        </w:rPr>
        <w:t>in Gujarat, still tenantry conditions remained the same.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work should be done amongst the tenants, Gandhiji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much of their sufferings resulted from their ignorance, which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removed. As they remained without work for six months in the year, they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with some cottage industires. Another thing he emphasized was training in </w:t>
      </w:r>
      <w:r>
        <w:rPr>
          <w:rFonts w:ascii="Times" w:hAnsi="Times" w:eastAsia="Times"/>
          <w:b w:val="0"/>
          <w:i w:val="0"/>
          <w:color w:val="000000"/>
          <w:sz w:val="18"/>
        </w:rPr>
        <w:t>hygiene and health besides education.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what the workers should do in cases where lands had been confiscated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civil disobedience and where zamindars refused to restore the same,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only way open to them was to approach the zamindars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to their sense of justice. He hoped zamindars would be brought round, but if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not they should approach lawcourts and sue them for justice.</w:t>
      </w:r>
    </w:p>
    <w:p>
      <w:pPr>
        <w:autoSpaceDN w:val="0"/>
        <w:autoSpaceDE w:val="0"/>
        <w:widowControl/>
        <w:spacing w:line="28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civil resistance, he said that none should practise it, for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after attempting to penetrate into the masses’s mind all these years since 1920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could not develop a sense of discipline.</w:t>
      </w:r>
    </w:p>
    <w:p>
      <w:pPr>
        <w:autoSpaceDN w:val="0"/>
        <w:autoSpaceDE w:val="0"/>
        <w:widowControl/>
        <w:spacing w:line="28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end, he was asked why the clause of habitual wearer of khadi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 of franchise was not deleted when it was found that it was impracticable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habitual wearers even in small numbers. He referred to the same question when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raised by Mr. Pranjapay in the same city. His reply then was that if they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to be with the masses, they must keep that clause in the franchise rules,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they wanted to delete it, he was prepared not to exercise his right of veto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came up for voting. He would be quite satisfied if there were only one </w:t>
      </w:r>
      <w:r>
        <w:rPr>
          <w:rFonts w:ascii="Times" w:hAnsi="Times" w:eastAsia="Times"/>
          <w:b w:val="0"/>
          <w:i w:val="0"/>
          <w:color w:val="000000"/>
          <w:sz w:val="18"/>
        </w:rPr>
        <w:t>hundred Congressmen who used khadi rather than a crore who did not.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30-7-1934;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27-7-1934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4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SPEECH AT WOMEN’S MEETING, KANPUR</w:t>
      </w:r>
    </w:p>
    <w:p>
      <w:pPr>
        <w:autoSpaceDN w:val="0"/>
        <w:autoSpaceDE w:val="0"/>
        <w:widowControl/>
        <w:spacing w:line="270" w:lineRule="exact" w:before="10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26, 1934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replying, said that Rs. 501 was too small an amount from Cawnpore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women. They were rich and could give more if they wanted to. He was all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obliged to them and felt sure, he said, that they would give more. He then emphasized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women had a very important part to play in the Harijan uplift movement.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upon them to take up uplift work and do their best to improve the social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condition of the Harijans who, he said, were as important a unit of human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 as the caste Hindus. Women, he said, could do a good deal more than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women must come out and take up the work in all earnestness, sincerity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devotion which was characteristic of the womenfolk. He appealed to them in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to use khadi for therein, he said, lay the salvation of the struggling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starving millions. By using khadi they could provide them with work and food.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Charkha, he said, was the panacea for all ills. Charkha, he said, was remarkable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use of charkha women could bring about the economic emancipation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He laid great stress on women’s education. No social uplift, he said,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unless women were educated. An educated woman was an asset not only to </w:t>
      </w:r>
      <w:r>
        <w:rPr>
          <w:rFonts w:ascii="Times" w:hAnsi="Times" w:eastAsia="Times"/>
          <w:b w:val="0"/>
          <w:i w:val="0"/>
          <w:color w:val="000000"/>
          <w:sz w:val="18"/>
        </w:rPr>
        <w:t>the family but to the country as a whole.</w:t>
      </w:r>
    </w:p>
    <w:p>
      <w:pPr>
        <w:autoSpaceDN w:val="0"/>
        <w:autoSpaceDE w:val="0"/>
        <w:widowControl/>
        <w:spacing w:line="266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exhorted them to give up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purdah,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come out and take up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duties which they had to discharge.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Purdah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killed their independence.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away their spirit, their very life and the sooner the women-folk gave it up the </w:t>
      </w:r>
      <w:r>
        <w:rPr>
          <w:rFonts w:ascii="Times" w:hAnsi="Times" w:eastAsia="Times"/>
          <w:b w:val="0"/>
          <w:i w:val="0"/>
          <w:color w:val="000000"/>
          <w:sz w:val="18"/>
        </w:rPr>
        <w:t>better for all concerned.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30-7-1934</w:t>
      </w:r>
    </w:p>
    <w:p>
      <w:pPr>
        <w:autoSpaceDN w:val="0"/>
        <w:tabs>
          <w:tab w:pos="4150" w:val="left"/>
          <w:tab w:pos="6330" w:val="left"/>
        </w:tabs>
        <w:autoSpaceDE w:val="0"/>
        <w:widowControl/>
        <w:spacing w:line="298" w:lineRule="exact" w:before="304" w:after="0"/>
        <w:ind w:left="1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286. LETTER TO M.  S. ANEY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 27,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moving train is responsible for making my bad writing </w:t>
      </w:r>
      <w:r>
        <w:rPr>
          <w:rFonts w:ascii="Times" w:hAnsi="Times" w:eastAsia="Times"/>
          <w:b w:val="0"/>
          <w:i w:val="0"/>
          <w:color w:val="000000"/>
          <w:sz w:val="22"/>
        </w:rPr>
        <w:t>worse.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Malaviyaji nor you have sent me any suggestions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your difficulty. I have been taxing myself for a 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 about it, the clearer I become that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resolution is faultless. Non-committal is the only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can take up. We must not tease the communal boil.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we tease it, the worse it becomes. In my opinion it is a fatal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 to turn our attention from the White Paper. If the reforms are </w:t>
      </w:r>
      <w:r>
        <w:rPr>
          <w:rFonts w:ascii="Times" w:hAnsi="Times" w:eastAsia="Times"/>
          <w:b w:val="0"/>
          <w:i w:val="0"/>
          <w:color w:val="000000"/>
          <w:sz w:val="22"/>
        </w:rPr>
        <w:t>not killed, the Award will stand in spite or agitation. The reforms can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Chandrashankar Shukla explains that this letter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Congress Working Committee meeting at Benares.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killed by sustained effort. But I heard you say that the Award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the reforms! 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Reminiscences of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211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DISCUSSION  WITH  SOCIALISTS’ DEPUTATION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0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 27, 1934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deputationists, who were invited by Gandhiji for a free and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discussion, are reported to have told him that the Congress programme as it stood fell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short of the socialist demand and that he should use his influence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executive to adopt the socialist programme as envisaged in the Patna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of the Socialists’ Conference.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understood to have deprecated frequent and unwarranted socialist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attacks on the Congress executive and its programme and plainly told socialists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either be prepared to abide by the Congress decision  without attempting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create unnecessary splits in Congress ranks or take over charge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machinery including its executive. He and other members of the executive were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to hand over control and make room for them if they so desired.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socialists, who were evidently taken aback, came out disappointed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main, but somewhat mollified by the assurance that Gandhiji gave them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their suggestions before the Working Committee and after full consultation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get the Committee to pass a resolution clearly defining the Congress attitude </w:t>
      </w:r>
      <w:r>
        <w:rPr>
          <w:rFonts w:ascii="Times" w:hAnsi="Times" w:eastAsia="Times"/>
          <w:b w:val="0"/>
          <w:i w:val="0"/>
          <w:color w:val="000000"/>
          <w:sz w:val="18"/>
        </w:rPr>
        <w:t>towards socialism, confiscation of property, etc.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DR. GOPICHAND BHARGAVA</w:t>
      </w:r>
    </w:p>
    <w:p>
      <w:pPr>
        <w:autoSpaceDN w:val="0"/>
        <w:autoSpaceDE w:val="0"/>
        <w:widowControl/>
        <w:spacing w:line="270" w:lineRule="exact" w:before="106" w:after="0"/>
        <w:ind w:left="0" w:right="1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28,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not collect from the public what you have spent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Congress? But if you must pay, it is better to do so as early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avoid interest. Therefore you must give more attention to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than you are doing.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that you should keep away from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elections.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Led by Narendra Dev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appreciate Dr. Kitchlew’s fast. I hope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ended when this reaches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await your letter on 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ashamed to have put you to all that taxing trouble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stay. 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copy: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289. MANIFESTO OF CONGRESS PARLIAMENTARY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BOARD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132" w:after="0"/>
        <w:ind w:left="50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 29, 1934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Parliamentary Board appointed by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at its meeting at Patna on May 19 appeals to the voters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Assembly at the forthcoming elections to record their </w:t>
      </w:r>
      <w:r>
        <w:rPr>
          <w:rFonts w:ascii="Times" w:hAnsi="Times" w:eastAsia="Times"/>
          <w:b w:val="0"/>
          <w:i w:val="0"/>
          <w:color w:val="000000"/>
          <w:sz w:val="22"/>
        </w:rPr>
        <w:t>votes in favour of Congress candidates.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policy has been declared and the Board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mandate from the Working Committee in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by that body at Bombay on June 18.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much has been written for and against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regarding the so-called Communal Award, the line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clear so far as Congress candidates are concerned.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consent it is intrinsically bad. It is anti-national.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cannot refuse to take into,account the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in general, who seem to want the Award; nor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accept it as the Hindus and Sikhs reject it. No other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explained above is consistent with the aim and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which has throughout stood for peace and 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all its activities on the firm belief that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of India will act justly and honourably towards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The only thing, therefore, that Congress candidates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 do is to promote and assist in securing an agreed </w:t>
      </w:r>
      <w:r>
        <w:rPr>
          <w:rFonts w:ascii="Times" w:hAnsi="Times" w:eastAsia="Times"/>
          <w:b w:val="0"/>
          <w:i w:val="0"/>
          <w:color w:val="000000"/>
          <w:sz w:val="22"/>
        </w:rPr>
        <w:t>solution. Suffice it to say that we shall never reach such a solution by</w:t>
      </w:r>
    </w:p>
    <w:p>
      <w:pPr>
        <w:autoSpaceDN w:val="0"/>
        <w:autoSpaceDE w:val="0"/>
        <w:widowControl/>
        <w:spacing w:line="20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that the manifesto was drafted by Gandhiji.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 to the Press after its approval by the Board which met in the morning;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on White Paper and Communal Award”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appealing to a third party or power. Then, again,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about successful opposition to the White Paper proposals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feel concerned about the Award. They should know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Paper lapses, the Award, which was framed for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must automatically lapse. If the Award is bad, the White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worse. The Parliamentary Board has, therefore, to concentrate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voters on the rejection of the White Paper and,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alternative to it, upon securing and convening a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>assembly.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Paper is in no way designed to secure complete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partial independence. It can easily retard the nation’s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it. It proposes a costly pretence of representative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with all the real control retained abroad. The safeguards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wherewith it bristles are not conceived for the protection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India. On the contrary, they can easily be shown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economic progress, to deepen the poverty of the masses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the British exploitation of and domination over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proposals contained in the White Paper are carried out,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national control over the army or external affairs,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military expenditure will remain what it has been,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foreign control will continue over the finance and fiscal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policy of India. If it be said that the proposals at least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complete autonomy to the provinces, it is hedged 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that make it a sham and a shadow. No wonder,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>parties have more or less condemned the White Paper scheme.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alternative? Though the Congress claims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nation, in the opinion of the Government it is only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parties, albeit very powerful. Time will show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Congress is in the country. The voters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elections also may show it somewhat. But it is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must not frame any constitution only to be rejected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The Working Committee has, therefore, as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suggested an infallible alternative—a constituent assembly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elected on the basis of adult suffrage or as near as it may be.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such an assembly can be convened only by an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Governing Powers and the people, unless it is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revolution. We have in contemplation the former.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despair of its acceptance if the electors choose their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forthcoming elections with a clear mandate that a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>assembly is the only alternative to the White Paper. True, the existing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is narrow and therefore not truly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The constitution of the Assembly is, further, such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elected by the people cannot play an effective part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if the verdict of the electorate is unequivocal,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flouted.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voters reject the White Paper and insist on a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it will no longer be said by the British bureaucracy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quite satisfied with the methods and measures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whatever they plan for them. It will be no small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 illusion dispelled. Every vote for a Congress candidate,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for a constituent assembly in place of the White Paper,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clear the atmosphere. We hope all communitites will unite on this </w:t>
      </w:r>
      <w:r>
        <w:rPr>
          <w:rFonts w:ascii="Times" w:hAnsi="Times" w:eastAsia="Times"/>
          <w:b w:val="0"/>
          <w:i w:val="0"/>
          <w:color w:val="000000"/>
          <w:sz w:val="22"/>
        </w:rPr>
        <w:t>simple issue.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rejection of the White Paper and the acceptance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is not all that the Congress representatives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 They cannot be unmindful of the reactionary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during the past few years, unhappily often with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members’ votes. Nor can they be unmindful of the way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struggle for liberty was met by Ordinances of extraor-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dinary severity, and of the great sacrifices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including many women, who went to prison,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privations and lathi charges and submitted to heavy fines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confiscation of property. It will be the duty of those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who are elected to press for their restoration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the repeal of the repressive laws and of the Ordinances,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called Acts of the legislature. The extraordinarily drastic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towards Congress organizations in the Frontier Province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their special attention. It will also be their duty to demand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scrutiny of the methods adopted by the Government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for the purpose of meeting terrorism and to take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>to give effect to public opinion in regard to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Parliamentary Party will miss no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such national service, be it small or great, as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legislatures. We are fully aware that the powers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legislatures, provincial and central, are too small for the effort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must make for the realization of its goal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The constructive programme of the Congress,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prosecution of which alone can make our demand </w:t>
      </w:r>
      <w:r>
        <w:rPr>
          <w:rFonts w:ascii="Times" w:hAnsi="Times" w:eastAsia="Times"/>
          <w:b w:val="0"/>
          <w:i w:val="0"/>
          <w:color w:val="000000"/>
          <w:sz w:val="22"/>
        </w:rPr>
        <w:t>irresistible, can be most effectively carried on only outside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legislature. But there are matters which can be dealt with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legislatures and which will engage the attention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Party.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end the exploitation of the masses, political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include real economic freedom of the starving millions.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policy of the Party will, therefore, be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rights and the economic programme contained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Karachi resolution of the All-India Congress Committee.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Board, therefore, appeals to voters to unmistakably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stand for the Congress methods and objective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condemn the present bureaucratic rule and its methods.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SPEECH ON MANIFESTO OF CONGRESS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PARLIAMENTARY BOARD, BENARES</w:t>
      </w:r>
    </w:p>
    <w:p>
      <w:pPr>
        <w:autoSpaceDN w:val="0"/>
        <w:autoSpaceDE w:val="0"/>
        <w:widowControl/>
        <w:spacing w:line="270" w:lineRule="exact" w:before="106" w:after="0"/>
        <w:ind w:left="0" w:right="1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29, 1934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understood that in the course of discussion on the manifesto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Board at the joint meeting of the Working Committee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Board, Mahatma Gandhi made a most powerful and moving speech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of the manifesto. He wanted to remove one misapprehension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Parliamentary Board. He had come to the conclusion that parliamentary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mentality had come to stay in the Congress. It was no longer a question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obstructionist policy alone of the old Swaraj Party. The Parliamentary Board’s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of contesting the elections to go to legislatures and remain there for the rejection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White Paper, the convening of a constituent assembly, the repeal of repressive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and the carrying on of a constructive programme and other national activities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to the extent opportunities were available.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work of the old Swaraj Party, Mahatma Gandhi is reported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said that he felt satisfied that they had rendered a good account of themselves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legislatures. There was not a single speech of the late Pandit Motilal Nehru of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 nation need be ashamed. They had produced a good moral effect.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Answering a question whether Congressmen may not be in a minority.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while hoping for a majority, he was willing to concede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might be in minority; but all  depended on the personnel of the minority.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Mr. Satyamurti, he said that even if he were in the minority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one, he (Mahatma Gandhi) was confident that he would give a good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himself. The Congress was also learning by experience as the Government was.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things in connection with civil disobedience and other matters might not </w:t>
      </w:r>
      <w:r>
        <w:rPr>
          <w:rFonts w:ascii="Times" w:hAnsi="Times" w:eastAsia="Times"/>
          <w:b w:val="0"/>
          <w:i w:val="0"/>
          <w:color w:val="000000"/>
          <w:sz w:val="18"/>
        </w:rPr>
        <w:t>have happened as they had happened, had Congressmen been in the legislatures.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confident, of course, that Congressmen would come out of the legislatures if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called upon to do so by the Working Committee of the Congress, but he did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believe in calling them out unless there was a supreme need for the same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in the legislatures had voluntarily agreed on the course. Even if civil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were to be re-started, the Congress might not call on Congress members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legislatures to come out, for after all, even if a crore of Indians offered civil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they could easily spare about a thousand Congressmen for work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legislatures. Today the Government were enacting  repressive measure after repressive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measure, like the Bengal Act recently passed by the Assembly , and claiming before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world that they had the support of the elected members of the Assembly for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purpose. The Congress would be able to  deprive the Government of that excuse.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Gandhiji said that a manifesto was to be issued by the Congress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Parliamentary Board for all work in legislatures subject to the control of the Congress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matters of policy which would be laid down from time to time.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1-8-1934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SPEECH AT CENTRAL BOARD MEETING OFHARIJAN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SEVAK SANGH, BENARES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29, 1934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questions on which I have to speak to you —one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nature of the whole organization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idea of having a training institution for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period or for life. To take up the first question, I know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desire to introduce an element of democracy—voting, </w:t>
      </w:r>
      <w:r>
        <w:rPr>
          <w:rFonts w:ascii="Times" w:hAnsi="Times" w:eastAsia="Times"/>
          <w:b w:val="0"/>
          <w:i w:val="0"/>
          <w:color w:val="000000"/>
          <w:sz w:val="22"/>
        </w:rPr>
        <w:t>election, etc.—into our organization. I was torn between two oppo-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sites; but, after having gone through this nine months’ tour,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in an organization like ours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election, democracy or anything of that sort. Ours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kind of institution. It is not a people’s organization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sense. We handle money merely as self-appointed trustees,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it solely for the benefit of the Harijans, and in such a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finds its way directly into their pockets. Ours is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>formed with a view to doing our duty by those whom we have</w:t>
      </w:r>
    </w:p>
    <w:p>
      <w:pPr>
        <w:autoSpaceDN w:val="0"/>
        <w:autoSpaceDE w:val="0"/>
        <w:widowControl/>
        <w:spacing w:line="220" w:lineRule="exact" w:before="2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 the title “A Talk to the Workers”, this appeared as “a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condensed summary” of Gandhiji’s speech “at the conclusion of the proceedings” at </w:t>
      </w:r>
      <w:r>
        <w:rPr>
          <w:rFonts w:ascii="Times" w:hAnsi="Times" w:eastAsia="Times"/>
          <w:b w:val="0"/>
          <w:i w:val="0"/>
          <w:color w:val="000000"/>
          <w:sz w:val="18"/>
        </w:rPr>
        <w:t>Kashi Vidyapith on July 28 and 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despised. We are an organization to give effect to the pledge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at Bombay by the great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held under the chairm-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anship of Pandit Madan Mohan Malaviyaji. The people who pay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Fund do so, we assume, in a penitent spirit, and all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is to utilize it for the Harijans. To run an elective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expense and delay. Our aim is to distribute the funds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with as little expenditure and delay as possible.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any intervening medium between Harijans and ourselves.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trustees, and the trust descends to those whom we appoint.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people who say the donors ought to have a voice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I should say, they do not know. To me, he who pays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 is as much a donor as, say, Ghanshyamdas Birla, who pays 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thousand. Maybe, the value of that pie is greater than the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 that Ghanshyamdas may give. I have seen in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untying their knots and parting with their coppers.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more hope and greater pleasure than the thousands,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willingly given. The thousands without the coppers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little use in this cause of self-purification. But the thousands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donors will never receive the vote. We do not even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And still we are as much responsible to them as to the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donors, or even more. We are a charitable institution, depending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upon honest and efficient management. And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highest amount of efficiency, we have to select the best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honest workers.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this, I leave it entirely to you to decide. I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as purely religious, moral or humanitarian. It is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one of reparation and penitence. I do not know to what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lakhs of donors share with me the belief in the penitential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work. But so far as I am concerned, I would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nothing in my mind save the desire to expiate for sins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guilty of all these years. Therefore I cannot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terms of any political end. Not that it will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results, but we need not give a moment’s thought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 will be surer, our relation with Mussalmans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will be infinitely purer, if we keep only the larger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and no other, as a result of this movement. I want everyone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 the thought from his mind that our aim has been to raise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six crores of </w:t>
      </w:r>
      <w:r>
        <w:rPr>
          <w:rFonts w:ascii="Times" w:hAnsi="Times" w:eastAsia="Times"/>
          <w:b w:val="0"/>
          <w:i/>
          <w:color w:val="000000"/>
          <w:sz w:val="22"/>
        </w:rPr>
        <w:t>goondas.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certainly is not how I would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at The Hindu Leaders Conference, Bombay”, 25-9-1932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defending Hinduism. I am sure that it can stand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world, if it is purged of the curse of untouchability. This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movement; it is, I hope, the broadest of movements of our </w:t>
      </w:r>
      <w:r>
        <w:rPr>
          <w:rFonts w:ascii="Times" w:hAnsi="Times" w:eastAsia="Times"/>
          <w:b w:val="0"/>
          <w:i w:val="0"/>
          <w:color w:val="000000"/>
          <w:sz w:val="22"/>
        </w:rPr>
        <w:t>times.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 easier. As a matter of fact, it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I have said. I believe in the ideal of life-service.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whose sole ambition is to devote themselves body,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to the Harijan cause. If we had ten thousand such workers—I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bold to say even if we had a thousand,we should have startling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I would welcome a training institution for such workers.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Pinetown, near Durban in South Africa, there is a Trappist monastery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rigour observed at the time, now more than  thirty  years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visited the place, was very great. They had nothing like privacy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themselves; they had one long hall in which they stretched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themselves; they had to get up at 2.30 a.m.; they had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food; they strictly observed the vow of silence. Only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who had to go to the market or to speak to visitors could speak.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others had to work silently. They were giving instruction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Zulus. Their proselytization consisted in working among the Zulus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giving them the best of their life. They were workers for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all learned sannyasins. They added to their learning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calling. They wsere carpenters, smiths, porters, shoemakers.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all sorts of experiments. Their monastery was a model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beauty, a veritable garden, with not a particle of dust anywhere,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sweet silence pervading the whole atmosphere. Zulu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were taken as raw youths and discharged as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artisans. My idea is to have a training institution of this type.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I would do better. But we are today fallen from grace.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have this rigorous discipline in our country but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progressed, while they have progressed. They have made researches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increased their heritage. If we can make anything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to them, I should be satisfied. If we can get even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are prepared to forget father, mother and children,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themselves to Harijan service, I would have them.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nucleus. But if we cannot aim so high, we may conduct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home or a Harijan hostel or some other thing.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Shivratan Mohatta has an industrial school in Karachi out of an </w:t>
      </w:r>
      <w:r>
        <w:rPr>
          <w:rFonts w:ascii="Times" w:hAnsi="Times" w:eastAsia="Times"/>
          <w:b w:val="0"/>
          <w:i w:val="0"/>
          <w:color w:val="000000"/>
          <w:sz w:val="22"/>
        </w:rPr>
        <w:t>endowment made by his brother. He had got two teachers from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Band of Vegetarian Missionaries”,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Dayalbagh (Agra), which has its own aroma and its own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finish. The students are kept well, there is a good boarding-house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dormitory. There are two departments—boot-making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tailoring. It is not a training institution but an industrial home.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there are conscious that they will not be discharged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taught some handicraft, so that, when they come out,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thrown on the streets. We may multiply such institutions.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Harijan workers, have not done justice to ourselves.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are not workers even to a passable type. They have not given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time to their work; they do it in a leisurely fashion.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them, ‘Do you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?’ They have said, ‘No’.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three editions of this weekly—English, Gujarati and Hindi—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Gujarati are self-supporting; Hindi is not.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has not been given to these journals, though much labour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forth in the preparation of these. Even in this preparation,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help is not coming forth. Workers do not send information,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They do not go in for a discussion of problems as they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day. For, problems occur to workers and not to thinkers.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our workers were alive to their work, they would flood the editors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matter from which poor editors might find it difficult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selections. Today they are starved.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workers’ journal,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guidance and for the interchange of their thoughts.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essays. I have been pained to be asked questions by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the answers in the journal, if they were reading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But many do not read it at all. If you do not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of news collected in these pages, how are you going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together? You must know what is being done by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We have not got itinerant messengers who will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the vicissitudes of institutions from place to place.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costly medium. But we have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full of inform-ation,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can still  be filled with more accurate information and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>variety.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run away with the idea that I am not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recognizing what little has been done. Nice things are there,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need to be recounted. Virtue is its own reward. But I am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inspector. I must show you the blemishes and not tickle your ears with </w:t>
      </w:r>
      <w:r>
        <w:rPr>
          <w:rFonts w:ascii="Times" w:hAnsi="Times" w:eastAsia="Times"/>
          <w:b w:val="0"/>
          <w:i w:val="0"/>
          <w:color w:val="000000"/>
          <w:sz w:val="22"/>
        </w:rPr>
        <w:t>praise for the good things that you have done.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about the Harijan Ashram at Sabarmati. It is a big thing.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being made full use of. It is nobody’s fault. Poor Parikshitlal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there, but it is beyond his capacity to conduct it. He has also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work of the whole of Gujarat. To utilize this institution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immense task for anybody. The burden of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maintaining it will be on trustees specially appointed.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baffling problems arise there from day to day. You can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we want men of the Trappist type before we can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fullest use of the big  Ashram at Sabarmati.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24-8-1934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292. SPEECH ON NATIONAL EDUCATION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29,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dwelt at length on the National education as imparted nowadays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remarked that the Vidyapith up till now confined itself to towns only. He said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 has come when the National education should be spread in villages and pointed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the necessity for the same.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fully aware of the part that Vidyapith played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movement. I am ever ready  to give any advice on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31-7-1934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ANAND  T. HINGORANI</w:t>
      </w:r>
    </w:p>
    <w:p>
      <w:pPr>
        <w:autoSpaceDN w:val="0"/>
        <w:autoSpaceDE w:val="0"/>
        <w:widowControl/>
        <w:spacing w:line="270" w:lineRule="exact" w:before="10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Jeramdas has supplemented it with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>both you and Vidya.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you need Rs. 50 per month from July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and thereafter would need Rs. 100 per month. I shall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sum to be paid to you. I want you to reduce your wants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to the Ashram standard but not at the sacrifice of your or </w:t>
      </w:r>
      <w:r>
        <w:rPr>
          <w:rFonts w:ascii="Times" w:hAnsi="Times" w:eastAsia="Times"/>
          <w:b w:val="0"/>
          <w:i w:val="0"/>
          <w:color w:val="000000"/>
          <w:sz w:val="22"/>
        </w:rPr>
        <w:t>Vidya’s or Mahadev’s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get yourself examined by a competent doctor and </w:t>
      </w:r>
      <w:r>
        <w:rPr>
          <w:rFonts w:ascii="Times" w:hAnsi="Times" w:eastAsia="Times"/>
          <w:b w:val="0"/>
          <w:i w:val="0"/>
          <w:color w:val="000000"/>
          <w:sz w:val="22"/>
        </w:rPr>
        <w:t>put your body in order.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your work to the exclusion of everything else. If </w:t>
      </w:r>
      <w:r>
        <w:rPr>
          <w:rFonts w:ascii="Times" w:hAnsi="Times" w:eastAsia="Times"/>
          <w:b w:val="0"/>
          <w:i w:val="0"/>
          <w:color w:val="000000"/>
          <w:sz w:val="22"/>
        </w:rPr>
        <w:t>you do this you will derive  the keenest joy from it and that will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that professors of Kashi Vidyapith and many leading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educationists were present.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be a great help towards re-building your body.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4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294.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30, 1934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all right. I got it only today. It was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after the meeting of the Working Committee had ended.</w:t>
      </w:r>
    </w:p>
    <w:p>
      <w:pPr>
        <w:autoSpaceDN w:val="0"/>
        <w:autoSpaceDE w:val="0"/>
        <w:widowControl/>
        <w:spacing w:line="280" w:lineRule="exact" w:before="80" w:after="3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error in your suggestion, namely, that at present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offering civil disobedience. Appointing Abdul Ghaffar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violate norms. Nobody has understood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programme and the previous one. Our actions and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too arrogant. That is a sign of violence. Not only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the regard and courtesy which we should show even towards an </w:t>
      </w:r>
      <w:r>
        <w:rPr>
          <w:rFonts w:ascii="Times" w:hAnsi="Times" w:eastAsia="Times"/>
          <w:b w:val="0"/>
          <w:i w:val="0"/>
          <w:color w:val="000000"/>
          <w:sz w:val="22"/>
        </w:rPr>
        <w:t>enemy, but I feel that falsehood and arrogance, instead of dimini-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shing, are increasing among the workers. This requires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explanation, but I don’t have time for that just now.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reasons, when we meet and if I have time, you may ask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60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4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also have been appointed one of the Treasurers.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don’t overtax your health. You can’t afford to do that.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See that</w:t>
            </w:r>
          </w:p>
        </w:tc>
      </w:tr>
    </w:tbl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149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four treasurers of the Reception Committee were </w:t>
      </w:r>
      <w:r>
        <w:rPr>
          <w:rFonts w:ascii="Times" w:hAnsi="Times" w:eastAsia="Times"/>
          <w:b w:val="0"/>
          <w:i w:val="0"/>
          <w:color w:val="000000"/>
          <w:sz w:val="18"/>
        </w:rPr>
        <w:t>appointed for the Congress session which was to be held in October in Bombay.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STATEMENT ON FAST</w:t>
      </w:r>
    </w:p>
    <w:p>
      <w:pPr>
        <w:autoSpaceDN w:val="0"/>
        <w:autoSpaceDE w:val="0"/>
        <w:widowControl/>
        <w:spacing w:line="244" w:lineRule="exact" w:before="148" w:after="0"/>
        <w:ind w:left="50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 30, 1934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no one would take the trouble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Wardha, i.e., from August 7 to 14 next and during convalescence.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need perfect rest and quiet during these days. The best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their sympathy and sustaining me would be for every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 utmost he or she can to be friend the Harijans in evey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and win over opponents by correct and gentle behaviour.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courageously admitted their error will do their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joining in the fast but by making a firm resolve not to repeat </w:t>
      </w:r>
      <w:r>
        <w:rPr>
          <w:rFonts w:ascii="Times" w:hAnsi="Times" w:eastAsia="Times"/>
          <w:b w:val="0"/>
          <w:i w:val="0"/>
          <w:color w:val="000000"/>
          <w:sz w:val="22"/>
        </w:rPr>
        <w:t>the error which has occasioned this fast.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1-8-1934</w:t>
      </w:r>
    </w:p>
    <w:p>
      <w:pPr>
        <w:autoSpaceDN w:val="0"/>
        <w:autoSpaceDE w:val="0"/>
        <w:widowControl/>
        <w:spacing w:line="292" w:lineRule="exact" w:before="37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296. DISCUSSION WITH VALLABHBHAI PATEL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 30,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view that we should now let the library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Municipality and, if possible have a separate trust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we are thus making a good use of the library but,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if the other trustees do not like this idea, we should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for its return. This is not a question of prestige,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proper should be done. I have no doubt Kakasaheb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enough not to mind it. When I think over the matter further,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admit that even if Kakasaheb overlooked these points,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considered whether he had the necessary authority. Rushed as I </w:t>
      </w:r>
      <w:r>
        <w:rPr>
          <w:rFonts w:ascii="Times" w:hAnsi="Times" w:eastAsia="Times"/>
          <w:b w:val="0"/>
          <w:i w:val="0"/>
          <w:color w:val="000000"/>
          <w:sz w:val="22"/>
        </w:rPr>
        <w:t>was, I dealt with many matters hurriedly and this was one of those into</w:t>
      </w:r>
    </w:p>
    <w:p>
      <w:pPr>
        <w:autoSpaceDN w:val="0"/>
        <w:autoSpaceDE w:val="0"/>
        <w:widowControl/>
        <w:spacing w:line="210" w:lineRule="exact" w:before="3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Narahari Parikh explains that the discussion was carried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writing on a Silence Day after Vallabhbhai Patel’s release on July 14.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  met Gandhiji in Banaras on August 1, 1934;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Benares Hindu University”, 1-8-1934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Parikh explains that in july 1933, when Sabarmati Ashram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disbanded, the Ashram Library was entrusted to the Ahmedabad Municipality. Later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 Vidyapith Library also was disposed of in like manner, after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discussion with D. B. Kalelkar. Vallabhbhai Patel and some other trustees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Vidyapith who were in jail at that time could not be consulted. Vallabhbhai Patel,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did not like the move when he heard of it in jail, sought Gandhiji’s guidance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release.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of Vallabhbhai Patel”, 21-8-1934 and “Letter to G.V.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Mavalankar”, 15-9-1934.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I did not go fully.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VALLABHBHAI</w:t>
      </w:r>
      <w:r>
        <w:rPr>
          <w:rFonts w:ascii="Times" w:hAnsi="Times" w:eastAsia="Times"/>
          <w:b w:val="0"/>
          <w:i w:val="0"/>
          <w:color w:val="000000"/>
          <w:sz w:val="14"/>
        </w:rPr>
        <w:t>PATEL</w:t>
      </w:r>
      <w:r>
        <w:rPr>
          <w:rFonts w:ascii="Times" w:hAnsi="Times" w:eastAsia="Times"/>
          <w:b w:val="0"/>
          <w:i w:val="0"/>
          <w:color w:val="000000"/>
          <w:sz w:val="18"/>
        </w:rPr>
        <w:t>: According to Kakasaheb, it was you who first suggested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Vidyapith library might be given to the Municipality.</w:t>
      </w:r>
    </w:p>
    <w:p>
      <w:pPr>
        <w:autoSpaceDN w:val="0"/>
        <w:tabs>
          <w:tab w:pos="550" w:val="left"/>
          <w:tab w:pos="56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making  this suggestion, but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so, I am prepared to accept that I may have done so.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they too had no  authority. I would only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any bequest made by one who had no authority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always be taken back. If, therefore, it is considered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these books back, they should be taken back. I  think,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at that time kakasaheb had aske every body, possibly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would have agreed.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3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 trustees had no right. Very well, if that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must take back the books.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Sardar Vallabhbhai Patel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163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SPEECH AT PUBLIC MEETING, BENARES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31,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that by God’s grace I have had a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 to visit Kashiji. The joy becomes greater when I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Harijan tour will end in this holy place. If there are any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 different opinion, please come up to this platform and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I do not know why the Pandit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Swarajya sangh could not be present here. Harijan uplift is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upheaval. There is no room for prejudice in this task. However hard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try, I am also prone to make mistakes and I have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never claimed that I have never erred nor that I ever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admitting today is nothing new. Ever since my childhood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realized this fact. Even as a child, I followed my own way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Narahari Parikh infers : “The Sardar must then have spoken about the rights </w:t>
      </w:r>
      <w:r>
        <w:rPr>
          <w:rFonts w:ascii="Times" w:hAnsi="Times" w:eastAsia="Times"/>
          <w:b w:val="0"/>
          <w:i w:val="0"/>
          <w:color w:val="000000"/>
          <w:sz w:val="18"/>
        </w:rPr>
        <w:t>of the trustees.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Parikh infers : “Vallabhbhai must then have said that the  trustees </w:t>
      </w:r>
      <w:r>
        <w:rPr>
          <w:rFonts w:ascii="Times" w:hAnsi="Times" w:eastAsia="Times"/>
          <w:b w:val="0"/>
          <w:i w:val="0"/>
          <w:color w:val="000000"/>
          <w:sz w:val="18"/>
        </w:rPr>
        <w:t>had no right to make such a bequest to a Government-controlled institution.”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Subsequently, Vallabhbhai Patel, after obtaining legal opinion from K.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Munshi and Bhulabhai Desai, moved the Municipality which  on its part consulted </w:t>
      </w:r>
      <w:r>
        <w:rPr>
          <w:rFonts w:ascii="Times" w:hAnsi="Times" w:eastAsia="Times"/>
          <w:b w:val="0"/>
          <w:i w:val="0"/>
          <w:color w:val="000000"/>
          <w:sz w:val="18"/>
        </w:rPr>
        <w:t>Bahadurji, another distinguished lawyer, and returned the books to the Vidyapith.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is to Devanayakacharya, who, however, came late. In his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 (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17-8-1934), Valji G. Desai had explained that “a representative of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Varnashrama Swarajya Sangh and Bharata Dharma Mahamandal” had been invited to</w:t>
      </w:r>
      <w:r>
        <w:rPr>
          <w:rFonts w:ascii="Times" w:hAnsi="Times" w:eastAsia="Times"/>
          <w:b w:val="0"/>
          <w:i w:val="0"/>
          <w:color w:val="000000"/>
          <w:sz w:val="18"/>
        </w:rPr>
        <w:t>“present their standpoint before Gandhiji’s speech”.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recognized untouchability. I was taught the Ramanama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>which would always protect me. If I had forgotten to admit this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 fact, I shall not in the least be ashamed to admit it in this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Untouchability as it exists today has no place in the Shastras.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blot on Hinduism. So many pundits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at my invitation and many of their own accord. They have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justify the present form of untouchability by quoting the Shastras;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respectfully beg to say that while attempting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put forth by the pundits I am in no way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sad to say that according to the census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untouchables number about seven crores. The census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do not take the trouble to find out whether every 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untouchable according to the laws of Manu. They write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census inspectors report. Census is taken every ten years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increases or decreases in these ten years. A dog can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reservoir, but a thirsty Harijan boy may not. If he goes,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escape being beaten. Untouchability as practised today </w:t>
      </w:r>
      <w:r>
        <w:rPr>
          <w:rFonts w:ascii="Times" w:hAnsi="Times" w:eastAsia="Times"/>
          <w:b w:val="0"/>
          <w:i w:val="0"/>
          <w:color w:val="000000"/>
          <w:sz w:val="22"/>
        </w:rPr>
        <w:t>considers man  worse than a dog.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was down with pneumonia.  A sanatanist doctor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on payment. He accepted the fees but how could he touch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patient? He sent for a Muslim, gave him a watch and told him: “Please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how many times his pulse beats in a minute.” The doctor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pulse-count, he wrote the prescription and left. A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was then called. He examined the patient’s lungs and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and then prescribed medicine; the sick man then recovered.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kind of untouchability practised now has no sanction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In my opinion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prepared to admit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my  mind nor my heart will admit that such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has sanction of the Shastras.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say nothing more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 is my first duty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Panditiji an opportunity to speak. At this time I shall say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more. I am very grateful for the address of welcome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Kashi pundits. I consider it your blessings to me. I am thankful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money presented to me. Although it is a small sum,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promised that efforts will be made to collect more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remain quiet and listen to Panditji with attention and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dictates of your reason as regards the removal of untouchability.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Devanavakacharya had just arrived.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all listen to Panditji’s speech with due respect.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what Pandit Malaviyaji has said from the bottom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I have nothing more to add. I thank Pandit Devanayakacharya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valuable advice he gave you in his calm and short speech.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all for having listened to the speeches quietly. But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reply to Devanayakacharyaji it would be considered bad manners.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Panditji’s chief objection was in connection with the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I shall have no objection if, as Malaviyaji has suggested,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between us both and some way is found in the future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consent of temple-goers there would be no legal obstruction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temple-entry by Harijans. I have already said that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the Hindus no law will be made on this subject.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with this reply. Regarding the Bill, I made no reference to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Harijan tour; I did not even mention the name of the Bill.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said about discussion: Today or in the future, discussions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 anywhere; but religion is not a subject to be understood by </w:t>
      </w:r>
      <w:r>
        <w:rPr>
          <w:rFonts w:ascii="Times" w:hAnsi="Times" w:eastAsia="Times"/>
          <w:b w:val="0"/>
          <w:i w:val="0"/>
          <w:color w:val="000000"/>
          <w:sz w:val="22"/>
        </w:rPr>
        <w:t>the intellect but one that is accepted by the heart. Except the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question I do not see anyone against any other question.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wish to force anyone nor do I wish to quarrel with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should be afraid of me. I can do no harm nor evil to 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  am also a follower of the same sanatana dharma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profess.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10-8-1934</w:t>
      </w:r>
    </w:p>
    <w:p>
      <w:pPr>
        <w:autoSpaceDN w:val="0"/>
        <w:autoSpaceDE w:val="0"/>
        <w:widowControl/>
        <w:spacing w:line="220" w:lineRule="exact" w:before="27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speech, Devanayakacharya opposed the Temple-entry  Bill and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was introducing an innovation undermining the importance of sanatana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dharma. Madan Mohan Malaviya who spoke next made a forceful appeal in support of </w:t>
      </w:r>
      <w:r>
        <w:rPr>
          <w:rFonts w:ascii="Times" w:hAnsi="Times" w:eastAsia="Times"/>
          <w:b w:val="0"/>
          <w:i w:val="0"/>
          <w:color w:val="000000"/>
          <w:sz w:val="18"/>
        </w:rPr>
        <w:t>the reform.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fairly long and frank letter.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don’t think or talk about their children’s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and  talk about their diseases, which are not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only.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to learn that you are observing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I would have been surprised  indeed had you not observed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succeed in your noble aims.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is one’s birthday. We are born every day and we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and are born again. But, following convention, we regard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day of the year as our bithday. You certainly have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for that day and for all other days of the year.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this reply through Narandas and thereby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pice. Narandas also will write to you. I have to write to him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instead of sending the letter through Dhurandhar, I am </w:t>
      </w:r>
      <w:r>
        <w:rPr>
          <w:rFonts w:ascii="Times" w:hAnsi="Times" w:eastAsia="Times"/>
          <w:b w:val="0"/>
          <w:i w:val="0"/>
          <w:color w:val="000000"/>
          <w:sz w:val="22"/>
        </w:rPr>
        <w:t>sending it through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keep writing to me. Your description of that place was </w:t>
      </w:r>
      <w:r>
        <w:rPr>
          <w:rFonts w:ascii="Times" w:hAnsi="Times" w:eastAsia="Times"/>
          <w:b w:val="0"/>
          <w:i w:val="0"/>
          <w:color w:val="000000"/>
          <w:sz w:val="22"/>
        </w:rPr>
        <w:t>good. This letter is being written before the morning prayer.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10357. Also C.W. 6796.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NARANDAS,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strange that Santok can do no work.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that Baba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brought up in such a way that he doesn’t let </w:t>
      </w:r>
      <w:r>
        <w:rPr>
          <w:rFonts w:ascii="Times" w:hAnsi="Times" w:eastAsia="Times"/>
          <w:b w:val="0"/>
          <w:i w:val="0"/>
          <w:color w:val="000000"/>
          <w:sz w:val="22"/>
        </w:rPr>
        <w:t>her attend to anything else? How do the children of the poor grow?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Kusum, Lilavati and others to write to me when they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do so. They should not, however, expect any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me, for I shall not be able to write any.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Madhav, son of Rukmini Bazaj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Prema’s long letter. A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is enclosed.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Amala is extremely frank, but she has no common sense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sent her to you, she would waste your money. It is better that,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live at one place, I should shoulder her responsibility.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up a fixed residence, I will see what  to do about her. I will try </w:t>
      </w:r>
      <w:r>
        <w:rPr>
          <w:rFonts w:ascii="Times" w:hAnsi="Times" w:eastAsia="Times"/>
          <w:b w:val="0"/>
          <w:i w:val="0"/>
          <w:color w:val="000000"/>
          <w:sz w:val="22"/>
        </w:rPr>
        <w:t>to fix her permanently at the place where she may be at that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work is Keshu doing? Where does he live? I often meet </w:t>
      </w:r>
      <w:r>
        <w:rPr>
          <w:rFonts w:ascii="Times" w:hAnsi="Times" w:eastAsia="Times"/>
          <w:b w:val="0"/>
          <w:i w:val="0"/>
          <w:color w:val="000000"/>
          <w:sz w:val="22"/>
        </w:rPr>
        <w:t>Rukhi here. Her health cannot be described as very good.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keep up the practice of writing to me on a fixed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every week, whether or not there is any special business.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anything particular to write about, you may write as often as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A postcard will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thinking about the  dairy.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 of the Gujarati:  M.M.U/I. Also C.W. 8405.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SPEECH AT BANARES   HINDU UNIVERSITY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1934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University is not new to me. Since its inception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had me associated with it and it remains exactly so to this </w:t>
      </w:r>
      <w:r>
        <w:rPr>
          <w:rFonts w:ascii="Times" w:hAnsi="Times" w:eastAsia="Times"/>
          <w:b w:val="0"/>
          <w:i w:val="0"/>
          <w:color w:val="000000"/>
          <w:sz w:val="22"/>
        </w:rPr>
        <w:t>day. If there has been any change, the association has been streng-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thened and my regard for this University is increasing.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this University there should be progress in dharma as well;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Pandit Malaviyaji’s idea. I hope students will acquire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make good use of it and not accept a narrow view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broad-minded religion accepts all  other religions in its fold.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auspicious occasion of Lokamanya Tilak’s anniversary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tell you what we should do about one aspect of religion.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speak of Lokamanya’s political strength; I have also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to touch upon that subject. I wish  to tell you at 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Tilak  Maharaj said about religion. You should know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had great sympathy in his heart for the Harijan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>In our exchange of thoughts and ideas with each other, he said that in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 speech on the occasion,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“Spech at Benares Hindu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University”, 6-2-1916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dharmashastra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sanction for untouchability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because truth ranks highest in the Hindu religion. If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put in one scale of the balance and all the rest in the other,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scale with truth in it will go down. No pundit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in the Vedas, Puranas or history things said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religion. There is no mention of untouchability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Hinduism alone seems to have taken a monopoly.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 things mentioned in our religion which are not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If  the varna system is abolished in our country,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will also disappear. There is no connection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 and the present-day concept of untouchability.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is growing stronger and after nine months  of this tour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avow it with greater conviction.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by Acharya Anandshankar Dhruva to 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words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students of the Kashi Vishvavidyalaya.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hesitation that I have accepted the invitation.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   can a layman like myself have to discourse on a theme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presence of a savant like him? I have neither his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scholarship, nor the deep study of our ancient religious lore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Malaviyaji, for instance, has. Sardar Vallabhbhai,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charcteristic manner, asked me this morning whether scavengers,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cultivators, and weavers like him and me were not altogether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in a city of pundits like Kashi and in the presence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pundits as Malaviyaji and Acharya Dhruva, and in a way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right. But I have come here, not with any pretence to learning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to tell you what reaction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on lay natures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and the Sardar’s. I wonder Whether you have even a distant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how profoundly it affected the Sardar during his imprisonment.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here to bear witness to the fact that in the Yeravda Prison it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more strength and sustenance than meat and drink. 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original he set about learning Sanskrit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Satavalekar’s Sanskrit self-instructor, and once he had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it, the  book seldom left his hands. It occupied him from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night. It was not an obsession of an unoccupied mind, as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tempted to think, but the result of deep thought. ‘Which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book that can be to the Hindus what the Bible is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 or the Koran to the Maussalmans?’ We asked ourselves. Is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translated from the Hindi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in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appeared under the title “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—The Mother”.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Vedas? No.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Devipurana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No. Early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 I had felt the need of a scripture that would serve me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 guide through the trials and temptations of life.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supply that need, if only because to learn them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fifteen to sixteen years of hard study at a place like Kashi,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 was not ready then. But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 had read somewhere,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compass of its 700 verses the quintessence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and the Upanishads. That decided me. I learnt Sanskrit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only my Bible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Koran; it is more than that—it is my mother. I lost my earthly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who gave me birth long ago; but this eternal Mother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filled her place by my side ever since. She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changed, She has never failed me. When I am in difficulty or distress,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seek refuge in Her bosom. Often in the course of my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untouchability, I am confronted with conflicting opinions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by doctors of learning. Some of them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it is practised today has no sanction in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bless my  efforts to eradicate it; but there are some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maintain that untouchability has been an essential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from the very  beginning. Which authority should I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circumstances? I feel absolutely at sea. The Vedas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of no avail to me. I then approach the Mother and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“Mother, these learned pundits have put me in a predicament.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out of my perplexity.” And the Mother, with a smile, says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reply: “The assurance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out by me in the ninth chapter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the Brahmins only, but for the sinner and the outcaste,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downtrodden and the disinherited, too.’ But in order to be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promise, we must be obedient and devoted children of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disobedient and disloyal children, who only make a pretence </w:t>
      </w:r>
      <w:r>
        <w:rPr>
          <w:rFonts w:ascii="Times" w:hAnsi="Times" w:eastAsia="Times"/>
          <w:b w:val="0"/>
          <w:i w:val="0"/>
          <w:color w:val="000000"/>
          <w:sz w:val="22"/>
        </w:rPr>
        <w:t>of devotion.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sometimes alleged against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that it is too difficult a </w:t>
      </w:r>
      <w:r>
        <w:rPr>
          <w:rFonts w:ascii="Times" w:hAnsi="Times" w:eastAsia="Times"/>
          <w:b w:val="0"/>
          <w:i w:val="0"/>
          <w:color w:val="000000"/>
          <w:sz w:val="22"/>
        </w:rPr>
        <w:t>work for the man in the street. The criticism, I venture to submit, is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enabled the late Lokamanya, out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encyclopaedic learning and study, to produce a monumental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commentary. For him it was a store-house of profound truths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his intellect upon. But that need not scare away a lay reader.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all the eighteen chapters too difficult to negotiate, make a </w:t>
      </w:r>
      <w:r>
        <w:rPr>
          <w:rFonts w:ascii="Times" w:hAnsi="Times" w:eastAsia="Times"/>
          <w:b w:val="0"/>
          <w:i w:val="0"/>
          <w:color w:val="000000"/>
          <w:sz w:val="22"/>
        </w:rPr>
        <w:t>careful study of the first three chapters only. They will give you in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 IX. 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nutshell what is propounded in greater detail and from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angles in the remaining fifteen chapters. Even these three chapters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further epitomized in a few verses that can be selected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chapters. Add to this the fact that at three distinct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further and exhorts to us to leave alone all ‘isms’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 in the Lord alone, and it will be seen how baseless in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message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too subtle or complicated for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to understand.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universal Mother. She turns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nobody. Her door is wide open to anyone who knocks. A true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 what  disappointment is. He ever dwells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perennial joy and peace that passeth understanding. But that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joy come not to the sceptic or to him who is proud of his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learning. It is reserved only for the humble in spirit who brings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worship a fullness of faith and an undivided singleness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was a man who worshipped Her in that spirit and went </w:t>
      </w:r>
      <w:r>
        <w:rPr>
          <w:rFonts w:ascii="Times" w:hAnsi="Times" w:eastAsia="Times"/>
          <w:b w:val="0"/>
          <w:i w:val="0"/>
          <w:color w:val="000000"/>
          <w:sz w:val="22"/>
        </w:rPr>
        <w:t>back disappointed.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students are prone to be upset by trifles. A trivial 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in an examination plunges them into the darkest despair.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inculcates upon them the duty of perseverance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 failure. It teaches us that we have a right to action only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the fruit thereof and that success and failure are 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at bottom.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calls upon us to dedicate ourselves,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soul, to pure duty, and not to become mental voluptuaries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mercy of all chance desires and undisciplined impulses.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satyagrahi, I can declare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 presenting me with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lessons. If somebody tells me that this is my delusion, my reply to him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that I shall hug this delusion as my richest treasure.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the students to begin their day with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recitation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 lover and devotee of Tulsidas.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adore the great spirit that gave to an aching world the allhealing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Ramanama. But I am here today, not to present Tulsidas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to ask you to take up the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in a carping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critical spirit, but in a devout and reverent spirit. Thus approached,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grant your every wish. It is no joke, I admit, remembering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all the eighteen chapters but it is worth while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 Once you have tasted of its sweet nectar, you attachment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grow from day to day. The recitation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verses will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III. 30, VIII. 7 and XVIII. 66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II. 47 and 48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you in your trials and console you in your distress,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darkness of solitary confinement. And, if with these verses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 you receive the final summons and deliver up your spirit,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</w:t>
      </w:r>
      <w:r>
        <w:rPr>
          <w:rFonts w:ascii="Times" w:hAnsi="Times" w:eastAsia="Times"/>
          <w:b w:val="0"/>
          <w:i/>
          <w:color w:val="000000"/>
          <w:sz w:val="22"/>
        </w:rPr>
        <w:t>Brahmanirvana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Final Liberation. What that blessed state is, </w:t>
      </w:r>
      <w:r>
        <w:rPr>
          <w:rFonts w:ascii="Times" w:hAnsi="Times" w:eastAsia="Times"/>
          <w:b w:val="0"/>
          <w:i w:val="0"/>
          <w:color w:val="000000"/>
          <w:sz w:val="22"/>
        </w:rPr>
        <w:t>I leave it for your learned Acharyas to explain to you.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10-8-1934; also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24-8-1934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SPEECH AT HARIJANS’ MEETING, BENARES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1934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address to them, Gandhiji said that the Harijan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fraught with immense possibilities and held within it the seeds of reconciliation,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between the various communities in India, but also the white and the </w:t>
      </w:r>
      <w:r>
        <w:rPr>
          <w:rFonts w:ascii="Times" w:hAnsi="Times" w:eastAsia="Times"/>
          <w:b w:val="0"/>
          <w:i w:val="0"/>
          <w:color w:val="000000"/>
          <w:sz w:val="18"/>
        </w:rPr>
        <w:t>coloured races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Municipality and the citizens  of Benares should be ashamed of the fact,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that Harijan quarters were situated just near public latrines and that Harijans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live in a place unfit even for cattle. It was up to the  Municipality to construct </w:t>
      </w:r>
      <w:r>
        <w:rPr>
          <w:rFonts w:ascii="Times" w:hAnsi="Times" w:eastAsia="Times"/>
          <w:b w:val="0"/>
          <w:i w:val="0"/>
          <w:color w:val="000000"/>
          <w:sz w:val="18"/>
        </w:rPr>
        <w:t>decent houses for them in good and pleasant surroundings.</w:t>
      </w:r>
    </w:p>
    <w:p>
      <w:pPr>
        <w:autoSpaceDN w:val="0"/>
        <w:tabs>
          <w:tab w:pos="550" w:val="left"/>
          <w:tab w:pos="63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must fulfil their part of the programme by giving up beef, carrion,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liquor, gambling and the idea of superiority and inferiority even among themselves.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reiterated his view that anti-untouchability was not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Shastras. If anyone could convince him that this movement was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Shastras he would be the first person to give it up.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17-8-1934; also </w:t>
      </w:r>
      <w:r>
        <w:rPr>
          <w:rFonts w:ascii="Times" w:hAnsi="Times" w:eastAsia="Times"/>
          <w:b w:val="0"/>
          <w:i/>
          <w:color w:val="000000"/>
          <w:sz w:val="18"/>
        </w:rPr>
        <w:t>The Leader,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2-8-1934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 TO NARENDRA DEVA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2, 1934</w:t>
      </w:r>
    </w:p>
    <w:p>
      <w:pPr>
        <w:autoSpaceDN w:val="0"/>
        <w:tabs>
          <w:tab w:pos="550" w:val="left"/>
          <w:tab w:pos="443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NARENDRA DEVA,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thankful for the two hearty meetings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socialist frie-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 during the all too few days I have been with you and enjoyed your </w:t>
      </w:r>
      <w:r>
        <w:rPr>
          <w:rFonts w:ascii="Times" w:hAnsi="Times" w:eastAsia="Times"/>
          <w:b w:val="0"/>
          <w:i w:val="0"/>
          <w:color w:val="000000"/>
          <w:sz w:val="22"/>
        </w:rPr>
        <w:t>hospitality.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to study your draft programme and let you have my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on it. I cannot say I have studied it as carefully as I would</w:t>
      </w:r>
    </w:p>
    <w:p>
      <w:pPr>
        <w:autoSpaceDN w:val="0"/>
        <w:autoSpaceDE w:val="0"/>
        <w:widowControl/>
        <w:spacing w:line="220" w:lineRule="exact" w:before="30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reported that the meeting was held at Central Hindu School.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Leader.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253-4.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liked to. The following therefore is meant as a cursory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>by no means exhaustive.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it is  wrong to call the party ‘Congress Socialist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Party’ unless you apply for permission to make it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organization. But it would be quite proper to call it ‘All-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Socialist Party of Congressmen’. I am sure you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 of the distinction.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miss in your draft constitution acceptance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of attainment of </w:t>
      </w:r>
      <w:r>
        <w:rPr>
          <w:rFonts w:ascii="Times" w:hAnsi="Times" w:eastAsia="Times"/>
          <w:b w:val="0"/>
          <w:i/>
          <w:color w:val="000000"/>
          <w:sz w:val="22"/>
        </w:rPr>
        <w:t>purna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swaraj by legitimate and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an intentional omission I can understand it.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seems to be far different from that of the Congress.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claim that it is far ahead of the object of the Congress. Even </w:t>
      </w:r>
      <w:r>
        <w:rPr>
          <w:rFonts w:ascii="Times" w:hAnsi="Times" w:eastAsia="Times"/>
          <w:b w:val="0"/>
          <w:i w:val="0"/>
          <w:color w:val="000000"/>
          <w:sz w:val="22"/>
        </w:rPr>
        <w:t>so you cannot then call yourself a Congress party.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 Congress is to form an independent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that State will be we can but dimly guess. Some of its features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determined. Experience teaches us daily new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add. But your enunciation of the socialist object frightens me. The </w:t>
      </w:r>
      <w:r>
        <w:rPr>
          <w:rFonts w:ascii="Times" w:hAnsi="Times" w:eastAsia="Times"/>
          <w:b w:val="0"/>
          <w:i w:val="0"/>
          <w:color w:val="000000"/>
          <w:sz w:val="22"/>
        </w:rPr>
        <w:t>implications of all the three principles are too vast for my compreh-</w:t>
      </w:r>
      <w:r>
        <w:rPr>
          <w:rFonts w:ascii="Times" w:hAnsi="Times" w:eastAsia="Times"/>
          <w:b w:val="0"/>
          <w:i w:val="0"/>
          <w:color w:val="000000"/>
          <w:sz w:val="22"/>
        </w:rPr>
        <w:t>ension. They make an intoxicating programme. I fear all intoxicants.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take by way of illustration what appear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 items in your programme. Items 7 and 8 are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policy of the Congress. Though I have all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 myself with the masses and renounced possession of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I do not contemplate the elimination of the princes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landlords nor do I contemplate redistribution of land to peasants.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at reformation of the princes and the landlords. It is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violent redistribution of land, to secure for tenants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virtually amount to ownership. I like item 11, which 7 and 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others seem to me to contradict. To everyone “according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needs” should be, in my opinion, a perfect formula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place for “just” before “needs”. That alone sums up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wish for for the most helpless and forlorn among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Your fifth method, as I conceive it, is a negation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fail to find any justification for refusal to enter at any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negotiations on the constitutional issue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The Congress did not adopt that policy even in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heyday of non-co-operation. I am sure this is a hasty interpolation.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“general strikes of workers and peasants”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qualif-ication is too dangerous for a sober, non-violent programme.</w:t>
      </w:r>
    </w:p>
    <w:p>
      <w:pPr>
        <w:autoSpaceDN w:val="0"/>
        <w:autoSpaceDE w:val="0"/>
        <w:widowControl/>
        <w:spacing w:line="28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immediate demands are attractive with the exception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items. But I find nothing in your methods to show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 hope of immediate attainment.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draw your attention to glaring omissions: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Removal of untouchability.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Communal unity.</w:t>
      </w:r>
    </w:p>
    <w:p>
      <w:pPr>
        <w:autoSpaceDN w:val="0"/>
        <w:autoSpaceDE w:val="0"/>
        <w:widowControl/>
        <w:spacing w:line="28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as symbol of identity with the masses and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till a better is found for the millions who are unemployed </w:t>
      </w:r>
      <w:r>
        <w:rPr>
          <w:rFonts w:ascii="Times" w:hAnsi="Times" w:eastAsia="Times"/>
          <w:b w:val="0"/>
          <w:i w:val="0"/>
          <w:color w:val="000000"/>
          <w:sz w:val="22"/>
        </w:rPr>
        <w:t>for six or four months in the year.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Total prohibition of intoxicating drugs and drinks.</w:t>
      </w:r>
    </w:p>
    <w:p>
      <w:pPr>
        <w:autoSpaceDN w:val="0"/>
        <w:autoSpaceDE w:val="0"/>
        <w:widowControl/>
        <w:spacing w:line="28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plead for a drastic revision of the whole constitution.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labouring under a heavy handicap in that Jawaharlal,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socialism, is not in our midst, and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the natural wearer of the Congress crown of thorns when I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elderly men and women have been permitted to take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rest. I feel sure that if he was in our midst,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hastened slowly. I suggest your presenting the country with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in keeping with Indian conditions instead of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as your programme has been called. I am glad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you have given me is but  draft though prepared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influential committee appointed for the purpose. It would be wise,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settle your programme finally, you will associate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have socialist leanings and have experience of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Mahatma,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between pp. 344 and 345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 TO  GOVINDDAS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40.0" w:type="dxa"/>
      </w:tblPr>
      <w:tblGrid>
        <w:gridCol w:w="3285"/>
        <w:gridCol w:w="3285"/>
      </w:tblGrid>
      <w:tr>
        <w:trPr>
          <w:trHeight w:hRule="exact" w:val="616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August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ENARES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2, 1934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GOVINDDASJI,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My article or statement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imply that Congress Committees should not or cannot be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Indian States. The Committees already existing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Baghelkhand District Congress Committee about which you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should certainly continue to exist. It will, of course, be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regret if such committees are disallowed in any State. </w:t>
      </w:r>
    </w:p>
    <w:p>
      <w:pPr>
        <w:autoSpaceDN w:val="0"/>
        <w:autoSpaceDE w:val="0"/>
        <w:widowControl/>
        <w:spacing w:line="220" w:lineRule="exact" w:before="66" w:after="320"/>
        <w:ind w:left="0" w:right="8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16" w:right="1350" w:bottom="468" w:left="1440" w:header="720" w:footer="720" w:gutter="0"/>
          <w:cols w:num="2" w:equalWidth="0">
            <w:col w:w="3278" w:space="0"/>
            <w:col w:w="32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50" w:bottom="468" w:left="1440" w:header="720" w:footer="720" w:gutter="0"/>
          <w:cols w:num="2" w:equalWidth="0">
            <w:col w:w="3278" w:space="0"/>
            <w:col w:w="32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Madhya Pradesh aur Gandhiji,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MADAN MOHAN MALAVIYA</w:t>
      </w:r>
    </w:p>
    <w:p>
      <w:pPr>
        <w:autoSpaceDN w:val="0"/>
        <w:autoSpaceDE w:val="0"/>
        <w:widowControl/>
        <w:spacing w:line="244" w:lineRule="exact" w:before="108" w:after="0"/>
        <w:ind w:left="4970" w:right="144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2, 1934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grave objections to organizing things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demand. The Congress would, in that case, be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nullification of its resolution and this it cannot afford.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Parliamentary Board can properly deliberate over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that alone is in possession of correct information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and the names of candidates to be put up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constituencies. But the Parliamentary Board itself will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well-nigh impossible to accept the suggested arrangement.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put up   candidates at many places and the work too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started. To withdraw the Congress candidates and put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instead would have, in view of the Bombay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adverse effect. It is also very difficult to judge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whom you want to be put up on your behalf can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tried Congressmen in sufficiently large number.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was that you yourself, Shri Aney and only a few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persons whose participation you consider most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come. They should be confirmed Congressmen and willing to</w:t>
      </w:r>
    </w:p>
    <w:p>
      <w:pPr>
        <w:autoSpaceDN w:val="0"/>
        <w:autoSpaceDE w:val="0"/>
        <w:widowControl/>
        <w:spacing w:line="200" w:lineRule="exact" w:before="2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“2-3-1934”, but Gandhiji was in Benares in August 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 “ Resolution on White Paper and Communal Award”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18-6-1934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fully with the members of the Parliamentary Board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respects except the Communal Award. I feel this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course and I do not expect good results from any other.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 even now is to accept this scheme and not to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the botheration of forming a new group. It would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prestige of both sides if you avoid any contest with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candidates. You have left the Parliamentary Board regarding it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If we all work placing this dharma before us we shall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and achieve our objectives. Competition is bound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harmful. I am confident that your opposition by itself would suffice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expression of disapproval of Communal Award.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respond to my humble appeal.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305. SPEECH AT WOMEN’S MEETING, BENARES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tragedy that religion for us means today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restriction on food and drink, nothing more than adherence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superiority and inferiority. Let me tell you that there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grosser ignorance than this. Birth and observance of forms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one’s superiority or inferiority. Character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determining factor. God did not create men with the badge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or inferiority, and no scripture which labels a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inferior or untouchable because of his or her birth can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allegience; it is a denial of God and Truth which is God. God,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embodiment of Truth and Right and Justice, can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sanctioned a religion or practice which regards a fifth of our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as untouchables. I want you, therefore, to rid yourselves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monstrous notion. Untouchability attaching to unclean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must be there. It applies to every one of us, but the moment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washed ourselves clean of dirt or filth, we cease to be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chable. But no work or conduct can render a man 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for all time. Sinners we are all to a greater or less extent, </w:t>
      </w:r>
      <w:r>
        <w:rPr>
          <w:rFonts w:ascii="Times" w:hAnsi="Times" w:eastAsia="Times"/>
          <w:b w:val="0"/>
          <w:i w:val="0"/>
          <w:color w:val="000000"/>
          <w:sz w:val="22"/>
        </w:rPr>
        <w:t>and every one of our spiritual books—</w:t>
      </w:r>
      <w:r>
        <w:rPr>
          <w:rFonts w:ascii="Times" w:hAnsi="Times" w:eastAsia="Times"/>
          <w:b w:val="0"/>
          <w:i/>
          <w:color w:val="000000"/>
          <w:sz w:val="22"/>
        </w:rPr>
        <w:t>Gita, Bhagavata,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Tulsi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“Plain Talk to Women”. The meeting was held in </w:t>
      </w:r>
      <w:r>
        <w:rPr>
          <w:rFonts w:ascii="Times" w:hAnsi="Times" w:eastAsia="Times"/>
          <w:b w:val="0"/>
          <w:i w:val="0"/>
          <w:color w:val="000000"/>
          <w:sz w:val="18"/>
        </w:rPr>
        <w:t>Harish Chandra School.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Valji G. Desai’s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—declares in no uncertain terms that whoever seeks refuge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Him, whoever takes His name, shall be free from sin. That covenant </w:t>
      </w:r>
      <w:r>
        <w:rPr>
          <w:rFonts w:ascii="Times" w:hAnsi="Times" w:eastAsia="Times"/>
          <w:b w:val="0"/>
          <w:i w:val="0"/>
          <w:color w:val="000000"/>
          <w:sz w:val="22"/>
        </w:rPr>
        <w:t>is for all mankind.</w:t>
      </w:r>
    </w:p>
    <w:p>
      <w:pPr>
        <w:autoSpaceDN w:val="0"/>
        <w:tabs>
          <w:tab w:pos="550" w:val="left"/>
          <w:tab w:pos="1830" w:val="left"/>
          <w:tab w:pos="5470" w:val="left"/>
          <w:tab w:pos="6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simple test that I want you to apply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species, human and sub-human,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distinguishing mark, so that you can tell a man from a beast, or a dog </w:t>
      </w:r>
      <w:r>
        <w:rPr>
          <w:rFonts w:ascii="Times" w:hAnsi="Times" w:eastAsia="Times"/>
          <w:b w:val="0"/>
          <w:i w:val="0"/>
          <w:color w:val="000000"/>
          <w:sz w:val="22"/>
        </w:rPr>
        <w:t>from a cow and so on. Have the so-called untouchables any distingui-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shing mark declaring them to be untouchables? They are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as every one of us, and we do not regard even sub-human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as bearing the mark of untouchability. Why and whence,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monstrous injustice? It is not religion, but the grossest species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irreligion. I want you to cast off that sin, if you still happen to have it </w:t>
      </w:r>
      <w:r>
        <w:rPr>
          <w:rFonts w:ascii="Times" w:hAnsi="Times" w:eastAsia="Times"/>
          <w:b w:val="0"/>
          <w:i w:val="0"/>
          <w:color w:val="000000"/>
          <w:sz w:val="22"/>
        </w:rPr>
        <w:t>in you.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in which we can expiate this sin of centuries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 the Harijans by going to their quarters, by hugging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you do your own, by interesting yourselves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welfare, by finding out whether they get enough to eat,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pure water to drink, whether they have the fresh light and air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enjoy as of right. The other way is for each of you to start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sacrifice and to pledge vourselves to wear khadi,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supports millions of these submerged human beings.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will help you in some slight measure to identify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and every yard of khadi you wear will mean some coppers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into the pockets of the Harijans and the poor. The last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contribute your mite to the Harijan Fund, which has no other end </w:t>
      </w:r>
      <w:r>
        <w:rPr>
          <w:rFonts w:ascii="Times" w:hAnsi="Times" w:eastAsia="Times"/>
          <w:b w:val="0"/>
          <w:i w:val="0"/>
          <w:color w:val="000000"/>
          <w:sz w:val="22"/>
        </w:rPr>
        <w:t>but the amelioration of the lot of the Harijans.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306. THE ANTI-UNTOUCHABILITY BILL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interpretation of the Bill is not sustained by lawyers.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will be shut out of temples effectively where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against their entry, though not on the ground of untouchability.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doubt about it, the Bill can be amended; but I hold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it is absolutely necessary, more so than the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>Bill.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3-8-1934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J.  C. GUPTA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GUPTA,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your letter. I cannot help feeling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is a mistake. You were at liberty, although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Board, to agitate against separate electorates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agreed solution that you thought fit. And as a member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been more effective. In any case you will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thanks if you can procure even an agreed solution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18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reply to a letter to the editor from Basant Kumar Chatterjee,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 : “Gandhiji has often declared that he is not in favour of temple-entry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Harijans, unless the majority of Hindus of the upper castes are in favour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innovation. If, however, the Anti-untouchability Bill is passed, it will secure temple-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to Harijans, even though the majority of Hindus of the higher castes are against </w:t>
      </w:r>
      <w:r>
        <w:rPr>
          <w:rFonts w:ascii="Times" w:hAnsi="Times" w:eastAsia="Times"/>
          <w:b w:val="0"/>
          <w:i w:val="0"/>
          <w:color w:val="000000"/>
          <w:sz w:val="18"/>
        </w:rPr>
        <w:t>such temple-entry. Will Gandhiji kindly state whether he is against the Anti-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Bill 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 TO  SURENDRANATH  CHATTERJI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18th ultimo. The question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baffles a decisive answer. The vote of a majority cannot bind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minority, in religious matters, but that must surely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secedes from the majority. As to legislation,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law prevents the growth of religion. Legislation was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>the day during the pure Hindu period.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HATTERJI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65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HAT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manuscript of Mahadev Desai’s Diary. Courtesy: Narayan  Desai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 TO MULKRAJ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MULKRAJ,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 to which I sent a reply yesterday. Your budget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expenses was signed by Panditji, some days back, but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>work prevented my sending it to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has promised to send you the cheque at once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from you. If there is any delay you will please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would like a copy of the Congress Resolution, trustdeed, </w:t>
      </w:r>
      <w:r>
        <w:rPr>
          <w:rFonts w:ascii="Times" w:hAnsi="Times" w:eastAsia="Times"/>
          <w:b w:val="0"/>
          <w:i w:val="0"/>
          <w:color w:val="000000"/>
          <w:sz w:val="22"/>
        </w:rPr>
        <w:t>and deed appointing the Committee of manager[s].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desires that the work should be started forthwith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report of the progress with expenses should be sent from month </w:t>
      </w:r>
      <w:r>
        <w:rPr>
          <w:rFonts w:ascii="Times" w:hAnsi="Times" w:eastAsia="Times"/>
          <w:b w:val="0"/>
          <w:i w:val="0"/>
          <w:color w:val="000000"/>
          <w:sz w:val="22"/>
        </w:rPr>
        <w:t>to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for Wardha tomorrow morning. </w:t>
      </w:r>
    </w:p>
    <w:p>
      <w:pPr>
        <w:autoSpaceDN w:val="0"/>
        <w:autoSpaceDE w:val="0"/>
        <w:widowControl/>
        <w:spacing w:line="220" w:lineRule="exact" w:before="26" w:after="282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ULKRAJ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ALLIANWALA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MRITSAR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4032" w:space="0"/>
            <w:col w:w="248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4032" w:space="0"/>
            <w:col w:w="248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DR. B.  C. ROY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BIDHAN, 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given to Mantreswar public answers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questions. I have come to no agreement with Malaviyaji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authority either, but I have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Malaviyaji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if two or three of his nominees, being all Congressmen,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uncontested. He won’t be satisfied with less than 22 seats.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would be impossible. I myself could not agree to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proposal. I fancy that we could not object to expression of dissent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members of general committees, but we could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resist such action on the part of members of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or such committees. These latter are the executives </w:t>
      </w:r>
      <w:r>
        <w:rPr>
          <w:rFonts w:ascii="Times" w:hAnsi="Times" w:eastAsia="Times"/>
          <w:b w:val="0"/>
          <w:i w:val="0"/>
          <w:color w:val="000000"/>
          <w:sz w:val="22"/>
        </w:rPr>
        <w:t>pledged to carry out the programme of provincial majorities.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somewhat broken up since you left us, I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confidence that I shall pull through the fast. I have no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Parliamentary Board meeting, but Sardar would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me from it. </w:t>
      </w:r>
    </w:p>
    <w:p>
      <w:pPr>
        <w:autoSpaceDN w:val="0"/>
        <w:autoSpaceDE w:val="0"/>
        <w:widowControl/>
        <w:spacing w:line="220" w:lineRule="exact" w:before="66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What you say is correct. Follow Narandas-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bhai’s advice. Sushilabehn also is there now. You may consult her </w:t>
      </w:r>
      <w:r>
        <w:rPr>
          <w:rFonts w:ascii="Times" w:hAnsi="Times" w:eastAsia="Times"/>
          <w:b w:val="0"/>
          <w:i w:val="0"/>
          <w:color w:val="000000"/>
          <w:sz w:val="22"/>
        </w:rPr>
        <w:t>too. Now think over my argument. Do you want a degree or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ledge? Do you want education which brings you knowledge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some sort of degree? Do you know that a degree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purpose of knowledge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 . . 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Gujarati: C.W. 9873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Madan Mohan Malaviya”, 2-8-1934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letter is illegible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312. LETTER TO HIRALAL SHARMA</w:t>
      </w:r>
    </w:p>
    <w:p>
      <w:pPr>
        <w:autoSpaceDN w:val="0"/>
        <w:autoSpaceDE w:val="0"/>
        <w:widowControl/>
        <w:spacing w:line="270" w:lineRule="exact" w:before="106" w:after="0"/>
        <w:ind w:left="0" w:right="1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SHARMA, </w:t>
      </w:r>
    </w:p>
    <w:p>
      <w:pPr>
        <w:autoSpaceDN w:val="0"/>
        <w:autoSpaceDE w:val="0"/>
        <w:widowControl/>
        <w:spacing w:line="280" w:lineRule="exact" w:before="3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longer any necessity, I suppose,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answering all your letters. But you may send me those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dealt with.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impropriety in accepting from one’s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financial help they can offer without hesitation. So they may give </w:t>
      </w:r>
      <w:r>
        <w:rPr>
          <w:rFonts w:ascii="Times" w:hAnsi="Times" w:eastAsia="Times"/>
          <w:b w:val="0"/>
          <w:i w:val="0"/>
          <w:color w:val="000000"/>
          <w:sz w:val="22"/>
        </w:rPr>
        <w:t>what help they can.</w:t>
      </w:r>
    </w:p>
    <w:p>
      <w:pPr>
        <w:autoSpaceDN w:val="0"/>
        <w:tabs>
          <w:tab w:pos="550" w:val="left"/>
          <w:tab w:pos="61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that you should feel yourself exiled there.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attitude, if not corrected, is bound to have a bad effect on Ramdas.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think we have all hampered your work? For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endeavoured to give you as much encouragement as I could.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tell me if I have unwittingly done something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contrary.</w:t>
      </w:r>
    </w:p>
    <w:p>
      <w:pPr>
        <w:autoSpaceDN w:val="0"/>
        <w:autoSpaceDE w:val="0"/>
        <w:widowControl/>
        <w:spacing w:line="28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Devi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suffering from typhoid, and, if he is,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any treatment for it? You may treat the children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best, I have no wish to interfere unduly. 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4"/>
        <w:gridCol w:w="3274"/>
      </w:tblGrid>
      <w:tr>
        <w:trPr>
          <w:trHeight w:hRule="exact" w:val="600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Shirshasana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ardha-sarvangasana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effective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invol-untary emission, so also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siddhasana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pranayama.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Bapuki Chhayamen Mere Jivanke Solah Varsha,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1932-48,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pp. 82 and 83</w:t>
      </w:r>
    </w:p>
    <w:p>
      <w:pPr>
        <w:autoSpaceDN w:val="0"/>
        <w:autoSpaceDE w:val="0"/>
        <w:widowControl/>
        <w:spacing w:line="220" w:lineRule="exact" w:before="182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Hiralal Sharma used to send daily reports to Gandhiji who would return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his suggestions. On this occasion due to indisposition Gandhiji had returned all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reports without comments.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was under the addressee’s treatment at Khurja.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Deviprasad,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1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am unable to draw any conclusions till Damod-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ardas sends a reply to your letter. I must state this much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must be regarded only as a suggestion. It should be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acceptable both to the mind and the heart, not otherwise.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my attitude you are certainly at liberty to follow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inclination. I am awaiting Damodardas’s letter in order to find out if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alter my opinion in any way so that I may inform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keeping well. It is good that you have reached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at Delhi but nothing should be done at the cost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</w:t>
      </w:r>
    </w:p>
    <w:p>
      <w:pPr>
        <w:autoSpaceDN w:val="0"/>
        <w:autoSpaceDE w:val="0"/>
        <w:widowControl/>
        <w:spacing w:line="220" w:lineRule="exact" w:before="6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SPEECH AT BIHAR CENTRAL RELIEF COMMITTEE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MEETING, PATNA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1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1934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the fitness of things that we are having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recording confidence and not expressing any elaborate appreciation.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two reasons, one being that the report is not yet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public and, secondly, the general committee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eulogizing the work of its Managing Committee would be eulogizing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But the resolution is necessary in order to tell the public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Committee retains their confidence and that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wants it to go ahead with its work. It is worth nothing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has expended just little less than half of the funds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disposal; not that it could not spend it all, but it knew its limitations. </w:t>
      </w:r>
      <w:r>
        <w:rPr>
          <w:rFonts w:ascii="Times" w:hAnsi="Times" w:eastAsia="Times"/>
          <w:b w:val="0"/>
          <w:i w:val="0"/>
          <w:color w:val="000000"/>
          <w:sz w:val="22"/>
        </w:rPr>
        <w:t>Thus it might have attempted to clear the sand-covered areas and sunk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had reported that the first general meeting of the Earthquake Relief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after its reconstitution, was held in Wheeler Senate Hall. Rajendra Prasad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presided. Gandhiji spoke after moving the following resolution : “The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the Bihar Central Relief Committee, having received the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Managing Committee regarding work done up to the 30th June, records its confidence </w:t>
      </w:r>
      <w:r>
        <w:rPr>
          <w:rFonts w:ascii="Times" w:hAnsi="Times" w:eastAsia="Times"/>
          <w:b w:val="0"/>
          <w:i w:val="0"/>
          <w:color w:val="000000"/>
          <w:sz w:val="18"/>
        </w:rPr>
        <w:t>in the Managing Committee.”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funds in sand. I am in a position to move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because though I have not been able to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I have been in constant touch with the actual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complaint that the Committee has not been mindful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interests of the middle classes inasmuch as it has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like twenty-two thousand rupees for helping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The complaint is hardly just because the total amount allotted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Rs. 5 lakhs and I am here to give the assurance that the balance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spent for the middle classes. The critics must remember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distribution of relief themselves belong to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and could not be accused of neglecting them.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distributed Rs. 22 lakhs for their relief,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being in a better position to ascertain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classes. The Bihar Central Relief Committee had naturally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its attention to the relief of the poorer classes inasmuch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knows their condition and their grievances better than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agency. It was well that there was a natural division of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official agency and our agency. There was also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relief to the middle classes could be deferred for a 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had much more staying power than the poor. I can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not only the balance of Rs. 4,80,000 would be expended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the middle classes, but that even more will be voted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and is available. I would ask everyone, who could afford,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 a copy of the report and study it. Every little contribution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acknowledged. I would invite everyone to study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>critically and pass on his criticism to the Committee.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the railway companies and the Tata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concessions and the help they have extended to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associate myself with Babu Rajendra Prasad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these concessions unless they have strong reasons not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that we had a band of volunteers and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 in the work. Volunteer work is done ever so much efficiently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honestly than paid work. I hope and pray that the presentcalamity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taught us the lessons of resourcefulness and self-help so that </w:t>
      </w:r>
      <w:r>
        <w:rPr>
          <w:rFonts w:ascii="Times" w:hAnsi="Times" w:eastAsia="Times"/>
          <w:b w:val="0"/>
          <w:i w:val="0"/>
          <w:color w:val="000000"/>
          <w:sz w:val="22"/>
        </w:rPr>
        <w:t>in case of future emergencies  we may not be found wanting.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we are not ready with the full audited accounts </w:t>
      </w:r>
      <w:r>
        <w:rPr>
          <w:rFonts w:ascii="Times" w:hAnsi="Times" w:eastAsia="Times"/>
          <w:b w:val="0"/>
          <w:i w:val="0"/>
          <w:color w:val="000000"/>
          <w:sz w:val="22"/>
        </w:rPr>
        <w:t>today. This is a thing that public organizations can illafford to neglect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should always be ready to account for our receipts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to minute and from day to day. No care in this matter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too great.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would ask you to note that the committee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further appeal for funds mainly at my instance. It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don’t want more money. The sum of Rs. 83 lakhs received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Fund and by the Bihar Central Relief Committee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our needs but we cannot appeal for more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disbursed all the funds at our disposal. Let the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remember that we may have to make an appeal in future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be prepared to pay as generously as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they know that all the monies are well spent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>pie is accounted for.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Searchlight,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5-8-1934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315. INTERVIEW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9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INTERVIEWER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Are you now in a position to say what your programme will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very near future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aware this month will be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and convalescence. Thereafter what is in store for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I have no notion. But I can say this much. I am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to find myself in a prison. On the contrary, I shall try to avoid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of my ability. If it becomes possible for me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any length of time, I hope to be able to devote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to the continuation of the Harijan work and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constructive programme of the Working Committee, for I swear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programme, and I am positive that if we are to mount to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really non-violent means, the workers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qualifythemselves for such constructive work and devote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whole-heartedly to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mainly responsible for the coming into being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Parliamentary Board, I have always insisted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part of the national programme. It will be useless,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swaraj, without the backing of the constructive programme, not one on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Accorded jointly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paper but in solid substantial Indiawide work. If God enables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I hope to be able to show in its fulness the marvellous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potency of the Working Committee’s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swadeshi,  passed </w:t>
      </w:r>
      <w:r>
        <w:rPr>
          <w:rFonts w:ascii="Times" w:hAnsi="Times" w:eastAsia="Times"/>
          <w:b w:val="0"/>
          <w:i w:val="0"/>
          <w:color w:val="000000"/>
          <w:sz w:val="22"/>
        </w:rPr>
        <w:t>at Benares.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about the split between Pandit Malaviya and Mr. Aney on the 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 and the Working Committee and the Parliamentary Board on the other?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call it a split if you like. In spite of Herculean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either side to prevent the parting we saw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differences which were not to be overcome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parted as friends and hope to remain as such although we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fighting.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 am not without hope that the fight could be avoided.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will be, I do not know. How it can be, I do know.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my proposal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Pandit Malaviya. If it comes to anything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go to the Working Committee and the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>Board. I have no power whatsoever to come to any agreement.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rumour has it that you and Sardar Vallabhbhai Patel have agreed to divide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half the available seats with Panditji and those who represent his point of view.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you a summary contradiction of that rumour.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division will be a betrayal of trust. After all,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resolution enunciates a very big principle.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 had no confidence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their position they would have been wrong to 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such men as Pandit Malaviya and Mr. Aney.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and the Parliamentary Board have,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the comprehensive resolution on the White Paper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Award to its full extent and know, as also demonstrate,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all its parts. That surely cannot be done by a surrender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the available seats to the representatives of the view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 stands. I would, therefore, urge the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>discount all rumours.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 is a seasoned servant of the nation. He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very few of the oldest of Congressmen with an unbroken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of brilliant service and sacrifice. I have no manner of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do nothing to undermine the Congress influence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put up a fight or it becomes possible, as I hope it will be, to come </w:t>
      </w:r>
      <w:r>
        <w:rPr>
          <w:rFonts w:ascii="Times" w:hAnsi="Times" w:eastAsia="Times"/>
          <w:b w:val="0"/>
          <w:i w:val="0"/>
          <w:color w:val="000000"/>
          <w:sz w:val="22"/>
        </w:rPr>
        <w:t>to an honourable understanding. But let me not anticipate.</w:t>
      </w:r>
    </w:p>
    <w:p>
      <w:pPr>
        <w:autoSpaceDN w:val="0"/>
        <w:autoSpaceDE w:val="0"/>
        <w:widowControl/>
        <w:spacing w:line="220" w:lineRule="exact" w:before="2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on Swadeshi”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Madan Mohan Malaviya”, 2-8-1934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read the Working Committee’s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 discipline. There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whose views coincide with those of Pandit Malaviya. In such cases,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where they are members of Congress Committees, should they retire, as Mr. Aney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 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personally do not think so. Disciplinary action in such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extend to bodies corresponding to the Central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Thus, the Provincial Congress Committees have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represent Malaviyaji’s point of view and advocate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or on the platform without being considered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indiscipline, even as members of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views opposed to those held by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be. But every Provincial Congress Committee has 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its own Executive Committee corresponding to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That is the real Executive which has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loyally and without murmur the whole of the Congress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any of the members has no faith in the programme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from the Executive. But so long as he is in it, he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the programme either in the Press or on the platform.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 I have always held. Any other attitude will break to pieces </w:t>
      </w:r>
      <w:r>
        <w:rPr>
          <w:rFonts w:ascii="Times" w:hAnsi="Times" w:eastAsia="Times"/>
          <w:b w:val="0"/>
          <w:i w:val="0"/>
          <w:color w:val="000000"/>
          <w:sz w:val="22"/>
        </w:rPr>
        <w:t>any organization.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likely that you will devote any time now or in the near future to a special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effort at tackling the terrorist problem? What special methods do you contemplate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employing to bring revolutionary young men under control?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 am a determined opponent of the cult of violence.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passes when I do not do or think something about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one of life and death to me. But I would like to do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than I am able to at present. For that, however, I need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outside, both Indian and English, official and non-official.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of violence is not going to die easily. I entertain no extravagant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 about the establishment of the kingdom of non-violence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earth. If I get the atmosphere for the work that I need,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bury myself for some time in Bengal and see what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for me to battle with violence. But I have patience.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the way for me, if he wants me to work more actively than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in that direction.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matter of great thankfulness for me that the tour was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on Discipline”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Gandhiji was then “asked to give his impressions </w:t>
      </w:r>
      <w:r>
        <w:rPr>
          <w:rFonts w:ascii="Times" w:hAnsi="Times" w:eastAsia="Times"/>
          <w:b w:val="0"/>
          <w:i w:val="0"/>
          <w:color w:val="000000"/>
          <w:sz w:val="18"/>
        </w:rPr>
        <w:t>about the Harijan tour”.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without interruption and according to the programme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settled from time to time. The impression left on my mind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on its last legs. Millions who attended the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all utterly ignorant of all I had to say to them.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indifferent. The intensive propaganda carried 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had left no room for ignorance or indifference.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left undone to prejudice the mass mind against the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grossest falsehoods were broadcast. It would be wrong,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 attendance of multitudes at the meetings was purely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compliment to me and had no reference to my message.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quite sure that the message has appealed to the reason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I am also fully aware that all of them are not yet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their beliefs into practice. But I consider it a tremendous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masses have begun to believe in the truth of the message.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task of the workers easier than before. To show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heartily the masses have taken part in the movement. I should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eight lakhs of rupees collected during the past nine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contributions from the poorest. It has occupied hours,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day, of our accountants to count coppers and small coins,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collected at public meetings or at railway stations.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 to contribute to the cause which they have utterly disliked.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thing I should say about the tour is that a demonstrable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awakening, on a large scale, has taken place among the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have made unsolicited statements before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had considerably advanced and that they had confidence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would be a thing of the past in the near future. I share </w:t>
      </w:r>
      <w:r>
        <w:rPr>
          <w:rFonts w:ascii="Times" w:hAnsi="Times" w:eastAsia="Times"/>
          <w:b w:val="0"/>
          <w:i w:val="0"/>
          <w:color w:val="000000"/>
          <w:sz w:val="22"/>
        </w:rPr>
        <w:t>their confidence. If the movement goes on as it is doing at present—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 doubt that it will go on—it must cause daily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Harijans and when they fully realize how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substantially help themselves, and how in many cases the law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whether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like it or not, Harijans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their position. I would, of course, hope that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wickedness of untouchability as it is practised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it themselves rather than that they should be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by circumstances beyond their control. Whatever happens,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cannot survive for many years.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mischievous agitation has been led on this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my having cleared the position at the beginning stage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tour. No temple was opened where there was not a virtual </w:t>
      </w:r>
      <w:r>
        <w:rPr>
          <w:rFonts w:ascii="Times" w:hAnsi="Times" w:eastAsia="Times"/>
          <w:b w:val="0"/>
          <w:i w:val="0"/>
          <w:color w:val="000000"/>
          <w:sz w:val="22"/>
        </w:rPr>
        <w:t>consensus of opinion, in favour of opening, on the part of those who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the habit of visiting those temples. Nobody has ever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practically the whole congregation is in favour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opening, the temple should not be opened. As to the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I hold that it is a legal necessity. But I have declared times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that I would be no party to forcing the Bill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by the vote of a mixed majority. It is, therefore, that Mr.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Rajagopalachariar is ascertaining independently Hindu sentiment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 and if Hindu sentiment is against the Bill,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it will be withdrawn. With all these reservations,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agitation against the measures ought to die, unless I commit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faith. How I wish that the undivided attention of all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concentrated on the ameliorative measures that have been adopted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Harijan Sevak Sangh !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finally add that no money has been spent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months in connection with the temple-entry agitation or the Bill. </w:t>
      </w:r>
      <w:r>
        <w:rPr>
          <w:rFonts w:ascii="Times" w:hAnsi="Times" w:eastAsia="Times"/>
          <w:b w:val="0"/>
          <w:i w:val="0"/>
          <w:color w:val="000000"/>
          <w:sz w:val="22"/>
        </w:rPr>
        <w:t>No temple has been built out of Harijan purses.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3-8-1934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TELEGRAM TO HIRALAL SHARMA</w:t>
      </w:r>
    </w:p>
    <w:p>
      <w:pPr>
        <w:autoSpaceDN w:val="0"/>
        <w:autoSpaceDE w:val="0"/>
        <w:widowControl/>
        <w:spacing w:line="244" w:lineRule="exact" w:before="148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UGHALSARAI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1934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</w:p>
    <w:p>
      <w:pPr>
        <w:autoSpaceDN w:val="0"/>
        <w:autoSpaceDE w:val="0"/>
        <w:widowControl/>
        <w:spacing w:line="266" w:lineRule="exact" w:before="34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HURJA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NO      TEMPERATURE.      BOTH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2366" w:space="0"/>
            <w:col w:w="415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486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WELL.       HOPE        RAMDAS       STRONG.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2366" w:space="0"/>
            <w:col w:w="415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Bapuki Chhayamen Mere Jivanke Solah Varsha, 1932-48, </w:t>
      </w:r>
      <w:r>
        <w:rPr>
          <w:rFonts w:ascii="Times" w:hAnsi="Times" w:eastAsia="Times"/>
          <w:b w:val="0"/>
          <w:i w:val="0"/>
          <w:color w:val="000000"/>
          <w:sz w:val="18"/>
        </w:rPr>
        <w:t>facing p. 83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and Kasturba, who had fallen ill at Banaras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 would write a few lines before the fast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commences in two days’ time. We are in a train just now.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Wardha tomorrow morning. Devdas had come to Kashi. He </w:t>
      </w:r>
      <w:r>
        <w:rPr>
          <w:rFonts w:ascii="Times" w:hAnsi="Times" w:eastAsia="Times"/>
          <w:b w:val="0"/>
          <w:i w:val="0"/>
          <w:color w:val="000000"/>
          <w:sz w:val="22"/>
        </w:rPr>
        <w:t>parted from us at Allahabad.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it may be said that I have already begun the fast;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claim merit for it? Not being well during the last two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taken milk for four days. For two days I have been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fruit, and that too in small quantity. Even so, my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have remained satisfactory. That means that the body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yet except the toxins. There is, therefore, no cause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By the time you get this letter, everything will have been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even seems unnecessary to write all this. But I thought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know my condition as it is today.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seems to be giving you excellent help. If she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body, she could have done much more. But what she is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is quite satisfactory. You must have received the name selected </w:t>
      </w:r>
      <w:r>
        <w:rPr>
          <w:rFonts w:ascii="Times" w:hAnsi="Times" w:eastAsia="Times"/>
          <w:b w:val="0"/>
          <w:i w:val="0"/>
          <w:color w:val="000000"/>
          <w:sz w:val="22"/>
        </w:rPr>
        <w:t>for Arun and sent to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Ramdas’s health causes anxiety. He has become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emaciated. If you can get passes for him and Dr. Sharma,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over there. But don’t ask for them as a special favour.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be obtained in the natural course, it is all right.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are Ba, Mahadev, Prabhavati, Valjibhai, Kakasaheb,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and Prithuraj. The others have gone to Wardha in </w:t>
      </w:r>
      <w:r>
        <w:rPr>
          <w:rFonts w:ascii="Times" w:hAnsi="Times" w:eastAsia="Times"/>
          <w:b w:val="0"/>
          <w:i w:val="0"/>
          <w:color w:val="000000"/>
          <w:sz w:val="22"/>
        </w:rPr>
        <w:t>advance.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Manilal has been able to make a good collection. 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4824. Also C.W. 1236.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1627"/>
        <w:gridCol w:w="1627"/>
        <w:gridCol w:w="1627"/>
        <w:gridCol w:w="1627"/>
      </w:tblGrid>
      <w:tr>
        <w:trPr>
          <w:trHeight w:hRule="exact" w:val="672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318. TALK ON RAMANAMA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9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August 4, 1934 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to me is all-sufficing. There are as many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as His manifestations, but sages have, as a result of their lifelong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penance, devised names to be uttered by the devotees,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commune with the Nameless. There are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Ramanama, but for me that is supreme. It has become part of my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[I was] a child, my nurse taught me to repeat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felt afraid or miserable and it has been second nature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growing knowledge and advancing years. I may even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is in my heart, if not actually on my lips, all the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It has been my saviour and I am ever stayed on it.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literature of the world,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Tulsidas takes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 place. It has charms that I miss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Valmiki’s </w:t>
      </w:r>
      <w:r>
        <w:rPr>
          <w:rFonts w:ascii="Times" w:hAnsi="Times" w:eastAsia="Times"/>
          <w:b w:val="0"/>
          <w:i/>
          <w:color w:val="000000"/>
          <w:sz w:val="18"/>
        </w:rPr>
        <w:t>Ramayana.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17-8-1934</w:t>
      </w:r>
    </w:p>
    <w:p>
      <w:pPr>
        <w:autoSpaceDN w:val="0"/>
        <w:autoSpaceDE w:val="0"/>
        <w:widowControl/>
        <w:spacing w:line="292" w:lineRule="exact" w:before="370" w:after="0"/>
        <w:ind w:left="0" w:right="12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319. INTERVIEW  AT  JABALPUR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in spite of weakness, appeared cheerful. Interviewed, he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at present he was quite well and his temperature was normal. He also stated that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commence his seven days’ fast from August 7. He also inquired about the local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atmosphere and party  quarrels.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Replying, Seth Govind Das said that though the atmosphere is tense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party feelings, efforts are being made to bring about a satisfactory compromise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 rival groups of the workers, adding that in the event of a satisfactory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compromise not being arrived at, he along with his friends had decided to retire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political arena and patiently wait for the time when his service will be required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motherland.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expressed approval of Seth Govind Das’s views and said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order to avoid conflict and friction, he had always advised loyal Congressmen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retire from the field of party-feeling and to devote their energies in other constructive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solid programme.</w:t>
      </w:r>
    </w:p>
    <w:p>
      <w:pPr>
        <w:autoSpaceDN w:val="0"/>
        <w:autoSpaceDE w:val="0"/>
        <w:widowControl/>
        <w:spacing w:line="220" w:lineRule="exact" w:before="2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Purification Week” by Mahadev Desai,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that “two days before the fast” Gandhiji was talking to a friend who was </w:t>
      </w:r>
      <w:r>
        <w:rPr>
          <w:rFonts w:ascii="Times" w:hAnsi="Times" w:eastAsia="Times"/>
          <w:b w:val="0"/>
          <w:i w:val="0"/>
          <w:color w:val="000000"/>
          <w:sz w:val="18"/>
        </w:rPr>
        <w:t>travelling with him.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on his way to Wardha.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also appealed to the public to contribute towards the Harijan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Fund and collections were made on the spot.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7-8-1934</w:t>
      </w:r>
    </w:p>
    <w:p>
      <w:pPr>
        <w:autoSpaceDN w:val="0"/>
        <w:autoSpaceDE w:val="0"/>
        <w:widowControl/>
        <w:spacing w:line="292" w:lineRule="exact" w:before="230" w:after="0"/>
        <w:ind w:left="0" w:right="13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320. MESSAGE  ON  BIRTHDAY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5, 1934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understand how anyone who has even a drop of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semi-starved millions living in seven lakh villages, can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or khadi. 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7752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OF  “HARIJAN”</w:t>
      </w:r>
    </w:p>
    <w:p>
      <w:pPr>
        <w:autoSpaceDN w:val="0"/>
        <w:autoSpaceDE w:val="0"/>
        <w:widowControl/>
        <w:spacing w:line="294" w:lineRule="exact" w:before="44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 6,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completion of the tour and the year of probation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which I was to devote myself wholly to the Harijan cause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 active part in politics, many have begun to speculate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future activity. Happily, the fast is to predetermine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during it and for some time after. But, even apart from the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say that, whilst it is open to me to speak and write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politics, I propose to keep myself aloof from them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 joy of the past self-restraint is too fresh to fade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and to induce volubility of political speech. My partiality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and kindered causes persists and will  persist, I hope, to the </w:t>
      </w:r>
      <w:r>
        <w:rPr>
          <w:rFonts w:ascii="Times" w:hAnsi="Times" w:eastAsia="Times"/>
          <w:b w:val="0"/>
          <w:i w:val="0"/>
          <w:color w:val="000000"/>
          <w:sz w:val="22"/>
        </w:rPr>
        <w:t>end of my life.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true of my general attitude is truer still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I shall have to do more political work. I may be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resort to civil resistance. But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what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its inception. It will rigorously eschew all politics.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expect to have some time for them, it will, I hope,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causes, more especially those that have direct connection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15-8-1934,  had reported this under the title,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“Mahatma’s Birthday”. Presumably, the message was given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>Gandhi Jayanti Celebration from September 15 to October 7, 1934.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17-8-1934, giving an account of Gandhiji’s day-to-day</w:t>
      </w:r>
    </w:p>
    <w:p>
      <w:pPr>
        <w:autoSpaceDN w:val="0"/>
        <w:autoSpaceDE w:val="0"/>
        <w:widowControl/>
        <w:spacing w:line="210" w:lineRule="exact" w:before="3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in “The Purification Week”, Mahadev Desai had explained under this 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“though thoroughly exhausted [Gandhiji] wrote a few letters and the two articles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last [week’s]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“two articles” referred to are this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Harijans. It will, therefore, consistently with the Harijan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time permits and occasion arises, deal with communal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all the processes leading to khadi, other branches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temperance and the constructive side of prohibition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so-called criminal or aboriginal tribes, who live on </w:t>
      </w:r>
      <w:r>
        <w:rPr>
          <w:rFonts w:ascii="Times" w:hAnsi="Times" w:eastAsia="Times"/>
          <w:b w:val="0"/>
          <w:i w:val="0"/>
          <w:color w:val="000000"/>
          <w:sz w:val="22"/>
        </w:rPr>
        <w:t>the border-line of untouchability.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10-8-1934</w:t>
      </w:r>
    </w:p>
    <w:p>
      <w:pPr>
        <w:autoSpaceDN w:val="0"/>
        <w:autoSpaceDE w:val="0"/>
        <w:widowControl/>
        <w:spacing w:line="292" w:lineRule="exact" w:before="370" w:after="0"/>
        <w:ind w:left="0" w:right="23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322. SWADESHI</w:t>
      </w:r>
    </w:p>
    <w:p>
      <w:pPr>
        <w:autoSpaceDN w:val="0"/>
        <w:autoSpaceDE w:val="0"/>
        <w:widowControl/>
        <w:spacing w:line="294" w:lineRule="exact" w:before="84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 6,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in the year, if not immediately after my convalescence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I was called upon by those who were interested in swadeshi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a definition so as to answer the many difficulties that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had to bear in mind the various shades of swadeshi in textiles. </w:t>
      </w:r>
      <w:r>
        <w:rPr>
          <w:rFonts w:ascii="Times" w:hAnsi="Times" w:eastAsia="Times"/>
          <w:b w:val="0"/>
          <w:i w:val="0"/>
          <w:color w:val="000000"/>
          <w:sz w:val="22"/>
        </w:rPr>
        <w:t>I put together the definitions that were suggested. I had correspo-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ndence with Shri Shivarao and Shri Jalbhai Naoroji and well as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failed to frame a definition that would suit all cases and found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impossible to frame an exhaustive definition . As I was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and wide, I had the opportunity of observing things and of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swadeshi organizations were functioning. I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existing practice was an unconscious fraud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and that many workers of ability were wasting their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vain effort. They were practising self-deception. This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whilst it correctly describes my mental attitude,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cast any reflection whatsoever upon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organizations. They were doing their best without realizing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were moving in a vicious circle and labouring under self-</w:t>
      </w:r>
      <w:r>
        <w:rPr>
          <w:rFonts w:ascii="Times" w:hAnsi="Times" w:eastAsia="Times"/>
          <w:b w:val="0"/>
          <w:i w:val="0"/>
          <w:color w:val="000000"/>
          <w:sz w:val="22"/>
        </w:rPr>
        <w:t>deception.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explain what I mean. We were holding exhibitions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were in no need of special help or of advertisement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sale. In their case, our interposition can either stimulate the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wares or set up unhealthy rivalries between flourishing but </w:t>
      </w:r>
      <w:r>
        <w:rPr>
          <w:rFonts w:ascii="Times" w:hAnsi="Times" w:eastAsia="Times"/>
          <w:b w:val="0"/>
          <w:i w:val="0"/>
          <w:color w:val="000000"/>
          <w:sz w:val="22"/>
        </w:rPr>
        <w:t>competing firms.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profess to gratuitously help textile, sugar and rice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respectively, kill the village spinning-wheel, the handloom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product, khadi, the village cane-crusher and its product,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vitamin-laden and nourishing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molasses, and the hand-pounder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item, footnote 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product, unpolished rice, whose pericarp, which holds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vitamins, is left intact by these pounders. Our clear duty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investigate the possibility of keeping in existence the village 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crusher and the village pounder, and, advertising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products, discovering their qualities, ascertaining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the number displaced by the power-driven machinery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discovering the methods of improving them, whilst retaining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character, to enable them to stand the competition of the mills.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terribly and criminally we have neglected them ! Here,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antagonism to the textile or the sugar or the rice mills. Their products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preferred to the corresponding foreign products.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danger of extinction from foreign competition, they should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needed support. But they stand in no such need.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flourishing in spite of foreign competition. What is needed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village crafts and the wokers behind them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crushing competition of the power-driven machinery,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in India or in foreign lands. It may be that khadi, </w:t>
      </w:r>
      <w:r>
        <w:rPr>
          <w:rFonts w:ascii="Times" w:hAnsi="Times" w:eastAsia="Times"/>
          <w:b w:val="0"/>
          <w:i/>
          <w:color w:val="000000"/>
          <w:sz w:val="18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unpolished rice have no intrinsic quality and that they should die.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khadi, not the slightest effort has been made,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to know anything about the fate of the tens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who were earning their livelihood through crushing cane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pounding rice. Surely, there is in this work enough for an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patriots. The reader will say, ‘but this is very difficult work’. I admit.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most important and equally interesting. I claim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true, fruitful and cent per cent swadeshi.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as yet merely touched the fringe of the question.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merely sampled three big organized industries and shown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swadeshi agencies need to concentrate their attention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corresponding unorganized village industries that are dying for </w:t>
      </w:r>
      <w:r>
        <w:rPr>
          <w:rFonts w:ascii="Times" w:hAnsi="Times" w:eastAsia="Times"/>
          <w:b w:val="0"/>
          <w:i w:val="0"/>
          <w:color w:val="000000"/>
          <w:sz w:val="22"/>
        </w:rPr>
        <w:t>want of voluntary and intelligent, organized help.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numberless other village, and even town, crafts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public support, if they are to live and thus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poor artisans depending upon them for their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Every ounce of work in this direction tells. Every hour given to </w:t>
      </w:r>
      <w:r>
        <w:rPr>
          <w:rFonts w:ascii="Times" w:hAnsi="Times" w:eastAsia="Times"/>
          <w:b w:val="0"/>
          <w:i w:val="0"/>
          <w:color w:val="000000"/>
          <w:sz w:val="22"/>
        </w:rPr>
        <w:t>this work means the sustenance of some deserving workers.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certain conviction that, if work is done on a systematic </w:t>
      </w:r>
      <w:r>
        <w:rPr>
          <w:rFonts w:ascii="Times" w:hAnsi="Times" w:eastAsia="Times"/>
          <w:b w:val="0"/>
          <w:i w:val="0"/>
          <w:color w:val="000000"/>
          <w:sz w:val="22"/>
        </w:rPr>
        <w:t>basis in this direction, the department doing it will become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supporting, new talent will be stimulated, the educated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uneducated unemployed will find honourable employment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displacing anyone and crores will be added yearly to the wealth of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country, which is getting progressively impoverished.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enough profitable and entertaining work and to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 swadeshi leagues put together. The recent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on ‘swadeshi’ means all this and much more. It </w:t>
      </w:r>
      <w:r>
        <w:rPr>
          <w:rFonts w:ascii="Times" w:hAnsi="Times" w:eastAsia="Times"/>
          <w:b w:val="0"/>
          <w:i w:val="0"/>
          <w:color w:val="000000"/>
          <w:sz w:val="22"/>
        </w:rPr>
        <w:t>provides limitless work for the creative genius in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10-8-1934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TELEGRAM  TO  BRIJKRISHNA  CHANDIWALA</w:t>
      </w:r>
    </w:p>
    <w:p>
      <w:pPr>
        <w:autoSpaceDN w:val="0"/>
        <w:autoSpaceDE w:val="0"/>
        <w:widowControl/>
        <w:spacing w:line="266" w:lineRule="exact" w:before="86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6, 1934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RIJKRISHNA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ATRA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HUSHALRAI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NOTHING   WRONG      WITH    ME.    HAVE    FAITH.    KEEP    WELL.       WORK 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2417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A  LETTER</w:t>
      </w:r>
    </w:p>
    <w:p>
      <w:pPr>
        <w:autoSpaceDN w:val="0"/>
        <w:autoSpaceDE w:val="0"/>
        <w:widowControl/>
        <w:spacing w:line="270" w:lineRule="exact" w:before="6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6, 1934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 and Swami Anand report that you have made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to different persons, that you have not fulfilled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promises to Swami Anand and that their strong suspicion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amounting to belief is that you have made up the story about the girl.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seems to me to be unbelievable. And yet if you cannot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the girl, I must also reluctantly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>that Jamnalal or Swami are fast coming to.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concern about the girl is surely needless.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to learn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wife are sitting by me while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this. It would be a great shock to me if I discover in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in the prime of life capable of connections involving 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 of girls of tender age.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on Swadeshi”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place-name is not reproduced in subsequent items.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anxious about Gandhiji’s intended fast and had desired to </w:t>
      </w:r>
      <w:r>
        <w:rPr>
          <w:rFonts w:ascii="Times" w:hAnsi="Times" w:eastAsia="Times"/>
          <w:b w:val="0"/>
          <w:i w:val="0"/>
          <w:color w:val="000000"/>
          <w:sz w:val="18"/>
        </w:rPr>
        <w:t>join 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be your guide and help.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325. LETTER  TO RANCHHODLAL A.  SHODHAN</w:t>
      </w:r>
    </w:p>
    <w:p>
      <w:pPr>
        <w:autoSpaceDN w:val="0"/>
        <w:autoSpaceDE w:val="0"/>
        <w:widowControl/>
        <w:spacing w:line="270" w:lineRule="exact" w:before="10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RANCHHODLAL,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shocked when I heard about your financial condition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yesterday. I had never imagined that money deposited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unsafe in any circumstaces. In my view, you credit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that of the Bank of India. Is that true no more? If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not? Why did you not even  breathe a word to 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matter? If you wish to be as a son to me, you must always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things like this. In such a situation Jamnalalji would most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have told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the details in brief. Do this thing now. Don’t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a single pie. Hand over even the house and the furniture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to the creditors. If anything is held in Motibehn’s or Rama’s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they and you should regard that as belonging to the creditors.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gifts given to relations in times of prosperity should be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as deposits on behalf of creditors to be used in the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misfortune. Difficult times come to all. He alone will have lived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preserves his honour even at the cost of his wife and children,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 did. I hope that you will not—I bless you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>not—shrink from heroism such as Harishchandra’s.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worry about my fast. Reassure me by giving me proof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uprightness.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telegram, and the letter too. A telegram has been 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yours. It is regrettable that you show such impatience.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Letter”, 6-8-1934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encourage it? Even in such things you have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What service can you render? The Ashram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ready to serve. I am keeping out all those who are not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stopped Mehta and Bidhan too. Now, how can I allow you?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there what you can. You may clean the Harijan locality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with you whosoever wishes to join. Has the Municipality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anything? Have you not received Damodardas’s reply by now?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mean? Tell me promptly. His remarks are such that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leave matters at that.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2418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327. STATEMENT  ON  FAST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6,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enter upon the seven days’ fast from tomorrow (Tuesday),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re-emphasize the necessity on the part of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helping the cause by greater personal purification and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concentration on the work before them. The monster of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will not be killed without constant and ceaseless effort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workers who have faith in the mission and who have by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 built up personal purity and integrity. Let everyone also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fasting is not for everyone and for every occasion. Fasting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faith may even lead to disastrous consequences. All such spiri-</w:t>
      </w:r>
      <w:r>
        <w:rPr>
          <w:rFonts w:ascii="Times" w:hAnsi="Times" w:eastAsia="Times"/>
          <w:b w:val="0"/>
          <w:i w:val="0"/>
          <w:color w:val="000000"/>
          <w:sz w:val="22"/>
        </w:rPr>
        <w:t>tual weapons are dangerous when handled by unqualified persons.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utter a word of warning to Congressmen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workers. During the coming seven days I shall be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about them as I have been during the past month.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acrimony with which Congress elections have been fought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and the unclean methods adopted by Congress workers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manipulating votes and grossly abusing the rule about habitual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of khadi have filled me with horror and dismay.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provides for truthful and non-violent methods.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at some elections, truth and non-violence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conspicuous by their absence. Though my fast has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>these unclean methods, how I wish Congress workers will detect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“The Purification Week”. According to Mahadev Desai  this </w:t>
      </w:r>
      <w:r>
        <w:rPr>
          <w:rFonts w:ascii="Times" w:hAnsi="Times" w:eastAsia="Times"/>
          <w:b w:val="0"/>
          <w:i w:val="0"/>
          <w:color w:val="000000"/>
          <w:sz w:val="18"/>
        </w:rPr>
        <w:t>was written by Gandhiji “towards the evening”.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anguish in the words I have written and lighten it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week by resorting to self-introspection and resolving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Congress an organization in keeping with its creed,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cares may without difficulty find it to be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embodiment of its creed. I shall certainly be praying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Purity of this, the greatest national organization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help the Harijan movement, since the Congress is also pledged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removal of the curse.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 ask all friends, whether in India or outside,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faith or race they may belong, to pray that God may bless the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little penance.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17-8-1934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 TO MIRABEHN</w:t>
      </w:r>
    </w:p>
    <w:p>
      <w:pPr>
        <w:autoSpaceDN w:val="0"/>
        <w:autoSpaceDE w:val="0"/>
        <w:widowControl/>
        <w:spacing w:line="270" w:lineRule="exact" w:before="8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 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6 a.m. I entered upon the fast. It is now 7 a.m. I do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be disturbed during the week.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uneasiness. But what is the use of my saying all this? Ere this reaches, </w:t>
      </w:r>
      <w:r>
        <w:rPr>
          <w:rFonts w:ascii="Times" w:hAnsi="Times" w:eastAsia="Times"/>
          <w:b w:val="0"/>
          <w:i w:val="0"/>
          <w:color w:val="000000"/>
          <w:sz w:val="22"/>
        </w:rPr>
        <w:t>the fast would have been twice over.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in repeating your warning. (At this stage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too sleepy to write, so I slept. It is now 7.30 a.m.) So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giving the warning, you should go on doing it, in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terms. Some day it may have its full effect. Partial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even now. It keeps me on my guard. If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copied 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surely a corrupt mind. For there is no warrant for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person was similarly affected unless of course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the dark or unless you suggest that every fall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due to my practice. So far as.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concerned, Jamnalalji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Anand with whom.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long talks have almost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concocted the whole story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blackmail. They are both finishing the chain. But this is all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You should not disturb yourself over this. I don’t.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steps and forget all about it. You have given a whole</w:t>
      </w:r>
    </w:p>
    <w:p>
      <w:pPr>
        <w:autoSpaceDN w:val="0"/>
        <w:autoSpaceDE w:val="0"/>
        <w:widowControl/>
        <w:spacing w:line="212" w:lineRule="exact" w:before="376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paragraph to the matter. Hence this reply.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changes are taking place in my mind just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in the Congress is preying on me as it has never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 am conferring with friends as to the advisability of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pursuing its ideals outside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good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agitates    me. I shall take no hasty step but there it is.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the girls’ institution here should be closed unless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sit down in Wardha or Vinoba takes the sole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management. He will think over it during the fast. These are the </w:t>
      </w:r>
      <w:r>
        <w:rPr>
          <w:rFonts w:ascii="Times" w:hAnsi="Times" w:eastAsia="Times"/>
          <w:b w:val="0"/>
          <w:i w:val="0"/>
          <w:color w:val="000000"/>
          <w:sz w:val="22"/>
        </w:rPr>
        <w:t>two things that are uppermost in my mind.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you will have from Mahadev or Pyarelal both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Bal, Bapa, Devraj and Prithuraj are here. I insisted upon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Bombay for his ear trouble. Ba, Prabhavati and Om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here. And Vasumati and Amtul Salaam have insisted on </w:t>
      </w:r>
      <w:r>
        <w:rPr>
          <w:rFonts w:ascii="Times" w:hAnsi="Times" w:eastAsia="Times"/>
          <w:b w:val="0"/>
          <w:i w:val="0"/>
          <w:color w:val="000000"/>
          <w:sz w:val="22"/>
        </w:rPr>
        <w:t>coming here. The latter is somewhat better but by no means overwell.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there is certainly voluminous. You are putting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energy. What more can you do? Take your time. Do </w:t>
      </w:r>
      <w:r>
        <w:rPr>
          <w:rFonts w:ascii="Times" w:hAnsi="Times" w:eastAsia="Times"/>
          <w:b w:val="0"/>
          <w:i w:val="0"/>
          <w:color w:val="000000"/>
          <w:sz w:val="22"/>
        </w:rPr>
        <w:t>not get ill.</w:t>
      </w:r>
    </w:p>
    <w:p>
      <w:pPr>
        <w:autoSpaceDN w:val="0"/>
        <w:tabs>
          <w:tab w:pos="550" w:val="left"/>
          <w:tab w:pos="1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Kamlani’s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mental derangement is sad news. I hope you had </w:t>
      </w:r>
      <w:r>
        <w:rPr>
          <w:rFonts w:ascii="Times" w:hAnsi="Times" w:eastAsia="Times"/>
          <w:b w:val="0"/>
          <w:i w:val="0"/>
          <w:color w:val="000000"/>
          <w:sz w:val="22"/>
        </w:rPr>
        <w:t>time to be able to go to him. Your very presence may do him good.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93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not been able to write to Maxwell. Sorry.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6294. Courtesy: Mirabehn . Also G.N. 9760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 TO AGATHA  HARRISON</w:t>
      </w:r>
    </w:p>
    <w:p>
      <w:pPr>
        <w:autoSpaceDN w:val="0"/>
        <w:tabs>
          <w:tab w:pos="491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 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AGATHA,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love-letters continue to pour in on me. And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hearing regularly from someone or other of the (now)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companions, I do not write to you. This is to tell you I entered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fast at 6 a.m. today and to ask you not to worry. But where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 meaning in asking you not to worry when I know that this letter</w:t>
      </w:r>
    </w:p>
    <w:p>
      <w:pPr>
        <w:autoSpaceDN w:val="0"/>
        <w:autoSpaceDE w:val="0"/>
        <w:widowControl/>
        <w:spacing w:line="220" w:lineRule="exact" w:before="3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he ultimately did on September 17,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S. Kamlani, Secretary, Friends of India League, London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reach you only after the fast will have become a faint memory?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fast is a fitting finish to the Harijan tour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It is a great spiritual instrument. That Protestantism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virtually discarded it is a distinct loss to it and the world seeing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it is today in the world. However, I must not argue about it.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desideratum of the soul, there are too many seekers after truth </w:t>
      </w:r>
      <w:r>
        <w:rPr>
          <w:rFonts w:ascii="Times" w:hAnsi="Times" w:eastAsia="Times"/>
          <w:b w:val="0"/>
          <w:i w:val="0"/>
          <w:color w:val="000000"/>
          <w:sz w:val="22"/>
        </w:rPr>
        <w:t>among Protestants not to feel the want of it sooner or later.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month I shall be resting in Wardha and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thoughts. What is in store for me in September I do not know.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do know. To go to the Frontier Province or to Bengal or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alternately is a craving of the soul. Where to go first I do not know.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Red Shirts are violent, I must know them and disown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they are not, I must defend them against the slur cast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Those who are not given to lying and are well able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testified to their non-violence. These are Khurshed Naoroji,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much-travelled woman of exquisite purity and honesty, Elwin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and Devdas whom too you know are the three eye-witneses.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 British official testimony is equally emphatic the 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It cannot be all manufacture. The mystery can only be solved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permitted to go and live in their midst. This is a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necessity—greater perhaps than that of going to Bengal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I go to the Frontier to find the truth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I go to Bengal not to find any truth but to try to wean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terrorists from terrorism. Detention of Abdul Ghaffar Khan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is a great disturbing factor and a wholly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irritant. But this detention, while it worries me, does not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me as a cause of war. Now you have an analysis of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likely to be at the end of the month. What occupies my mind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how to achieve the purity of the Congress and to rid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here of subtle untruth and breaches of </w:t>
      </w:r>
      <w:r>
        <w:rPr>
          <w:rFonts w:ascii="Times" w:hAnsi="Times" w:eastAsia="Times"/>
          <w:b w:val="0"/>
          <w:i/>
          <w:color w:val="000000"/>
          <w:sz w:val="18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sufficiently interested in such things. Here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interrupted by an army of doctors. They have overhauled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I must not do any writing even this first day of the fast.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goodbye and much love. 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1478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330.  SPEECH AT PRAYER MEETING, WARDHA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1934</w:t>
      </w:r>
    </w:p>
    <w:p>
      <w:pPr>
        <w:autoSpaceDN w:val="0"/>
        <w:autoSpaceDE w:val="0"/>
        <w:widowControl/>
        <w:spacing w:line="240" w:lineRule="exact" w:before="5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from experience that fasting is an essential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life. The assault on Lalnath was certainly the occasion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but as I have said in my public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this fast is intended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purification of many. If I were to have regard to all the incidents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happenings that have prompted me to take such a step,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on a much longer fast. But I am painfully aware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physical and spiritual limitations and hence could not think of a </w:t>
      </w:r>
      <w:r>
        <w:rPr>
          <w:rFonts w:ascii="Times" w:hAnsi="Times" w:eastAsia="Times"/>
          <w:b w:val="0"/>
          <w:i w:val="0"/>
          <w:color w:val="000000"/>
          <w:sz w:val="22"/>
        </w:rPr>
        <w:t>longer fast.</w:t>
      </w:r>
    </w:p>
    <w:p>
      <w:pPr>
        <w:autoSpaceDN w:val="0"/>
        <w:autoSpaceDE w:val="0"/>
        <w:widowControl/>
        <w:spacing w:line="240" w:lineRule="exact" w:before="5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Ashram was certainly in my mind when I made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fast. There are two enemies against which we must guard—untruth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impurity. Purity of the mind is essential for the observance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vows. If the mind is not pure, no amount of physical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avail.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 that the man who restrains the organs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action, whilst he allows the mind to run after the objects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senses, is a hypocrite.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may fail to restrain the mind, but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hypocrites. If we fail, let us own up, rather than be guilty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sin of untruth and want of restraint. For not only telling lies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untruth, but guilty silence or hiding one’s state of mind from one’s </w:t>
      </w:r>
      <w:r>
        <w:rPr>
          <w:rFonts w:ascii="Times" w:hAnsi="Times" w:eastAsia="Times"/>
          <w:b w:val="0"/>
          <w:i w:val="0"/>
          <w:color w:val="000000"/>
          <w:sz w:val="22"/>
        </w:rPr>
        <w:t>guardians is also untruth. Let my fast spur you on to further self-</w:t>
      </w:r>
      <w:r>
        <w:rPr>
          <w:rFonts w:ascii="Times" w:hAnsi="Times" w:eastAsia="Times"/>
          <w:b w:val="0"/>
          <w:i w:val="0"/>
          <w:color w:val="000000"/>
          <w:sz w:val="22"/>
        </w:rPr>
        <w:t>purification and self introspection.</w:t>
      </w:r>
    </w:p>
    <w:p>
      <w:pPr>
        <w:autoSpaceDN w:val="0"/>
        <w:autoSpaceDE w:val="0"/>
        <w:widowControl/>
        <w:spacing w:line="220" w:lineRule="exact" w:before="7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also to remember that one of the objects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abolition of untouchability, it is one of our eleven vows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effective observance of that vow is impossible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 other vows, especially of truth and non–violence.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no worker in the cause of removal of untouchability—and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workers in the cause—is fitted for it, unless and until he is pledged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truth and non-violence in thought, word and deed.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no service is possible without self-purification. If,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more and more of self-purification as a result of this fast,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bring about the proper atmosphere.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constantly thinking of you this whole week and I want you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me. I am hoping that God will pull me through this </w:t>
      </w:r>
      <w:r>
        <w:rPr>
          <w:rFonts w:ascii="Times" w:hAnsi="Times" w:eastAsia="Times"/>
          <w:b w:val="0"/>
          <w:i w:val="0"/>
          <w:color w:val="000000"/>
          <w:sz w:val="22"/>
        </w:rPr>
        <w:t>ordeal, and I know that all of you will help me with your prayers.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17-8-1934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“The Purification Week” by Mahadev Desai, who had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explained : “Fast began at 6 a.m. after the morning prayers and the last feed at 5.30.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conclusion of prayer, Gandhiji addressed a few words. . 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Fast”, 6-8-1934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III. 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 Ashram” 14-6-1928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SILENCE-DAY NOTE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13, 1934 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Janakibehn not to be so unreasonable. Most probably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at the time of the operation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 regain strength in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four days. Even if I can’t go, we must not take the risk of delaying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operation. I wish to send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immediately  today. God willing,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both be present there, but the operation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>postponed on that account.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126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TELEGRAM 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1934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AMNALALJI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OLYCLINIC</w:t>
      </w:r>
      <w:r>
        <w:rPr>
          <w:rFonts w:ascii="Times" w:hAnsi="Times" w:eastAsia="Times"/>
          <w:b w:val="0"/>
          <w:i w:val="0"/>
          <w:color w:val="000000"/>
          <w:sz w:val="20"/>
        </w:rPr>
        <w:t>, 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UEENS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8</w:t>
      </w:r>
    </w:p>
    <w:p>
      <w:pPr>
        <w:autoSpaceDN w:val="0"/>
        <w:autoSpaceDE w:val="0"/>
        <w:widowControl/>
        <w:spacing w:line="212" w:lineRule="exact" w:before="96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QUITE FIT. LISTENED  LETTER REPORTED. AM DEFINITELY OPINION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>
        <w:trPr>
          <w:trHeight w:hRule="exact" w:val="28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PERFORMED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FIXED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DOCTORS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IRRESPECTIVE      OTHER      CONDITIONS.     WIRE      FIXED       DATE.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126</w:t>
      </w:r>
    </w:p>
    <w:p>
      <w:pPr>
        <w:autoSpaceDN w:val="0"/>
        <w:autoSpaceDE w:val="0"/>
        <w:widowControl/>
        <w:spacing w:line="200" w:lineRule="exact" w:before="32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Jamnalal Bajaj’s ear trouble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333. TELEGRAM TO NARANDAS GANDHI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IDDLE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         GOD.        BROKE           FAST.           AM        WELL.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M.M.U./I. Also C.W. 8407. Courtesy: Narandas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 TO JAWAHARLAL 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are now under distressing circumstances,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a great load off my mind, as it is three-fourths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Kamala. I have missed you greatly during all the momentous steps </w:t>
      </w:r>
      <w:r>
        <w:rPr>
          <w:rFonts w:ascii="Times" w:hAnsi="Times" w:eastAsia="Times"/>
          <w:b w:val="0"/>
          <w:i w:val="0"/>
          <w:color w:val="000000"/>
          <w:sz w:val="22"/>
        </w:rPr>
        <w:t>I have taken. But of these when we meet.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well, though the last day proved the most trying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washed me out thoroughly. But I have no doubt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pick up quickly.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however to suggest to you that you should not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political pronouncement. I have felt that in cases of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or sorrow the Government has acted in a becoming manner.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feel therefore that we ought to recognize this fact by not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thus obtained for any other purpose not inconsistent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Government. I feel that this is due to them and to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civil resistance is suspended. If my argument appeals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reason, you will announce your self-restraint in a fitting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When Kamala is better I expect you to come here.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Wardha up to  the end of the month, except that I might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Bombay to attend the delicate operation that Jamnalalji  might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identical telegram (C.W. 7968) was sent to G. D. Birla, Birla Mills, </w:t>
      </w:r>
      <w:r>
        <w:rPr>
          <w:rFonts w:ascii="Times" w:hAnsi="Times" w:eastAsia="Times"/>
          <w:b w:val="0"/>
          <w:i w:val="0"/>
          <w:color w:val="000000"/>
          <w:sz w:val="18"/>
        </w:rPr>
        <w:t>Delhi, on the same 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telegraphically informed Gandhiji : “I have been permitted </w:t>
      </w:r>
      <w:r>
        <w:rPr>
          <w:rFonts w:ascii="Times" w:hAnsi="Times" w:eastAsia="Times"/>
          <w:b w:val="0"/>
          <w:i w:val="0"/>
          <w:color w:val="000000"/>
          <w:sz w:val="18"/>
        </w:rPr>
        <w:t>to stay with Kamala. The position is not clear. Hope you are well.”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8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go through during the month.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Mama is doing well and so Krishna. You will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you have fared this time in jail.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1934.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 TO HIRALAL SHARMA</w:t>
      </w:r>
    </w:p>
    <w:p>
      <w:pPr>
        <w:autoSpaceDN w:val="0"/>
        <w:tabs>
          <w:tab w:pos="488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Unrevised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the mistake I made in addressing the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occurred. Send me your views about Ramdas’s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sending the money to Amtussalaam was not right.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do you have any funds to make donations. 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is in no such predicament as to warrant any help.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to her that she should not have taken money thus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understood. Friendship never implies that we pamper our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weaknesses. Its aim is to ennoble one another. I regard it as a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study for the nature-cure practitioner. The naturopath recognizes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physical, mental and spiritual ills and treats them mainly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inner powers. He takes the help of earth, water, ether,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air. It should be an impossibility for him to be instrumental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degeneration. Consider the case of Amtussalaam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viewpoint. She has a weak heart. It is a disease. She has a weakness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squandering money yet feels reluctant in accepting funds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Sending her money is contributing to her downfall, while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it will help her progress. So a naturopath would not send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1932-48,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pp. 86–7 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wrongly addressed the letter ‘Khurda’.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336. DISCUSSION WITH GUJARAT VIDYAPITH TEACHERS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>August 14,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work of the Vidyapith lies in the villages.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stressing this point ever since the inception of the Vidyapith, but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couple of years ago, when it was declared an illegal organization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our professors and boys were imprisoned, we laboured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that the work could be carried on only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institute situated in the capital town of Gujarat. But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conditions, and now that we have some breathing time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heads together and to collect our thoughts we shall do well to hark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the original conception and think of our future work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Each member of a live institution must be a living embodiment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ideals of the institution, wherever he may be, and when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 is brought about, it is the same thing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has a habitation and a corporate existence or not.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expect every one of you who has cherished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ideals of the Vidyapith and who is pledged to serve it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to the villages and start living those ideals there. Each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thus be a peripatetic Vidyapith, teaching the ideals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own personal example. It is quite conceivable that a host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after having lived the life in the villages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of the Vidyapith, re-establish the central institute in a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not in that position today. We have yet to gain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on which alone you can build the new Vidyapith.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centre of this village worker’s life will be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 am sorry I have not been able yet to bring home to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the spinning-wheel in all its implications. The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life itself is not a true echo of the message. But it came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again and again during my nine months’ peregrinations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We have not yet sufficiently realized that hand-spinning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industry of universal application and scope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weaver cannot live but for the spinning-wheel. He gets his </w:t>
      </w:r>
      <w:r>
        <w:rPr>
          <w:rFonts w:ascii="Times" w:hAnsi="Times" w:eastAsia="Times"/>
          <w:b w:val="0"/>
          <w:i w:val="0"/>
          <w:color w:val="000000"/>
          <w:sz w:val="22"/>
        </w:rPr>
        <w:t>yarn no doubt from the mills, but he is doomed to destruction, if he is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discussion  appeared under the title “What Is Village Work” as a summary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Gandhiji’s talk, with the following introductory note by Mahadev Desai : “During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convalescence after the fast, Gandhiji has been giving part of his time each day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coming with their doubts and difficulties. Among these were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professors of the Gujarat Vidyapith.” Gandhiji broke his fast on August 14, 1934.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for ever dependent on the mills. Today, the spinning–wheel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established itself in our economic life only to the extent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to minister to the clothing needs of the new class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that has sprung up during the past decade. But a large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Spinners’ Association cannot justify its existence to fulfil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object. The idea at the back of khadi is that it is an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to agriculture and co–extensive with it,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life–breath of millions of Harijan weavers who derive their sustenance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The spinning-wheel cannot be said to have been established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proper place in our life, until we can banish idleness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make every villge home a busy hive. Unemployment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 of millions must lead to bloody strife. Khadi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to this and not the so–called socialism, which presupposes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industrialism. The socialism that India can assimilate is the socialism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spinning–wheel. Let the village worker, therefore,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 the central point of his activities.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 will not be spinning regularly but will be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bread with the adze or the spade or the last, as the case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hours minus the eight hours of sleep and rest will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with some work. He will have no time to waste. He will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no laziness and allow others none. His life will be a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to his neighbours in ceaseless and joy–giving industry.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sustenance should come from body labour, and intellectual labour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culture of the mind. Division of labour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be, but it will be a division into various species of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not a division into intellectual labour to be confined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and body labour to be confined to another class.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or voluntary idleness has to go. If it does not go,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panacea will be of any avail, and semi–starvation will remain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problem that it is. He who eats two grains must produce four.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law is accepted as universal, no amount of reduction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would serve to solve the problem. If the law is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observed, we have room enough to accommodate millions more </w:t>
      </w:r>
      <w:r>
        <w:rPr>
          <w:rFonts w:ascii="Times" w:hAnsi="Times" w:eastAsia="Times"/>
          <w:b w:val="0"/>
          <w:i w:val="0"/>
          <w:color w:val="000000"/>
          <w:sz w:val="22"/>
        </w:rPr>
        <w:t>to come.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worker will thus be a living embodiment of industry.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master all the processes of khadi, from cotton–sowing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picking to weaving, and will devote all his thought to perfecting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treats it as a science, it won’t jar on him, but he will derive fresh </w:t>
      </w:r>
      <w:r>
        <w:rPr>
          <w:rFonts w:ascii="Times" w:hAnsi="Times" w:eastAsia="Times"/>
          <w:b w:val="0"/>
          <w:i w:val="0"/>
          <w:color w:val="000000"/>
          <w:sz w:val="22"/>
        </w:rPr>
        <w:t>joy from it everyday, as he realizes more and more its great possi-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bilities. If he will go to the village as a teacher, he will go there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learner. He will soon find that he has much to learn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villagers. He will enter into every detail of village life,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village handicrafts and investigate the possibilities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and their improvement. He may find the villagers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apathetic to the message of khadi, but he will, by his life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interest and attention. Of course, he will not forget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and will not engage in, for him, the futile task of solving </w:t>
      </w:r>
      <w:r>
        <w:rPr>
          <w:rFonts w:ascii="Times" w:hAnsi="Times" w:eastAsia="Times"/>
          <w:b w:val="0"/>
          <w:i w:val="0"/>
          <w:color w:val="000000"/>
          <w:sz w:val="22"/>
        </w:rPr>
        <w:t>the problem of agricultural indebtedness.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and hygiene will engage a good part of his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home and his surroundings will not only be a model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cleanliness, but he will help to promote sanitation in the whole village </w:t>
      </w:r>
      <w:r>
        <w:rPr>
          <w:rFonts w:ascii="Times" w:hAnsi="Times" w:eastAsia="Times"/>
          <w:b w:val="0"/>
          <w:i w:val="0"/>
          <w:color w:val="000000"/>
          <w:sz w:val="22"/>
        </w:rPr>
        <w:t>by taking the broom and the basket round.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not attempt to set up a village dispensary or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doctor. These are traps which must be avoided. I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Harijan tour to come across a village where one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should have known better had build a pretentious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in which he had housed a dispensary and was distributing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medicine to the villages around. In fact, the medicines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from home to home by volunteers and the dispensary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boasting a register of 1,200 patients a month!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to criticize this severely. That was not the way to do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 told him. His duty was to inculcate lessons of hygiene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in the village folk and thus to show them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illness, rather than attempt to cure them. I asked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palace-like building and to hire it out to the Local Board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in thatched huts. All that one need stock in the way of drugs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quinine, castor oil and iodine and the like. The worker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more on helping people realize the value of personal and </w:t>
      </w:r>
      <w:r>
        <w:rPr>
          <w:rFonts w:ascii="Times" w:hAnsi="Times" w:eastAsia="Times"/>
          <w:b w:val="0"/>
          <w:i w:val="0"/>
          <w:color w:val="000000"/>
          <w:sz w:val="22"/>
        </w:rPr>
        <w:t>village cleanliness and maintaining it at all cost.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will interest himself in the welfare of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His home will be open to them In fact, they will turn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for help in their troubles and difficulties. If the village folk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suffer him to have the Harijan friends in his house situated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midst, he must take up his residence in the Harijan quarters.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about the knowledge of the alphabet. It has its place,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warn you against a misplaced emphasis on it. Do not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assumption that you cannot proceed with rural instruction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first teaching the children or adults how to read and write.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Lots of useful information on current affairs, history, geography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arithmetic, can be given by  word of mouth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 is touched. The eyes, the ears and the tongue come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hand. Reading comes before writing and drawing before tracing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of the alphabet. If this natural method is followed,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the children will have a much better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than when it is under check by beginning the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>training with the alphabet.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worker’s life will be in tune with the village life.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 as a litterateur buried in his books, loath to listen to details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humdrum life. On the contrary, the people, whenever they see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him busy with his tools—spinning-wheel, loom, adze, spade,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etc.—and always responsive to their meanest inquiries. He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working for his bread. God has given to everyone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producing more than his daily needs and, if he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his resourcefulness, he will not be in want of an occupation suited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capacities, however poor they may be. It is more likely than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will gladly maintain him, but it is not improbable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places he may be given a cold shoulder. He will still plod on. </w:t>
      </w:r>
      <w:r>
        <w:rPr>
          <w:rFonts w:ascii="Times" w:hAnsi="Times" w:eastAsia="Times"/>
          <w:b w:val="0"/>
          <w:i w:val="0"/>
          <w:color w:val="000000"/>
          <w:sz w:val="22"/>
        </w:rPr>
        <w:t>It is likely that in some villages he may be boycotted for his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pro-clivities. Let him in that case approach the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them to provide him with food. The labourer is always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hire and, if he conscientiously serves them, let him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his food from the Harijans always, provided that 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he takes. In the very early stages, of course, he will draw his </w:t>
      </w:r>
      <w:r>
        <w:rPr>
          <w:rFonts w:ascii="Times" w:hAnsi="Times" w:eastAsia="Times"/>
          <w:b w:val="0"/>
          <w:i w:val="0"/>
          <w:color w:val="000000"/>
          <w:sz w:val="22"/>
        </w:rPr>
        <w:t>meagre allowance from a central fund where such is possible.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left out the question of the cow.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will find it difficult to tackle the question and will not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except to the extent of educating the people in the theory of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hit upon the best way of curing dead cattle’s hide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dyeing it, as also the best means of protecting the cow. In Gujarat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 problem complicates the situation. We have got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realize that to encourage the buffalo is to allow the cow to die. </w:t>
      </w:r>
      <w:r>
        <w:rPr>
          <w:rFonts w:ascii="Times" w:hAnsi="Times" w:eastAsia="Times"/>
          <w:b w:val="0"/>
          <w:i w:val="0"/>
          <w:color w:val="000000"/>
          <w:sz w:val="22"/>
        </w:rPr>
        <w:t>But more of this some other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our weapons are spiritual. It is a force that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irresistibly, if imperceptibly. Its progress is geometrical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arithmetical. It never ceases so long as there is a propeller behind.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background of all your activities has, therefore, to be spiritual. Hence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necessity for the stricktest purity of conduct and character.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tell me that this is an impossible programme,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the qualifications for it. That you have not fulfilled it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should be no impediment in your way. If it appeals to your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heart, you must not hesitate. Do not fight shy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The experiment will itself provide the momentum for </w:t>
      </w:r>
      <w:r>
        <w:rPr>
          <w:rFonts w:ascii="Times" w:hAnsi="Times" w:eastAsia="Times"/>
          <w:b w:val="0"/>
          <w:i w:val="0"/>
          <w:color w:val="000000"/>
          <w:sz w:val="22"/>
        </w:rPr>
        <w:t>more and more effort.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31-8-1934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“GOD  BE  PRAISED”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15,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nobody questioned the propriety of the fast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On the contrary, those who have written about it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the necessity of it. Its spiritual value for me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inestimable. Why, I do not know, but it is a fact that man clings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when he is in distress, even as a child clings to its mother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suffering. Though I was cheerful, I had my due share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suffering attendant upon all fasts except when required by </w:t>
      </w:r>
      <w:r>
        <w:rPr>
          <w:rFonts w:ascii="Times" w:hAnsi="Times" w:eastAsia="Times"/>
          <w:b w:val="0"/>
          <w:i w:val="0"/>
          <w:color w:val="000000"/>
          <w:sz w:val="22"/>
        </w:rPr>
        <w:t>ill-health.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during the seven days to understand more fully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the implications of what I had meant when from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platforms I had declared that untouchability was not to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workers showing in their lives great purity of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 far as the fast was directed towards myself, it has,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its purpose. That I may fail to come up to the standard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visualized during the fast is possible, nay, probable. But no fast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proved an insurance against human frailties. We can only mount </w:t>
      </w:r>
      <w:r>
        <w:rPr>
          <w:rFonts w:ascii="Times" w:hAnsi="Times" w:eastAsia="Times"/>
          <w:b w:val="0"/>
          <w:i w:val="0"/>
          <w:color w:val="000000"/>
          <w:sz w:val="22"/>
        </w:rPr>
        <w:t>to success through failures.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was primarily and nominally intended as a penance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hurt caused to Swami Lalnath and his friends at Ajmer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sympathizers with the movement. But in reality, it is a call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workers and sympathizers to be most exact and correct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opponents. Utmost consideration and courtesy shown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the best propaganda for the movement. The fast was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upon the workers the truth that we can only win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by love, never by hate. Hate is the subtlest form of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be really non-violent and yet have hate in us. The dullest </w:t>
      </w:r>
      <w:r>
        <w:rPr>
          <w:rFonts w:ascii="Times" w:hAnsi="Times" w:eastAsia="Times"/>
          <w:b w:val="0"/>
          <w:i w:val="0"/>
          <w:color w:val="000000"/>
          <w:sz w:val="22"/>
        </w:rPr>
        <w:t>brain cannot fail to perceive that it is impossible by violence to wean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Press”,16-8-1934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caste Hindus from the evil of untouchability,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hitherto been taught to regard as an article of faith.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so far received shows that the fast has operated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quicken the conscience of many workers. Time alone can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its influence. It is not for me to measure the influence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It was for me humbly to perform what was a clear duty. God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praised that He permitted me safely to go through the fast.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join me in the prayer that He may give me greater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purpose of fulfil the mission He has entrusted me with.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17-8-1934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first letter after the fast. I am in very good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drank some milk today. Blood-pressure is excellent. Please,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me. Let Janakibehn stay there as long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pleases. But it may not be necessary to keep Om there for a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Mahadev and Madanmohan are going there.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welcome them. I thought it necessary that they should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may, if they can, return immediately tomorrow.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here. Keep your mind fixed on Rama as they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chloroform. All are well here. It is God’s will that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spared for more service and many more sacrifices still.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339. TELEGRAM TO MOHANLAL SAXENA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On or 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16, 1934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    ALL    CONGRESS    MEN      WILL      RESPECT   THE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CONGRESS          MANDATE.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17-8-1934</w:t>
      </w:r>
    </w:p>
    <w:p>
      <w:pPr>
        <w:autoSpaceDN w:val="0"/>
        <w:autoSpaceDE w:val="0"/>
        <w:widowControl/>
        <w:spacing w:line="292" w:lineRule="exact" w:before="370" w:after="1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 TO MIRABEHN</w:t>
      </w:r>
    </w:p>
    <w:p>
      <w:pPr>
        <w:sectPr>
          <w:pgSz w:w="9360" w:h="12960"/>
          <w:pgMar w:top="516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6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revised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sectPr>
          <w:type w:val="continuous"/>
          <w:pgSz w:w="9360" w:h="12960"/>
          <w:pgMar w:top="516" w:right="1374" w:bottom="468" w:left="1440" w:header="720" w:footer="720" w:gutter="0"/>
          <w:cols w:num="2" w:equalWidth="0">
            <w:col w:w="2954" w:space="0"/>
            <w:col w:w="359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08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16, 1934</w:t>
      </w:r>
    </w:p>
    <w:p>
      <w:pPr>
        <w:sectPr>
          <w:type w:val="nextColumn"/>
          <w:pgSz w:w="9360" w:h="12960"/>
          <w:pgMar w:top="516" w:right="1374" w:bottom="468" w:left="1440" w:header="720" w:footer="720" w:gutter="0"/>
          <w:cols w:num="2" w:equalWidth="0">
            <w:col w:w="2954" w:space="0"/>
            <w:col w:w="359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on Tuesday, 7th, after commencing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Thursday, the third day of the breaking of the fast.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was one of physical torture. It was well perhaps it was so.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penance worth, if it did not cause me any physical suffering?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phrase joy of suffering has no meaning if there is no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felt. I knew on Monday more fully than before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 joy of suffering. I am the richer for the treasure which  I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missed for a kingdom.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it was. As I am writing this I feel the strength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I have settled down to this after having walked a few, paces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terrace with Vasumati’s help. She and Amtul Salaam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Amala have been with me all the time. Prabhavati is of course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slaved during these day. I cannot understand where she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strength from. She seems never tired. Amala is as mad as ever. </w:t>
      </w:r>
      <w:r>
        <w:rPr>
          <w:rFonts w:ascii="Times" w:hAnsi="Times" w:eastAsia="Times"/>
          <w:b w:val="0"/>
          <w:i w:val="0"/>
          <w:color w:val="000000"/>
          <w:sz w:val="22"/>
        </w:rPr>
        <w:t>But she is better with me than elsewhere.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sorry or angry that I have not yet written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Maxwell about the prisoners. The thing has never been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>mind but want of time has prevented me from doing it.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the green canvas bag which contained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Gita, Bhajanavali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such other things. That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khadi bag I can’t trace anywhere. I thought that you had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together with the other things in Wardha. The bundle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too which you put at Lady Thakersey’s is missing.</w:t>
      </w:r>
    </w:p>
    <w:p>
      <w:pPr>
        <w:autoSpaceDN w:val="0"/>
        <w:autoSpaceDE w:val="0"/>
        <w:widowControl/>
        <w:spacing w:line="220" w:lineRule="exact" w:before="34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 was reported under the date-line “Cawanpore, August 16”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by Gandhiji “on the eve of the opening of the election campaign of the </w:t>
      </w:r>
      <w:r>
        <w:rPr>
          <w:rFonts w:ascii="Times" w:hAnsi="Times" w:eastAsia="Times"/>
          <w:b w:val="0"/>
          <w:i w:val="0"/>
          <w:color w:val="000000"/>
          <w:sz w:val="18"/>
        </w:rPr>
        <w:t>Parliamentary Board of U.P.”.</w:t>
      </w:r>
    </w:p>
    <w:p>
      <w:pPr>
        <w:autoSpaceDN w:val="0"/>
        <w:autoSpaceDE w:val="0"/>
        <w:widowControl/>
        <w:spacing w:line="222" w:lineRule="exact" w:before="1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7-8-1934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type w:val="continuous"/>
          <w:pgSz w:w="9360" w:h="12960"/>
          <w:pgMar w:top="516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strange you have  not been keeping quite fit there.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not denying yourself the fresh fruit and salad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there to keep oneself in a fit condition for strenuous work.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account of your visit to your Oxford cousin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entertaining. Somehow or other the oval Italian face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attractive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Your beautiful description of the baby therefore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surprise me.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will be having an operation for his ear trouble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Bombay. Janakibehn, Om and Mahadev have gone to Bombay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purpose. This letter will probably contain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6295. Courtesy: Mirabehn. Also G.N. 9761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TELEGRAM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AMNALALJI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HREE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       GOD.          HOPE        RESTFUL.       LOVE       FROM       ALL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the original the addressee had encircled this word in pencil and written</w:t>
      </w:r>
      <w:r>
        <w:rPr>
          <w:rFonts w:ascii="Times" w:hAnsi="Times" w:eastAsia="Times"/>
          <w:b w:val="0"/>
          <w:i w:val="0"/>
          <w:color w:val="000000"/>
          <w:sz w:val="18"/>
        </w:rPr>
        <w:t>“uncle”.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 explains : “The ‘oval Italian face’ refers to my aunt who, though </w:t>
      </w:r>
      <w:r>
        <w:rPr>
          <w:rFonts w:ascii="Times" w:hAnsi="Times" w:eastAsia="Times"/>
          <w:b w:val="0"/>
          <w:i w:val="0"/>
          <w:color w:val="000000"/>
          <w:sz w:val="18"/>
        </w:rPr>
        <w:t>English, has that type of countenance.”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perhaps hoped to include news about the operation.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four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 TO JAMNALAL BAJAJ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the wire about the operation. A heavy load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anxiety is off Janakimaiya’s head. Do not worry about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well. I can eat. I won’t run up there in undue haste. I won’t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 either, till I have regained full strength. Don’t worry,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and get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2938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16, 1934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third day after I broke the fast.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I started taking milk only yesterday. I have regained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good strength. You must have probably read the details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I shall be confined here. It will take sometime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regain strength fully. Let us see what happens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this month.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expect regular letters from you.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is Jamnadas?  I hope Santok has taken up some work.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wire informing me that Jamnalalji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operated upon for his ear trouble. There was some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worry. The wound is likely to take about six weeks to heal.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him. Mahadev has gone there. He will return in a day or two.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not write more today.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8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the fast and Jamnalal Bajaj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respectful greetings to Father and Mother. Why has Jamna </w:t>
      </w:r>
      <w:r>
        <w:rPr>
          <w:rFonts w:ascii="Times" w:hAnsi="Times" w:eastAsia="Times"/>
          <w:b w:val="0"/>
          <w:i w:val="0"/>
          <w:color w:val="000000"/>
          <w:sz w:val="22"/>
        </w:rPr>
        <w:t>become silent?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8408.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 TO F.  MARY  BARR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MARY, 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note. Thank God, the fast went off well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causing acute discomfort the last day. I am picking up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in Bombay. He underwent the ear operation today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successfully. I am here for some days. Mira is working away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England. Do write regularly.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HEDI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ETUL</w:t>
      </w:r>
      <w:r>
        <w:rPr>
          <w:rFonts w:ascii="Times" w:hAnsi="Times" w:eastAsia="Times"/>
          <w:b w:val="0"/>
          <w:i w:val="0"/>
          <w:color w:val="000000"/>
          <w:sz w:val="20"/>
        </w:rPr>
        <w:t>, C.P.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6025. Also C.W. 3354.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 TO RAMABEHN  JOSHI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even for your two lines. Are you calm now?  How do </w:t>
      </w:r>
      <w:r>
        <w:rPr>
          <w:rFonts w:ascii="Times" w:hAnsi="Times" w:eastAsia="Times"/>
          <w:b w:val="0"/>
          <w:i w:val="0"/>
          <w:color w:val="000000"/>
          <w:sz w:val="22"/>
        </w:rPr>
        <w:t>you spend your time?  Read about the rest in the other letters.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5366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 TO BRIJKRISHNA  CHANDIWALA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doing well. The rest you must have seen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newspapers. Jamnalalji has undergone in Bombay today a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operation of the 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your consent I will not write anything to Keshu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about Damodardas. His argument is without substance. I find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neither the dharma of friendship nor any other. My distrust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Damodardas as also of Keshu and others is increasing.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am fully confident of the truth I cannot remain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neutral and that undermines my capacity for serving Keshu’s people. </w:t>
      </w:r>
      <w:r>
        <w:rPr>
          <w:rFonts w:ascii="Times" w:hAnsi="Times" w:eastAsia="Times"/>
          <w:b w:val="0"/>
          <w:i w:val="0"/>
          <w:color w:val="000000"/>
          <w:sz w:val="22"/>
        </w:rPr>
        <w:t>It is a matter of regret that Damodardas fails to understand this clear-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dharma. But whether he does or not, you at any rate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clearly. You have one more duty. It is not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hide anything in this world from me. Therefore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things with you should know that ultimately it will all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How to use that knowledge depends on me. If this is clear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let me have your opinion. You may acquaint Damodardas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letter. What more shall I say?  I can give you this assurance  that I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write anything to Keshu  and others without your consent.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2419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INTERVIEW  TO  THE PRESS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1934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returned Mahatma Gandhi, with a winning smile, my greeting and my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query about his progress. . . . He had been reading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What Marx Really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 G. D.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H. Cole, which Gandhiji said he had been reading during his fast and he had not yet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finished. When asked about his future programme, Gandhiji continued in a low voice: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plans ready. My immediate concern is to pick up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added he was making satisfactory progress and for the first time after eight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days he had been at his charkha yesterday for about half an hour. He also wrote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yesterday for this week’s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did some walking too. He hoped to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“God  Be  Praised”, 15-8-1934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regain his energy and strength soon. He said he would continue to stay in Wardha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convalescence unless some pressing engagement took him out of it.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ask me whether I thought anything about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seven days, I can say as I have stated in 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constantly thought of Congressmen. I was not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politics and therefore not of what the Congress had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wake of independence, but I was concentrating on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achieving internal purity.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have been coming to me from Congressmen confirming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fears about corrupt methods that have crept into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ranks over Congress elections and the like. How I wished, during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 days that I was lying on my bed, that every man and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Congress would realize that he or she was in it,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mount to office and fame, but to render mute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! I cannot understand the mutual mudslinging and 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>speech toward one another.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certainly not for those who have not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voluntary obedience to law, even when it is irksome.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principle seems to have been altogether forgotten, or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could not witness spirit of indiscipline and disobedience to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rules which we have ourselves enacted and to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pledged ourselves to render obedience. 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me, therefore, every other thing has paled into insignif-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icance before this prime necessity of achieving internal purity, for I </w:t>
      </w:r>
      <w:r>
        <w:rPr>
          <w:rFonts w:ascii="Times" w:hAnsi="Times" w:eastAsia="Times"/>
          <w:b w:val="0"/>
          <w:i w:val="0"/>
          <w:color w:val="000000"/>
          <w:sz w:val="22"/>
        </w:rPr>
        <w:t>do feel that just as without the purity of Harijan workers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would not be removed so also do I feel that the Congress,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national organization, will perish unless it is sustained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purity of those who compose that organization. At present,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other message to give, for my mind is still preoccupied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 predominant feeling.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348. LETTER  TO N. C. KELKAR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17,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candidates will be selected by the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for each consituency wherever Congress wishes to give a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Congressman wishing to enter the Legislature had conscientious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scruples about the acceptance of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relating to the Communal Award he will so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objections in his letter or application to the Board and if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approves of his nomination as otherwise desirable it will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hisscruples and nominate him as a candidate. Refusal or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application will depend solely upon the discretion of the Board.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Aney knows this position.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18-8-1934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TELEGRAM TO B. C. ROY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1934</w:t>
      </w:r>
    </w:p>
    <w:p>
      <w:pPr>
        <w:autoSpaceDN w:val="0"/>
        <w:autoSpaceDE w:val="0"/>
        <w:widowControl/>
        <w:spacing w:line="266" w:lineRule="exact" w:before="2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IDHANROY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8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SHOCKED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LEARN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SATISBABU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HIGH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BLOOD      PRESSURE.      HOPE       SPEEDY       RECOVERY.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B. C. Roy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reported under the date-line “Nagpur, August 17” as “a reply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addressee’s telegram urging Gandhiji to bring about a compromise between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and the Nationalists and grant freedom of conscience to the Congress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regarding voting on the Communal Award”.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 Resolution on White Paper and Communal Award”,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18-6-1934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The History of the Indian National Congress,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576-7, Pattabhi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Sitaramayya explains that the compromise was not accepted by M. S. Aney and 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M. Malaviya. Consequently they resigned from the Congress parliamentary Board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summoned a conference of Congressmen and others at Calcutta on August 18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 under the presidentship of Malaviya, which announced  the formation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Nationalist Party with the object of carrying on agitation in the Legislatures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outside against the Communal Award and the White Paper, and to put up candidates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Legislative Assembly to promote that object.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350. LETTER  TO JAWAHARLAL  NEHRU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Unrevised                                                                  August 17, 1934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passionate and touching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>reply than my strength will permit.</w:t>
      </w:r>
    </w:p>
    <w:p>
      <w:pPr>
        <w:sectPr>
          <w:type w:val="continuous"/>
          <w:pgSz w:w="9360" w:h="12960"/>
          <w:pgMar w:top="646" w:right="1404" w:bottom="468" w:left="1440" w:header="720" w:footer="720" w:gutter="0"/>
          <w:cols w:num="2" w:equalWidth="0">
            <w:col w:w="3966" w:space="0"/>
            <w:col w:w="255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deserves a much longer</w:t>
      </w:r>
    </w:p>
    <w:p>
      <w:pPr>
        <w:sectPr>
          <w:type w:val="nextColumn"/>
          <w:pgSz w:w="9360" w:h="12960"/>
          <w:pgMar w:top="646" w:right="1404" w:bottom="468" w:left="1440" w:header="720" w:footer="720" w:gutter="0"/>
          <w:cols w:num="2" w:equalWidth="0">
            <w:col w:w="3966" w:space="0"/>
            <w:col w:w="255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fuller grace from the Government.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presence has done for Kamala and incidentally for Mama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drugs or doctors could have done. I hope that you will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>to remain longer than the very few days you expect.</w:t>
      </w:r>
    </w:p>
    <w:p>
      <w:pPr>
        <w:autoSpaceDN w:val="0"/>
        <w:tabs>
          <w:tab w:pos="550" w:val="left"/>
          <w:tab w:pos="2430" w:val="left"/>
          <w:tab w:pos="4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deep sorrow. You are quite right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and free expression to your feelings. But I am quite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common standpoint a closer study of the written word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you that there is not enough reason for all the grief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you have felt. Let me assure you that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 comrade in me. I am the same as you knew  me in 1917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I have the same passion that you knew me to possess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goal. I want complete independence for the country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English sense of the term. And every resolution that has pained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been framed with that end in view. I must take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fancy that I have the knack for knowing the need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And the resolutions are a response thereto. Of course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 the difference of our emphasis on the method or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 me are just as important as the goal and in a sense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in that we have some control over them whereas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none over the goal if we lose control over the means.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read the resolution about ‘loose talk’ dispassionately.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word in it about socialism. Greatest consideration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to the socialists some of whom I know so intimately. Do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their sacrifice?  But I have found them as a body to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Why should they not be?  Only, if I cannot march quite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quick, I must ask them to halt and take me along with them.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my attitude. I have looked up the dictionary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socialism. It takes me no further than where I was before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definition. What will you have me to read to know its full content? 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August 13;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Jawaharlal Nehru”, 13-8-1934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one of the books Masani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me and now I am devoting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spare time to reading the book recommended by Narendra </w:t>
      </w:r>
      <w:r>
        <w:rPr>
          <w:rFonts w:ascii="Times" w:hAnsi="Times" w:eastAsia="Times"/>
          <w:b w:val="0"/>
          <w:i w:val="0"/>
          <w:color w:val="000000"/>
          <w:sz w:val="22"/>
        </w:rPr>
        <w:t>Deva.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hard on the members of the Working Committee.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our colleagues such as they are. After all we are a free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displaced, if they do not deserve confidence.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blame them for their inability to undergo the sufferings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others have gone through.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explosion I want construction. Therefore now, lest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meet, tell me exactly what you will have me to do and who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will best represent your views.</w:t>
      </w:r>
    </w:p>
    <w:p>
      <w:pPr>
        <w:autoSpaceDN w:val="0"/>
        <w:tabs>
          <w:tab w:pos="550" w:val="left"/>
          <w:tab w:pos="18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trust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was not present. Vallabhbhai was. Your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anger. You should trust the trustees to do their duty.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there was anything wrong. I was too preoccupied to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it. I shall now study the papers and everything. Of course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will be fully respected by other trustees. Having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assurance, I would ask you not to take this matter so personally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done. It more becomes you generous nature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credit to your co-trustees for regard for Father’s memory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take for yourself. Let the nation be the custodian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Father’s memory and you only as one of the nation.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Indu is well and likes her new life. And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Krishna?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1934.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117-9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0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R. Masani ; the reference is perhaps  to </w:t>
      </w:r>
      <w:r>
        <w:rPr>
          <w:rFonts w:ascii="Times" w:hAnsi="Times" w:eastAsia="Times"/>
          <w:b w:val="0"/>
          <w:i/>
          <w:color w:val="000000"/>
          <w:sz w:val="18"/>
        </w:rPr>
        <w:t>What Marx Really Meant;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Brijkrishna Chandiwala”, 16-8-1934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Trust for Anand Bhawan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250" w:val="left"/>
          <w:tab w:pos="4950" w:val="left"/>
        </w:tabs>
        <w:autoSpaceDE w:val="0"/>
        <w:widowControl/>
        <w:spacing w:line="316" w:lineRule="exact" w:before="0" w:after="7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351. TELEGRAM TO JAMNALAL BAJAJ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18, 1934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HREE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28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MAHADEV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GAVE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TALKING </w:t>
            </w:r>
          </w:p>
        </w:tc>
      </w:tr>
      <w:tr>
        <w:trPr>
          <w:trHeight w:hRule="exact" w:val="298"/>
        </w:trPr>
        <w:tc>
          <w:tcPr>
            <w:tcW w:type="dxa" w:w="2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ALLOWED. PARLIAMENTARY </w:t>
            </w:r>
          </w:p>
        </w:tc>
        <w:tc>
          <w:tcPr>
            <w:tcW w:type="dxa" w:w="2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BOARD   MEETING  </w:t>
            </w:r>
          </w:p>
        </w:tc>
        <w:tc>
          <w:tcPr>
            <w:tcW w:type="dxa" w:w="820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POSTPONED.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AM          GAINING            STRENGTH.</w:t>
      </w:r>
    </w:p>
    <w:p>
      <w:pPr>
        <w:autoSpaceDN w:val="0"/>
        <w:tabs>
          <w:tab w:pos="603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172</w:t>
      </w:r>
    </w:p>
    <w:p>
      <w:pPr>
        <w:autoSpaceDN w:val="0"/>
        <w:autoSpaceDE w:val="0"/>
        <w:widowControl/>
        <w:spacing w:line="292" w:lineRule="exact" w:before="502" w:after="3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TELEGRAM TO HIRALAL SHARMA</w:t>
      </w:r>
    </w:p>
    <w:p>
      <w:pPr>
        <w:sectPr>
          <w:pgSz w:w="9360" w:h="12960"/>
          <w:pgMar w:top="516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HURJA</w:t>
      </w:r>
    </w:p>
    <w:p>
      <w:pPr>
        <w:sectPr>
          <w:type w:val="continuous"/>
          <w:pgSz w:w="9360" w:h="12960"/>
          <w:pgMar w:top="516" w:right="1358" w:bottom="468" w:left="1440" w:header="720" w:footer="720" w:gutter="0"/>
          <w:cols w:num="2" w:equalWidth="0">
            <w:col w:w="3054" w:space="0"/>
            <w:col w:w="350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1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1934</w:t>
      </w:r>
    </w:p>
    <w:p>
      <w:pPr>
        <w:sectPr>
          <w:type w:val="nextColumn"/>
          <w:pgSz w:w="9360" w:h="12960"/>
          <w:pgMar w:top="516" w:right="1358" w:bottom="468" w:left="1440" w:header="720" w:footer="720" w:gutter="0"/>
          <w:cols w:num="2" w:equalWidth="0">
            <w:col w:w="3054" w:space="0"/>
            <w:col w:w="35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       WHAT      YOU        THINK       PROPER       ABOUT            RAMDAS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Bapuki Chhayamen Mere Jivanke Solah Varsha,  1932-48,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88</w:t>
      </w:r>
    </w:p>
    <w:p>
      <w:pPr>
        <w:autoSpaceDN w:val="0"/>
        <w:autoSpaceDE w:val="0"/>
        <w:widowControl/>
        <w:spacing w:line="292" w:lineRule="exact" w:before="48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353. LETTER  TO SHERWOOD EDDY</w:t>
      </w:r>
    </w:p>
    <w:p>
      <w:pPr>
        <w:autoSpaceDN w:val="0"/>
        <w:autoSpaceDE w:val="0"/>
        <w:widowControl/>
        <w:spacing w:line="270" w:lineRule="exact" w:before="10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EDDY,</w:t>
      </w:r>
    </w:p>
    <w:p>
      <w:pPr>
        <w:autoSpaceDN w:val="0"/>
        <w:autoSpaceDE w:val="0"/>
        <w:widowControl/>
        <w:spacing w:line="260" w:lineRule="exact" w:before="3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this will be in your hands in due time. If you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without our meeting, I shall be very sorry indeed.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convalescence after the recent fast medical friends would not hear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leaving Wardha quite so soon, and I do not feel like overriding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advice. If, therefore, we do not meet, you will please put down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as much as you can of what you intended to say to me.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poor substitute it would be for a heart-to-heart conversation. </w:t>
      </w:r>
      <w:r>
        <w:rPr>
          <w:rFonts w:ascii="Times" w:hAnsi="Times" w:eastAsia="Times"/>
          <w:b w:val="0"/>
          <w:i w:val="0"/>
          <w:color w:val="000000"/>
          <w:sz w:val="22"/>
        </w:rPr>
        <w:t>But a letter from you will have its own value for me.</w:t>
      </w:r>
    </w:p>
    <w:p>
      <w:pPr>
        <w:autoSpaceDN w:val="0"/>
        <w:autoSpaceDE w:val="0"/>
        <w:widowControl/>
        <w:spacing w:line="220" w:lineRule="exact" w:before="32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Hiralal Sharma explains that Ramdas had made considerable progress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health. He was eager to go back to Wardha. But the addressee did not favour this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lest he (Ramdas) might impair his health there. Rather, he wished him to be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abroad and engaged in some different type of work. He had, therefore, written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to advise Ramdas accordingly.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a good voyage, and that the same good fortune </w:t>
      </w:r>
      <w:r>
        <w:rPr>
          <w:rFonts w:ascii="Times" w:hAnsi="Times" w:eastAsia="Times"/>
          <w:b w:val="0"/>
          <w:i w:val="0"/>
          <w:color w:val="000000"/>
          <w:sz w:val="22"/>
        </w:rPr>
        <w:t>will accompany you during the balance of your journey.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HERWOOD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DDY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H. A. POPLEY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REV. POPLEY,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wish it was possible for me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if only to see Dr. Eddy. But medical friends forbid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and I do not feel the call to override their advice. By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conservation as possible of the energy being daily gathered I </w:t>
      </w:r>
      <w:r>
        <w:rPr>
          <w:rFonts w:ascii="Times" w:hAnsi="Times" w:eastAsia="Times"/>
          <w:b w:val="0"/>
          <w:i w:val="0"/>
          <w:color w:val="000000"/>
          <w:sz w:val="22"/>
        </w:rPr>
        <w:t>am trying to regain lost strength as quickly as possible.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was a rich experience for me. You have perhaps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my reflections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 in the current issue of </w:t>
      </w:r>
      <w:r>
        <w:rPr>
          <w:rFonts w:ascii="Times" w:hAnsi="Times" w:eastAsia="Times"/>
          <w:b w:val="0"/>
          <w:i/>
          <w:color w:val="000000"/>
          <w:sz w:val="20"/>
        </w:rPr>
        <w:t>Harijan.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H. A. P</w:t>
      </w:r>
      <w:r>
        <w:rPr>
          <w:rFonts w:ascii="Times" w:hAnsi="Times" w:eastAsia="Times"/>
          <w:b w:val="0"/>
          <w:i w:val="0"/>
          <w:color w:val="000000"/>
          <w:sz w:val="18"/>
        </w:rPr>
        <w:t>OPLEY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RODE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“God Be Praised”,15-8-1934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BHASKAR MUKHERJI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BHASKAR,</w:t>
      </w:r>
    </w:p>
    <w:p>
      <w:pPr>
        <w:autoSpaceDN w:val="0"/>
        <w:tabs>
          <w:tab w:pos="550" w:val="left"/>
          <w:tab w:pos="2090" w:val="left"/>
          <w:tab w:pos="481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Mahadev of the 15th instant.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thinking that you have closed down the scavengers’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too hastily. The Section 91 that you quote, I certainly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the manner you do. It does not prohibit the Corporation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even a part of the lakh of rupees for education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 boys and girls. On the contrary, I should read the Section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 Corporation to use a part of the funds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scavengers. The Section to be of any use can only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will begin by spending the money among the poorest,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surely not among the fashionable suburbs of Calcutta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Has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taken 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Section in question? If, therefore,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the Corporation retracing its steps in the matter, I ask for its </w:t>
      </w:r>
      <w:r>
        <w:rPr>
          <w:rFonts w:ascii="Times" w:hAnsi="Times" w:eastAsia="Times"/>
          <w:b w:val="0"/>
          <w:i w:val="0"/>
          <w:color w:val="000000"/>
          <w:sz w:val="22"/>
        </w:rPr>
        <w:t>reconsideration.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penultimate paragraph of your letter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tell me in detail what work the Corporation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and is doing, for Harijans and what sum is spent during the past </w:t>
      </w:r>
      <w:r>
        <w:rPr>
          <w:rFonts w:ascii="Times" w:hAnsi="Times" w:eastAsia="Times"/>
          <w:b w:val="0"/>
          <w:i w:val="0"/>
          <w:color w:val="000000"/>
          <w:sz w:val="22"/>
        </w:rPr>
        <w:t>twelve months in their behalf.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 am dictating this letter shows that I am gaining strength.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Jawaharlal’s release has brought relief to poor Kamala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Jawaharlal’s many friends of a great burden of anxiety over </w:t>
      </w:r>
      <w:r>
        <w:rPr>
          <w:rFonts w:ascii="Times" w:hAnsi="Times" w:eastAsia="Times"/>
          <w:b w:val="0"/>
          <w:i w:val="0"/>
          <w:color w:val="000000"/>
          <w:sz w:val="22"/>
        </w:rPr>
        <w:t>Kamala’s ill-health.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baby and children. I hope you are doing well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respect.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356. LETTER TO HIRALAL SHARMA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1934</w:t>
      </w:r>
    </w:p>
    <w:p>
      <w:pPr>
        <w:autoSpaceDN w:val="0"/>
        <w:tabs>
          <w:tab w:pos="550" w:val="left"/>
          <w:tab w:pos="353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SHARMA,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been operated upon and he is in a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About Ramdas, I have wired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proper thing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 do not feel it would be your dharma to come away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 in this condition but I cannot insist on my view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forms his own code of conduct as a father. What more can </w:t>
      </w:r>
      <w:r>
        <w:rPr>
          <w:rFonts w:ascii="Times" w:hAnsi="Times" w:eastAsia="Times"/>
          <w:b w:val="0"/>
          <w:i w:val="0"/>
          <w:color w:val="000000"/>
          <w:sz w:val="22"/>
        </w:rPr>
        <w:t>I write?  We can continue the discussion in person or through letters.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1932-48,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facing p. 89</w:t>
      </w:r>
    </w:p>
    <w:p>
      <w:pPr>
        <w:autoSpaceDN w:val="0"/>
        <w:autoSpaceDE w:val="0"/>
        <w:widowControl/>
        <w:spacing w:line="292" w:lineRule="exact" w:before="38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357. LETTER 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progressing satisfactorily. Do not be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healing of the wound. It will heal in its own time.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work at all. You must not talk either. If you wish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you may write it down. If you follow this rule, it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>you very much.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worry about things here at all. Nobody gives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trouble. I do not exert myself too much. My weight has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96 lb. You need not worry about the Ashram. Let Madanmohan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“Telegram to Hiralal Sharma”, 18-8-1934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[PS.]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written before 4 a.m., some time after that Kamalnayan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saw me. If doctors advise you against sleeping on the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the operation has been performed, it would be advisable to </w:t>
      </w:r>
      <w:r>
        <w:rPr>
          <w:rFonts w:ascii="Times" w:hAnsi="Times" w:eastAsia="Times"/>
          <w:b w:val="0"/>
          <w:i w:val="0"/>
          <w:color w:val="000000"/>
          <w:sz w:val="22"/>
        </w:rPr>
        <w:t>lie on one side only despite any discomfort that you may  experience.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 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130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 TO UMADEVI 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1934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OM,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letters. Do not be remiss in writing to me. Fix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hour daily for writing, so that you will do no other work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Write slowly and in a careful hand. Give me all the details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Jamnalalji can eat and drink, how he sleeps, what is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pain, what is the progress of the healing, who are the visitors,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etc. You should not make him talk. If any people come to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you should not let them. If these rules are observed, the healing </w:t>
      </w:r>
      <w:r>
        <w:rPr>
          <w:rFonts w:ascii="Times" w:hAnsi="Times" w:eastAsia="Times"/>
          <w:b w:val="0"/>
          <w:i w:val="0"/>
          <w:color w:val="000000"/>
          <w:sz w:val="22"/>
        </w:rPr>
        <w:t>will be quicker.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an account of how you spend the time. Where do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sleep?  Give a description of the hospital. Who are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there? 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Gopi is still here. Her health is as poor as ever. Write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comes regularly to do your share of the daily work. I give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letters to her to read.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about 4 a.m. just now. I sat down to write this letter after </w:t>
      </w:r>
      <w:r>
        <w:rPr>
          <w:rFonts w:ascii="Times" w:hAnsi="Times" w:eastAsia="Times"/>
          <w:b w:val="0"/>
          <w:i w:val="0"/>
          <w:color w:val="000000"/>
          <w:sz w:val="22"/>
        </w:rPr>
        <w:t>cleaning my teeth.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glad after reading Janakimaiya’s letter. She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feeling happy now.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CALCUTTA CONGRESSMEN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your optimism is ill-grounded, for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as yet to shake my confidence in the correctness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Committee’s resolution. The utmost limit within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was possible was prescribed in Benares. There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stands. Nobody approves of the Award—much less has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acquiesced in it. Everybody condemns it. But a Congressman,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Congressman, can neither accept it nor reject it because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one or the other he would be taking sides and therefore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whole nation. I can easily respond to your optimism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based on the belief that I shall any way influence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reconsider the resolution, I am afraid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optimism is ill-grounded.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24-8-1934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1934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copy of your letter to the Press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a sanatanist’s letter about the elections. I think your reply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perfect. But I do not suppose that it will produce any effect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who never want to be convinced. But it will steady the </w:t>
      </w:r>
      <w:r>
        <w:rPr>
          <w:rFonts w:ascii="Times" w:hAnsi="Times" w:eastAsia="Times"/>
          <w:b w:val="0"/>
          <w:i w:val="0"/>
          <w:color w:val="000000"/>
          <w:sz w:val="22"/>
        </w:rPr>
        <w:t>waverers.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have heard that the Parliamentary Board is not </w:t>
      </w:r>
      <w:r>
        <w:rPr>
          <w:rFonts w:ascii="Times" w:hAnsi="Times" w:eastAsia="Times"/>
          <w:b w:val="0"/>
          <w:i w:val="0"/>
          <w:color w:val="000000"/>
          <w:sz w:val="22"/>
        </w:rPr>
        <w:t>meeting here. They have postponed the meeting indefinitely.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P. G. DATE AND OTHERS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1934</w:t>
      </w:r>
    </w:p>
    <w:p>
      <w:pPr>
        <w:autoSpaceDN w:val="0"/>
        <w:autoSpaceDE w:val="0"/>
        <w:widowControl/>
        <w:spacing w:line="212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8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of the 12th August only yesterday.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regretable if your votes were not registered at the elections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you. But the proper course for you to adopt is to lodge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complaint with the Secretary of the Bombay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and, if you fail to get relief, to send your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3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G.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THERS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 B</w:t>
      </w:r>
      <w:r>
        <w:rPr>
          <w:rFonts w:ascii="Times" w:hAnsi="Times" w:eastAsia="Times"/>
          <w:b w:val="0"/>
          <w:i w:val="0"/>
          <w:color w:val="000000"/>
          <w:sz w:val="18"/>
        </w:rPr>
        <w:t>ROTHERHOOD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RENCH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RIDGE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HOWPATTY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MOTILAL ROY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1934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MOTIBABU,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am slowly regaining lost strength.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send me a detailed report of your activities,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if I have any suggestions to make of course I shall do 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p>
      <w:pPr>
        <w:autoSpaceDN w:val="0"/>
        <w:autoSpaceDE w:val="0"/>
        <w:widowControl/>
        <w:spacing w:line="300" w:lineRule="exact" w:before="14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HANRANAGORE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 ; Pyarelal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 TO N. R. NADIG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1934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beyond my power to give you any help;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I make any suggestion as to the way in which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work.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00" w:lineRule="exact" w:before="28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P.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ADIG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W. T.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ANITORIUM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IRAJ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start writing to me now. I am daily increasing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work I do. I write a good many letters. Thakkar Bapa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out to me your letters to him. You seem to be succeeding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on the right path. Is Rama calm?  Personally I liked Dhiru’s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there. Can he think and understand things now?  How is Vimu? </w:t>
      </w:r>
      <w:r>
        <w:rPr>
          <w:rFonts w:ascii="Times" w:hAnsi="Times" w:eastAsia="Times"/>
          <w:b w:val="0"/>
          <w:i w:val="0"/>
          <w:color w:val="000000"/>
          <w:sz w:val="22"/>
        </w:rPr>
        <w:t>You may write to me whatever you wish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must be giving you other news. I, therefore, don’t </w:t>
      </w:r>
      <w:r>
        <w:rPr>
          <w:rFonts w:ascii="Times" w:hAnsi="Times" w:eastAsia="Times"/>
          <w:b w:val="0"/>
          <w:i w:val="0"/>
          <w:color w:val="000000"/>
          <w:sz w:val="22"/>
        </w:rPr>
        <w:t>write about those things 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5524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understand what you say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Siddhimati. She shouldn’t have left like that. I am of the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should not be re-admitted all too easily.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Jamnadas gone out in search of a job?  I tried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stay with me, but he did not. His anger does not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subsided yet. Didn’t he and others read the circular letters which I </w:t>
      </w:r>
      <w:r>
        <w:rPr>
          <w:rFonts w:ascii="Times" w:hAnsi="Times" w:eastAsia="Times"/>
          <w:b w:val="0"/>
          <w:i w:val="0"/>
          <w:color w:val="000000"/>
          <w:sz w:val="22"/>
        </w:rPr>
        <w:t>wrote to you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Lilavati is doing well. If Kusum is getting fever,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it be advisable for her to go to Ranavav?  She always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there. Chimanlal’s case also is pitiable. His health doesn’t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at all. Do not put too much trust in Amala’s letter.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cheerful here. She is even improving a little. So long as I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it will not be advisable to shift her from here. Even when I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place permanently, I will burden you with the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only if I think that she can safely go there. I am sure that,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improve under anybody, she would do so under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Keshu succeeds in his experiment regarding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wheel, it will be a great achievement. He should continue the experi-</w:t>
      </w:r>
      <w:r>
        <w:rPr>
          <w:rFonts w:ascii="Times" w:hAnsi="Times" w:eastAsia="Times"/>
          <w:b w:val="0"/>
          <w:i w:val="0"/>
          <w:color w:val="000000"/>
          <w:sz w:val="22"/>
        </w:rPr>
        <w:t>ments. The time-limit cannot be extended now, but, if he succeeds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inventing a spinning-wheel which would have deserved the prize,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will welcome it. He should not, therefore, worry.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so far received any model which would deserve a prize.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not been able to decide anything about the dairy.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discuss the matter also with Jamnalalji who is in hospital.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your viewpoint to be that it should be run as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and should not be handed over to the Harijan Ashram. Is this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of mine correct 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there been any change in Harilal’s mod of life? 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self-control there or does he continue to live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manner?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exessively humid here. The rainfall has been quite heavy.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I don’t wish to shift you from there for the Kanya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doing excellent work there. It is desirable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put everything in perfect order. In case of absolute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you will of course be available. Vinoba has agreed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responsibility. I see that I shall have to call you here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decide anything. I hope I shall be able to give you fairly long </w:t>
      </w:r>
      <w:r>
        <w:rPr>
          <w:rFonts w:ascii="Times" w:hAnsi="Times" w:eastAsia="Times"/>
          <w:b w:val="0"/>
          <w:i w:val="0"/>
          <w:color w:val="000000"/>
          <w:sz w:val="22"/>
        </w:rPr>
        <w:t>notice.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regaining strength fairly well. Even if the progress is rather </w:t>
      </w:r>
      <w:r>
        <w:rPr>
          <w:rFonts w:ascii="Times" w:hAnsi="Times" w:eastAsia="Times"/>
          <w:b w:val="0"/>
          <w:i w:val="0"/>
          <w:color w:val="000000"/>
          <w:sz w:val="22"/>
        </w:rPr>
        <w:t>slow, I am satisfied.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Narahari, Kishorelal, Maganbhai, Soman and Kakasaheb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at present. I have been discussing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them plans for proper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of villages.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carefully. I suppose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Krishnamachari and Sulochana are here. Amtussalaam and Vasumati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with me, and of course Prabha. Ramdas may come back in three </w:t>
      </w:r>
      <w:r>
        <w:rPr>
          <w:rFonts w:ascii="Times" w:hAnsi="Times" w:eastAsia="Times"/>
          <w:b w:val="0"/>
          <w:i w:val="0"/>
          <w:color w:val="000000"/>
          <w:sz w:val="22"/>
        </w:rPr>
        <w:t>or four days. There is an epidemic of cholera in Khurja.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8409.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Gujarat Vidyapith Teachers”, 14-8-1934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366.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forgotten Grandma, and me too?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proper?  Write to me and let me know what you are studying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where. 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there at present. I hope you don’t feel afraid.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aunt’s health?  Who else are there just now?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all the news. Vidya is still here.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1531.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Mashruwala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VALLABHABHAI PATEL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messages. Please see if you can come here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all right. Andrews is coming on the 25th. I think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you are here then. I do get here as much rest as I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bothers me. The chowkidars also follow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to the letter. I am sure that you, too, will get more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than you do there. But you can think of that only after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recovered from fever and regained peace of mind. If you </w:t>
      </w:r>
      <w:r>
        <w:rPr>
          <w:rFonts w:ascii="Times" w:hAnsi="Times" w:eastAsia="Times"/>
          <w:b w:val="0"/>
          <w:i w:val="0"/>
          <w:color w:val="000000"/>
          <w:sz w:val="22"/>
        </w:rPr>
        <w:t>come, Mani will definitely benefit at any rate.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nothing can be done about your nose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If anything can be done by staying on there for some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will be worth while to do so. Let us see if it helps.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risk at all in getting it done just now. The only thing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keep to the bed for some time. That need not matter.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letter from Jayaprakash yesterday. 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He has read much but does not seem to have digested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read. And he certainly has no experience. But he can pour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speeches what he has read. That impresses educated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fact increases his enthusiaasm and he leaves home and family, </w:t>
      </w:r>
      <w:r>
        <w:rPr>
          <w:rFonts w:ascii="Times" w:hAnsi="Times" w:eastAsia="Times"/>
          <w:b w:val="0"/>
          <w:i w:val="0"/>
          <w:color w:val="000000"/>
          <w:sz w:val="22"/>
        </w:rPr>
        <w:t>neglects his health and does about rousing people. He has, however,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Harilal Gandhi, addressee’s 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 in his letter that he will come and see me. Let us see what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happens.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possibility of my leaving the Congress  immediately.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share my agony with you.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leave the Congress till you and others permit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Personally, however, I do feel that there is no other way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seem to be obstructing the growth of the Congress. To cling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means without faith in it or to fail to act according to one’s faith—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pitiable and frightful conditon to be in ! Is it not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Congress from it?  There may be no harm [in my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Congress] so long as I can think of some means of fighting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rot, but what can I do if I cannot think of any way except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Congress?  My doing so will rid it of hypocrisy. If the attitude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Congressman is that no distinction need be made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falsehood, violence and non-violence, khadi, calico,</w:t>
      </w:r>
    </w:p>
    <w:p>
      <w:pPr>
        <w:autoSpaceDN w:val="0"/>
        <w:autoSpaceDE w:val="0"/>
        <w:widowControl/>
        <w:spacing w:line="244" w:lineRule="exact" w:before="26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jagannathi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muslin, then it is best that he should act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won’t be possible till I leave. These restrictions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with my consent, for I would never consent to their removal.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removes them despite my opposition, would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expelling me?  Would it be desirable to let things go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far?  I want to make you, Raja and others think about all these points. </w:t>
      </w:r>
      <w:r>
        <w:rPr>
          <w:rFonts w:ascii="Times" w:hAnsi="Times" w:eastAsia="Times"/>
          <w:b w:val="0"/>
          <w:i w:val="0"/>
          <w:color w:val="000000"/>
          <w:sz w:val="22"/>
        </w:rPr>
        <w:t>If you can come over, we shall discuss them at leisure.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also have to think what I should do in September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have regained strength. It is an issue to which we must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The time is drawing near for taking a decision. Jawaharlal’s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explosion is not as frightening as it seems from the flames. 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let off steam, which he has exercised.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think he has calmed </w:t>
      </w:r>
      <w:r>
        <w:rPr>
          <w:rFonts w:ascii="Times" w:hAnsi="Times" w:eastAsia="Times"/>
          <w:b w:val="0"/>
          <w:i w:val="0"/>
          <w:color w:val="000000"/>
          <w:sz w:val="22"/>
        </w:rPr>
        <w:t>down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unfortunate cultivators of Gujarat, I will do what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want, but I have definite views of my own in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desired regarding the Parliamentary Board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happened, though the reason for postponment was quite different.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enough, I think, for today.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115-6</w:t>
      </w:r>
    </w:p>
    <w:p>
      <w:pPr>
        <w:autoSpaceDN w:val="0"/>
        <w:autoSpaceDE w:val="0"/>
        <w:widowControl/>
        <w:spacing w:line="200" w:lineRule="exact" w:before="5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variety of fine cotton cloth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Jawaharlal Nehru”, 13-8-1934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VALLABHBHAI PATEL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reply to one question of yours. I can reply to.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immediately, but then we ought to think about . . .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Moreover, do you fully agree with the views which I hold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subject?  Personally I think they alone are correct. What does it avail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thief’s mother to hide her face?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If, therefore,. . . and others want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silent, we may do so, or alternatively we may issue statements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what we regard to be the present policy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 may publish my personal view on my own responsibility.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a draft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send it to you after you have called . . .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come to some decision and infromed me. Meanwhile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. . . and informing him that I am in correspondence with you,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will reply to him in detail later. He is in needless hurry.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think there is any urgency.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sending Mahadev to Prayag. I am thinking.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 I wait for a reply to my letter? </w:t>
      </w:r>
    </w:p>
    <w:p>
      <w:pPr>
        <w:autoSpaceDN w:val="0"/>
        <w:autoSpaceDE w:val="0"/>
        <w:widowControl/>
        <w:spacing w:line="220" w:lineRule="exact" w:before="66" w:after="3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117</w:t>
      </w:r>
    </w:p>
    <w:p>
      <w:pPr>
        <w:autoSpaceDN w:val="0"/>
        <w:autoSpaceDE w:val="0"/>
        <w:widowControl/>
        <w:spacing w:line="292" w:lineRule="exact" w:before="38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369. LETTER 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Vinoba had left yesterday, I received a reassuring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Dr. Jivraj, from which I learnt that there was no recurence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bleeding and that the pain also had subsided. Even then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Vinoba has gone there for a short visit.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that Kamalnayan himself was the cause of Vinoba’s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He was very much disturbed by what you had to endure on </w:t>
      </w:r>
      <w:r>
        <w:rPr>
          <w:rFonts w:ascii="Times" w:hAnsi="Times" w:eastAsia="Times"/>
          <w:b w:val="0"/>
          <w:i w:val="0"/>
          <w:color w:val="000000"/>
          <w:sz w:val="22"/>
        </w:rPr>
        <w:t>Saturday and, therefore, immediately on arrival here, he sent me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names are omitted in the source.</w:t>
      </w:r>
    </w:p>
    <w:p>
      <w:pPr>
        <w:autoSpaceDN w:val="0"/>
        <w:autoSpaceDE w:val="0"/>
        <w:widowControl/>
        <w:spacing w:line="200" w:lineRule="exact" w:before="4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Gujarati saying, which means : ‘to bear one’s suffering in silence’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Before 5-9-1934.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through Mahadev. I welcomed the suggestion and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Vinoba who immediately got ready to go. Madalasa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go but, being obedient, she stayed back on learning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wished to go. She will be duly rewarded for her self-control.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that she has stayed back. If your pain has subsided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is at peace, give leave to Vinoba to return soon. But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as long as he is needed. The management of this place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organized carefully. Vinoba is busy with the task day and night.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promise regarding facilities for education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kept. I write this to reassure you. Do not try to discuss this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and exert yourself. Just now your chief aim should be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You need not worry about anything here or elsewhere.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about me, for my affairs are going on well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Radhakisan and Shivaji keep a strict watch over me. I hope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much. It will  be advisable to use with caution any freedom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may permit. One should follow their advice as long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against dharma. But it is a different matter when they permit any </w:t>
      </w:r>
      <w:r>
        <w:rPr>
          <w:rFonts w:ascii="Times" w:hAnsi="Times" w:eastAsia="Times"/>
          <w:b w:val="0"/>
          <w:i w:val="0"/>
          <w:color w:val="000000"/>
          <w:sz w:val="22"/>
        </w:rPr>
        <w:t>freedom to satisfy us.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32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[PS.]</w:t>
      </w:r>
    </w:p>
    <w:p>
      <w:pPr>
        <w:autoSpaceDN w:val="0"/>
        <w:autoSpaceDE w:val="0"/>
        <w:widowControl/>
        <w:spacing w:line="28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Jajuji came and saw me and gave a report. Do not be in a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back Madanmohan. You may rest assured that ;nobody here is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inconvenienced in any way.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131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 TO UMADEVI  BAJAJ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want you to write to me if you do so merely as a task,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the letters in a careless hand, just to keep your promise.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one’s promise both in spirit as well as letter. If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in keeping the promise, you cannot earn the merit of keeping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so outwardly. I don’t want anybody to keep a promise in </w:t>
      </w:r>
      <w:r>
        <w:rPr>
          <w:rFonts w:ascii="Times" w:hAnsi="Times" w:eastAsia="Times"/>
          <w:b w:val="0"/>
          <w:i w:val="0"/>
          <w:color w:val="000000"/>
          <w:sz w:val="22"/>
        </w:rPr>
        <w:t>such manner. Haven’t I taught you to do everything as well and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neatly as you can? You should not do anything perfunctorily,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whether it is an important or an unimportant 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waste a single moment of your time.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336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                                                                August 21, 1934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now need to be told how I am getting on.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enough evidence of the progress made. The food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>normal.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revealing. But I do not want to change my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action. The cause will be compromised by no one except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all do their little bit or their utmost there. It is  enough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all well meaning. As you know, I have not set much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work that is being done there. Though I do not want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action on the strength of what you say, I would like you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and full discussion with both Agatha and Muriel and hear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have to say. So far as the big folk are concerned, I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you shoudd seek interviews yourself directly. I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sure that they will all see you. If they do not,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Dara is different and difficult.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help. He has always appeared to me to be mysterious.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Brockway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supposed to be the leader. But he did not seem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lead. He was apologetic about Dara and in no way enthusiastic.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we can do very little for him. Of course there is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carrying on correspondence with him. We do no more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friedns or the fellowship group. We pay  nothing. Agatha is paid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all. It is well to follow Shakespeare’s adivce: “Give thy 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thy voice to none.” You will gather all the information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confer when we meet, if we do at all. ‘If’ clause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precautionary. Nothing hangs by it. I have no present plans except the </w:t>
      </w:r>
      <w:r>
        <w:rPr>
          <w:rFonts w:ascii="Times" w:hAnsi="Times" w:eastAsia="Times"/>
          <w:b w:val="0"/>
          <w:i w:val="0"/>
          <w:color w:val="000000"/>
          <w:sz w:val="22"/>
        </w:rPr>
        <w:t>convalescence. Andrews reaches Bombay on 25th. He should be with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A. Fenner Brockway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on 26th.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Jawaharlalji and the others you will get from </w:t>
      </w:r>
      <w:r>
        <w:rPr>
          <w:rFonts w:ascii="Times" w:hAnsi="Times" w:eastAsia="Times"/>
          <w:b w:val="0"/>
          <w:i w:val="0"/>
          <w:color w:val="000000"/>
          <w:sz w:val="22"/>
        </w:rPr>
        <w:t>Mahadev and Pyarelal whoever may be writing.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is exactly one week after the breaking of the fast.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6296. Courtesy: Mirabehn. Also G.N. 9762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 TO SISTER AMATA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AMATA,</w:t>
      </w:r>
    </w:p>
    <w:p>
      <w:pPr>
        <w:autoSpaceDN w:val="0"/>
        <w:autoSpaceDE w:val="0"/>
        <w:widowControl/>
        <w:spacing w:line="28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precious letter just after the completion of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bless you all the larks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not try to write too many letters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though you will be glad to know that I am slowly but surely </w:t>
      </w:r>
      <w:r>
        <w:rPr>
          <w:rFonts w:ascii="Times" w:hAnsi="Times" w:eastAsia="Times"/>
          <w:b w:val="0"/>
          <w:i w:val="0"/>
          <w:color w:val="000000"/>
          <w:sz w:val="22"/>
        </w:rPr>
        <w:t>regaining the lost strength. Only I have need yet to be careful.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MATA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REMO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8"/>
        </w:rPr>
        <w:t>RANCESCANO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 </w:t>
      </w:r>
      <w:r>
        <w:rPr>
          <w:rFonts w:ascii="Times" w:hAnsi="Times" w:eastAsia="Times"/>
          <w:b w:val="0"/>
          <w:i w:val="0"/>
          <w:color w:val="000000"/>
          <w:sz w:val="20"/>
        </w:rPr>
        <w:t>(U</w:t>
      </w:r>
      <w:r>
        <w:rPr>
          <w:rFonts w:ascii="Times" w:hAnsi="Times" w:eastAsia="Times"/>
          <w:b w:val="0"/>
          <w:i w:val="0"/>
          <w:color w:val="000000"/>
          <w:sz w:val="18"/>
        </w:rPr>
        <w:t>MBRIA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 TO G.  R.  SAHGAL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1934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offer. What are you doing there? 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getting there?  What are the things you can teach and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salary that you would expect?  Are you married? What is your age?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Sisters of the Italian Convent of St. Francis;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D. Birla”, </w:t>
      </w:r>
      <w:r>
        <w:rPr>
          <w:rFonts w:ascii="Times" w:hAnsi="Times" w:eastAsia="Times"/>
          <w:b w:val="0"/>
          <w:i w:val="0"/>
          <w:color w:val="000000"/>
          <w:sz w:val="18"/>
        </w:rPr>
        <w:t>24-11-1932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dependants?  If you have, who are they? What is your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doing? 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G. R. S</w:t>
      </w:r>
      <w:r>
        <w:rPr>
          <w:rFonts w:ascii="Times" w:hAnsi="Times" w:eastAsia="Times"/>
          <w:b w:val="0"/>
          <w:i w:val="0"/>
          <w:color w:val="000000"/>
          <w:sz w:val="18"/>
        </w:rPr>
        <w:t>AHGAL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URUKULA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AVSARI 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S. GANESAN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your venture is making steady progress. Don’t be </w:t>
      </w:r>
      <w:r>
        <w:rPr>
          <w:rFonts w:ascii="Times" w:hAnsi="Times" w:eastAsia="Times"/>
          <w:b w:val="0"/>
          <w:i w:val="0"/>
          <w:color w:val="000000"/>
          <w:sz w:val="22"/>
        </w:rPr>
        <w:t>in a hurry, but build on a solid foundation.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boy in question was merely a nominal convert and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Christianity or of any religion in fact, in my opinion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ceased to belong to the relegion of his birth. And then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reconversion. If, however, he was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your business to reconvert him. His faith must be personal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he has to be answerable to God for what he actually is.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this is quite clear.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objection to your admitting Christian boys,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be a charge on the ordinary Harijan Funds.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scholarships for them from personal friends, if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otherwise deserving. It would be a pity if they had to be turned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funds. And yet it would be wrong to disburse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out of the Harijan Funds which are intended solely for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S. G</w:t>
      </w:r>
      <w:r>
        <w:rPr>
          <w:rFonts w:ascii="Times" w:hAnsi="Times" w:eastAsia="Times"/>
          <w:b w:val="0"/>
          <w:i w:val="0"/>
          <w:color w:val="000000"/>
          <w:sz w:val="18"/>
        </w:rPr>
        <w:t>ANESAN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YCROFTS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generosity of heart knows no bounds.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mind if I don’t write. But I don’t wish just now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your generosity. All the same, you deserve compliments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I am glad that you went and saw Jamnalalji and also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prayed with him. It was very good of him indeed to offer on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your expenses. May your future be as good as your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 is. There can be no end, of course.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 are born every day I didn’t wish to show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childishness. I had no such thought even in my dreams.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tried to express my appreciation of your having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blessings. You may, therefore, continue to ask for my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birthday.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no pain at all if somebody slanders the Ashram.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pain if anybody doubts the reason which I have given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it as sacrifice. How could I offer as sacrifice something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regard as pure?  I hope you have explained this properly.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our duty to bear everything serenely.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you met Father and that his anger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have no doubt that this understanding between you two will </w:t>
      </w:r>
      <w:r>
        <w:rPr>
          <w:rFonts w:ascii="Times" w:hAnsi="Times" w:eastAsia="Times"/>
          <w:b w:val="0"/>
          <w:i w:val="0"/>
          <w:color w:val="000000"/>
          <w:sz w:val="22"/>
        </w:rPr>
        <w:t>endure.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going on all right with me. I am regaining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from time to time.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10358. Also C.W. 6797.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Premabehn Kantak”, 1-8-1934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got excellent reports about your health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In the evening I got a joint wire from Dr. Jivraj and Dr. Rajabali.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progress is maintained, you will get all right soon.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impatient. Let things go on as they may. Do not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to attend to the various problems. Tell Om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there today. Perhaps I may get a wire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</w:t>
      </w:r>
      <w:r>
        <w:rPr>
          <w:rFonts w:ascii="Times" w:hAnsi="Times" w:eastAsia="Times"/>
          <w:b w:val="0"/>
          <w:i/>
          <w:color w:val="000000"/>
          <w:sz w:val="18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Dr. Rajabali. His caution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>praise. You will find enclosed a cutting meant for Dr. Jivraj.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2939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 TO LILAVATI 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letter. I have been trying to give effect to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suggestions—about bringing Kumarappa into this. I am afraid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 be difficult for me to write for </w:t>
      </w:r>
      <w:r>
        <w:rPr>
          <w:rFonts w:ascii="Times" w:hAnsi="Times" w:eastAsia="Times"/>
          <w:b w:val="0"/>
          <w:i/>
          <w:color w:val="000000"/>
          <w:sz w:val="18"/>
        </w:rPr>
        <w:t>Swadeshi.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ride two horses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time. You must have read about my decision to widen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ideas occur to me will, therefore,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Since my store is limited, I cannot write the same thing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journals. For the present, therefore, please be satisfied with what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continue to send me copies of </w:t>
      </w:r>
      <w:r>
        <w:rPr>
          <w:rFonts w:ascii="Times" w:hAnsi="Times" w:eastAsia="Times"/>
          <w:b w:val="0"/>
          <w:i/>
          <w:color w:val="000000"/>
          <w:sz w:val="18"/>
        </w:rPr>
        <w:t>Swadeshi.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policy been fully accepted there?  Lallukaka said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change. Have you fully grasped the new form?  Do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it? Can you understand it?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Jagadish fully ready now?  Are both of you fully restored? 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7551. Courtesy: Lilavati Munshi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K.  M.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improving so well that my capacity for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every day. I had glanced through the note you gave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Shankerlal. It need not be used publicly just now. I liked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regarding the Congress elections. But it is incomplete. </w:t>
      </w:r>
      <w:r>
        <w:rPr>
          <w:rFonts w:ascii="Times" w:hAnsi="Times" w:eastAsia="Times"/>
          <w:b w:val="0"/>
          <w:i w:val="0"/>
          <w:color w:val="000000"/>
          <w:sz w:val="22"/>
        </w:rPr>
        <w:t>Draft whatever improved rules seem necessary to you. Draft the by-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also. For giving effect to some of the suggestions,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amend the Constitution. Don’t hesitate to suggest such </w:t>
      </w:r>
      <w:r>
        <w:rPr>
          <w:rFonts w:ascii="Times" w:hAnsi="Times" w:eastAsia="Times"/>
          <w:b w:val="0"/>
          <w:i w:val="0"/>
          <w:color w:val="000000"/>
          <w:sz w:val="22"/>
        </w:rPr>
        <w:t>changes too. You will have to find time for this. Do so if you can.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send me cuttings of what you have been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I will try to find time and read them. No hour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when even Mahadev or Pyarelal can give me their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them. Everybody is so busy with his own work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no free time. And even if one of them can do so,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find me free.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Bombay Congress is certainly difficult.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you have drawn is quite correct. It is not an easy job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to work so as to enhance the prestige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>Do the best that you can.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7552.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from.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she has poured 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grief. I thought I should send it to you and am, therefore, doing so.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by me would not have served the purpose. Try to heal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wound. There seems to have been some misunderstanding.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very sensitive. She has suffered a good many blows recently </w:t>
      </w:r>
      <w:r>
        <w:rPr>
          <w:rFonts w:ascii="Times" w:hAnsi="Times" w:eastAsia="Times"/>
          <w:b w:val="0"/>
          <w:i w:val="0"/>
          <w:color w:val="000000"/>
          <w:sz w:val="22"/>
        </w:rPr>
        <w:t>and is likely to have to suffer more still. We don’t know when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will be solved. Meanwhile we should try to soothe her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we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8410.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 TO VALLABHBHAI 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understand the need for you to remain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alone can judge which need is more important. Whether 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we have to do the same sort of work. We should stay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is greater. You may, therefore, do what you think proper.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work in Bombay, my view is that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the responsibility should do the job in their own way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control of the organization. How long will they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hide the truth 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purifying the Congress is a big one.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it in detail only when we meet. I agree with what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Congress must decide its policy. Let us send for . . . </w:t>
      </w:r>
      <w:r>
        <w:rPr>
          <w:rFonts w:ascii="Times" w:hAnsi="Times" w:eastAsia="Times"/>
          <w:b w:val="0"/>
          <w:i w:val="0"/>
          <w:color w:val="000000"/>
          <w:sz w:val="10"/>
        </w:rPr>
        <w:t>32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discuss the matter with him and have done with the problem.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letter from . . . </w:t>
      </w:r>
      <w:r>
        <w:rPr>
          <w:rFonts w:ascii="Times" w:hAnsi="Times" w:eastAsia="Times"/>
          <w:b w:val="0"/>
          <w:i w:val="0"/>
          <w:color w:val="000000"/>
          <w:sz w:val="10"/>
        </w:rPr>
        <w:t>43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which I have replied saying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the first week of September and may fix the date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it is impossible for you to come then, I will argue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them. I will not give anything in writing without showing it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understand your impatience regarding Gujarat. Do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best. We must have our eyes on the future.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Andrews comes there, have a frank and full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about everything. I will write to you or ask somebody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 about what happens here.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19-8-1934</w:t>
      </w:r>
    </w:p>
    <w:p>
      <w:pPr>
        <w:autoSpaceDN w:val="0"/>
        <w:autoSpaceDE w:val="0"/>
        <w:widowControl/>
        <w:spacing w:line="208" w:lineRule="exact" w:before="32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going to Prayag today. He will return before </w:t>
      </w:r>
      <w:r>
        <w:rPr>
          <w:rFonts w:ascii="Times" w:hAnsi="Times" w:eastAsia="Times"/>
          <w:b w:val="0"/>
          <w:i w:val="0"/>
          <w:color w:val="000000"/>
          <w:sz w:val="22"/>
        </w:rPr>
        <w:t>Saturday.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don’t overwork and fall ill again.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670" w:val="left"/>
        </w:tabs>
        <w:autoSpaceDE w:val="0"/>
        <w:widowControl/>
        <w:spacing w:line="292" w:lineRule="exact" w:before="36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4"/>
        </w:rPr>
        <w:t>[PS.]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write about Kaka. He had taken the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consent. I liked it. It was not taken in resentment but was inspired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sense of duty. I myself suggested to him that he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didn’t even ask myself whether you had a right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Kaka  felt very unhappy, and rightly, for having written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 he had consulted trustees when he had not done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118-9.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ANNAPURNA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1934</w:t>
      </w:r>
    </w:p>
    <w:p>
      <w:pPr>
        <w:autoSpaceDN w:val="0"/>
        <w:tabs>
          <w:tab w:pos="550" w:val="left"/>
          <w:tab w:pos="139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ANNAPURNA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you after a long time. How much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daily?  What speed have they all attained?  What is the count 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all are keeping well.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attempt should be made to construct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pucca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roads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areas. Rural development can be brought about at a very low </w:t>
      </w:r>
      <w:r>
        <w:rPr>
          <w:rFonts w:ascii="Times" w:hAnsi="Times" w:eastAsia="Times"/>
          <w:b w:val="0"/>
          <w:i w:val="0"/>
          <w:color w:val="000000"/>
          <w:sz w:val="22"/>
        </w:rPr>
        <w:t>cost if the vilagers lend a helping hand.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must have replied to Father’s letter.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started writing little by little. You may write to 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NNAPURNA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UMARI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AREE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UTTACK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2786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3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resigning from all trusts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transfer of the Gujarat Vidyapith Library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Municipality without consulting Vallabhbhai, who was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Vallabhbhai Patel”, 30-7-1934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Collector of Ahmedabad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Gopabandhu Chowdhry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TELEGRAM TO PRABHASHANKAR PATTANI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1934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RABHASHANKAR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ATTANI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       YOU         ARE       DOING      NEEDFUL       REGARDING    ALLEGED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ILLTREATMENT              HARIJANS             TALAJA.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5934. Also C.W. 3250. Courtesy: Mahesh P. Pattani</w:t>
      </w:r>
    </w:p>
    <w:p>
      <w:pPr>
        <w:autoSpaceDN w:val="0"/>
        <w:autoSpaceDE w:val="0"/>
        <w:widowControl/>
        <w:spacing w:line="292" w:lineRule="exact" w:before="6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 TO PRABHASHANKAR  PATTANI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wire. As long as God wishes to take some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body, He will preserve it. When it is no more needed,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a yawn suffice to end life?  I am regaining strength. I am </w:t>
      </w:r>
      <w:r>
        <w:rPr>
          <w:rFonts w:ascii="Times" w:hAnsi="Times" w:eastAsia="Times"/>
          <w:b w:val="0"/>
          <w:i w:val="0"/>
          <w:color w:val="000000"/>
          <w:sz w:val="22"/>
        </w:rPr>
        <w:t>gradually returning to work.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accompanying. If the facts stated in it are correct,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measures you would for a friend or relation in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>plight.</w:t>
      </w:r>
    </w:p>
    <w:p>
      <w:pPr>
        <w:autoSpaceDN w:val="0"/>
        <w:autoSpaceDE w:val="0"/>
        <w:widowControl/>
        <w:spacing w:line="220" w:lineRule="exact" w:before="66" w:after="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5490" w:val="left"/>
        </w:tabs>
        <w:autoSpaceDE w:val="0"/>
        <w:widowControl/>
        <w:spacing w:line="292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4"/>
        </w:rPr>
        <w:t>[PS.]</w:t>
      </w:r>
    </w:p>
    <w:p>
      <w:pPr>
        <w:autoSpaceDN w:val="0"/>
        <w:autoSpaceDE w:val="0"/>
        <w:widowControl/>
        <w:spacing w:line="28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written the above, I received a wire from Bhavnagar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more details. I, therefore, 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post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 it.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5935. Also C.W. 3251.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autoSpaceDE w:val="0"/>
        <w:widowControl/>
        <w:spacing w:line="220" w:lineRule="exact" w:before="16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“Terrible Oppression”, 2-9-1934.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AGATHA HARRISON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to tell you that I am slowly rebuilding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 days’ rest was good at the price of seven or eight pounds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flesh. I knew your anxiety which you showed in your letter and cable.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avoid the fast. Friends have to put up with that part of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last may not be the last of my fasts. I can survive discredit by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 and not by myself.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current events you will know from Mahadev and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cuttings that Chandrashankar may be sending you.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letter(s) are not, I think, duplicated to Mira. Whatever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necessary, you will pass on to Mira. She seems to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 a business-like manner. Anyway you must give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Poor Kamlani!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Polak.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expect to have full accounts from you and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C.F. Andrews reaches Bombay on 25th. He may be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26th. Till then do not be anxious about the future. I have no cut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dried plan. Of course Bengal and the Frontier with Abdul Ghaffar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as the centre-piece are there. But I see no clear line of action.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precipitate nothing. But things may become impossible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moment. I must have room to move. The Black Hole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suffocate anybody—much more me, an open-air creature.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condition is becoming naturalized in this unhappy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written to give you my mental condition, not to expect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than you are doing. What can you the handful do,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can do nothing?  And I admit that we are doing nothing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It is in this atmosphere that I have to act when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convalescence in finished. You must not be alarmed.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is nothing new. You know these things. I have put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order to show that the things are about the same as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India. Not even all the ordinary civil disobedience prisoners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discharged. And extraordinary treatment is being meted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Jawaharlal. He may be pounced upon any day. They have put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Without seeming indecent he can’t find himself in prison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tell him he may be taken away any moment. This gives no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Agatha Harrison”, 7-8-1934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to poor Kamala for whose sake Jawaharlal is discharged.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cruelty double distilled. And in spite of their declarations,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still being detained without the slightest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Attachments of land still going on for fines ! My ahimsa is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mettle. But I do not want to act. I am passive till God wants me to act; </w:t>
      </w:r>
      <w:r>
        <w:rPr>
          <w:rFonts w:ascii="Times" w:hAnsi="Times" w:eastAsia="Times"/>
          <w:b w:val="0"/>
          <w:i w:val="0"/>
          <w:color w:val="000000"/>
          <w:sz w:val="22"/>
        </w:rPr>
        <w:t>not my will but His shall be done.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share this with Mira and Muriel without fail.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Polak and any other you like.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you and your sister to whom I was unable to wrtie when </w:t>
      </w:r>
      <w:r>
        <w:rPr>
          <w:rFonts w:ascii="Times" w:hAnsi="Times" w:eastAsia="Times"/>
          <w:b w:val="0"/>
          <w:i w:val="0"/>
          <w:color w:val="000000"/>
          <w:sz w:val="22"/>
        </w:rPr>
        <w:t>her little note was received.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1479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MURIEL LESTER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MURIEL,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this up after a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Agatha. Hence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now. I am getting on as well as might be after a fast of seven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give me your experiences of Russia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spare the time.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forgotten the commission you gave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out my thoughts on non-violence for Rajkumari Amrit Kaur.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has been no time left for me to do the work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I shall ever get the time for it. I can only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>bear the commission in mind.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you were to go specially to Rome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unravel the mystery of that interview.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were to meet the Editor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journal and find out from him what he actually had said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to say to you. This thing may have no value now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world. But it was for you and one who wants merely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nothing but </w:t>
      </w:r>
      <w:r>
        <w:rPr>
          <w:rFonts w:ascii="Times" w:hAnsi="Times" w:eastAsia="Times"/>
          <w:b w:val="0"/>
          <w:i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fake interview with Gandhiji published in an Italian paper was reported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correspondent in Rome.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Sir Samuel hoare” , 6-3-1934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“Fragment of stattement”, 15-3 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has Mira shaped according to your view ?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you and Doris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URIEL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sectPr>
          <w:type w:val="continuous"/>
          <w:pgSz w:w="9360" w:h="12960"/>
          <w:pgMar w:top="504" w:right="1408" w:bottom="468" w:left="1440" w:header="720" w:footer="720" w:gutter="0"/>
          <w:cols w:num="2" w:equalWidth="0">
            <w:col w:w="2928" w:space="0"/>
            <w:col w:w="358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72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rest of the growing family.</w:t>
      </w:r>
    </w:p>
    <w:p>
      <w:pPr>
        <w:sectPr>
          <w:type w:val="nextColumn"/>
          <w:pgSz w:w="9360" w:h="12960"/>
          <w:pgMar w:top="504" w:right="1408" w:bottom="468" w:left="1440" w:header="720" w:footer="720" w:gutter="0"/>
          <w:cols w:num="2" w:equalWidth="0">
            <w:col w:w="2928" w:space="0"/>
            <w:col w:w="35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S.  N. GANGULI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quite right in saying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discover any royal road to physical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say is that you have to persevere along the lines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Pure food, fresh air and moderate amount of exercise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the desired result.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also to produce good results. Hipbaths are also valuable.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Mustard oil is a condiment which should be eschewed. In fact,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eschew all oils. Vegetables should be boiled. Starchy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should be avoided, and so should be pulses.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milk. Honey is no substitute for milk. You should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quantity everyday. And above all you should persevere in praying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faith that your prayer will be answered.</w:t>
      </w:r>
    </w:p>
    <w:p>
      <w:pPr>
        <w:autoSpaceDN w:val="0"/>
        <w:autoSpaceDE w:val="0"/>
        <w:widowControl/>
        <w:spacing w:line="266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ANGULI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THARABARI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YMENSING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</w:p>
    <w:p>
      <w:pPr>
        <w:autoSpaceDN w:val="0"/>
        <w:autoSpaceDE w:val="0"/>
        <w:widowControl/>
        <w:spacing w:line="220" w:lineRule="exact" w:before="5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type w:val="continuous"/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problem for you to solve. Kaka wishes to go and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South. This has no connection with his resignation as trustee.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telling the teachers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have assembled here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and live in villages and, through constructive work,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to organize village life and educate the people.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 idea and those who can be relieved are ready to take up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Kaka is one of them. We of course wish to utilize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for meeting the needs of the city.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left yesterday evening. He will reach Prayag tonight.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will certainly go to receive Andrews on Saturday.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some others, too, who can go. If possible, put him up with you </w:t>
      </w:r>
      <w:r>
        <w:rPr>
          <w:rFonts w:ascii="Times" w:hAnsi="Times" w:eastAsia="Times"/>
          <w:b w:val="0"/>
          <w:i w:val="0"/>
          <w:color w:val="000000"/>
          <w:sz w:val="22"/>
        </w:rPr>
        <w:t>and, if he wishes, let him leave for Wardha on the same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after I had written the above.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you could meet.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him, the </w:t>
      </w:r>
      <w:r>
        <w:rPr>
          <w:rFonts w:ascii="Times" w:hAnsi="Times" w:eastAsia="Times"/>
          <w:b w:val="0"/>
          <w:i/>
          <w:color w:val="000000"/>
          <w:sz w:val="18"/>
        </w:rPr>
        <w:t>Chronicle,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Free Press,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agitate for the release of prisoners. We may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on minor issues, but why should we do so on an important 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should ask Natarajan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to attend. According to a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Ghanshyamdas, he intends to leave on Monday for </w:t>
      </w:r>
      <w:r>
        <w:rPr>
          <w:rFonts w:ascii="Times" w:hAnsi="Times" w:eastAsia="Times"/>
          <w:b w:val="0"/>
          <w:i w:val="0"/>
          <w:color w:val="000000"/>
          <w:sz w:val="22"/>
        </w:rPr>
        <w:t>Wardha.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Andrews will stay for three or four days at least.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likely that he might want to leave immediately for Santiniketan.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yourself ascertain his intention.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write more today.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119-20</w:t>
      </w:r>
    </w:p>
    <w:p>
      <w:pPr>
        <w:autoSpaceDN w:val="0"/>
        <w:autoSpaceDE w:val="0"/>
        <w:widowControl/>
        <w:spacing w:line="220" w:lineRule="exact" w:before="96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1-8-1934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Gujarat Vidyapith Teachers”, 14-8-1934</w:t>
      </w:r>
    </w:p>
    <w:p>
      <w:pPr>
        <w:autoSpaceDN w:val="0"/>
        <w:autoSpaceDE w:val="0"/>
        <w:widowControl/>
        <w:spacing w:line="210" w:lineRule="exact" w:before="3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Indian Social Reformer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Unrevised                                                                 August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certainly summon Damodardas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wish. It is unnecessary to consult me on such matters;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even object to it?  I have no desire to curtail your independence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way. But I do want your consent, if I can have it, to my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remarks made by Damodardas regarding.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I may be able to do them justice. This matter is hurting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poison because now I am terribly embarrassed while writing to.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. . ..  This is probably the first occasion in my life that I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against them which affects me yet I may not let them </w:t>
      </w:r>
      <w:r>
        <w:rPr>
          <w:rFonts w:ascii="Times" w:hAnsi="Times" w:eastAsia="Times"/>
          <w:b w:val="0"/>
          <w:i w:val="0"/>
          <w:color w:val="000000"/>
          <w:sz w:val="22"/>
        </w:rPr>
        <w:t>know. It will be enough if I am released from this restriction.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never involve myself in the Delhi Congress controversy. </w:t>
      </w:r>
      <w:r>
        <w:rPr>
          <w:rFonts w:ascii="Times" w:hAnsi="Times" w:eastAsia="Times"/>
          <w:b w:val="0"/>
          <w:i w:val="0"/>
          <w:color w:val="000000"/>
          <w:sz w:val="22"/>
        </w:rPr>
        <w:t>Such matters are now beyond my strength.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your permission I am sending your letter to Sardar. </w:t>
      </w:r>
      <w:r>
        <w:rPr>
          <w:rFonts w:ascii="Times" w:hAnsi="Times" w:eastAsia="Times"/>
          <w:b w:val="0"/>
          <w:i w:val="0"/>
          <w:color w:val="000000"/>
          <w:sz w:val="22"/>
        </w:rPr>
        <w:t>The reference to Damodardas is of course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 you must have realized the point about your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about the marriage. It was not as if this subject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discussed at all but that it should never have been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Prabhavati. This has never been nor can it ever become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 till she has gained some independence in such matters.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about any girl of the Ashram can take place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Jamnalalji, Vinoba or myself; and in such affairs Vinoba and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precedence to Jamnalaji. What need was there to write to Prabhavati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right thing was to contact Jamnalalji?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by all means go to Mussoorie for your health’s sake.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see afterwards.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2420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names have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389. STATEMENT TO ASSOCIATED PRESS OF INDIA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On or 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23, 1934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offered was freedom of speech and vote to 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who had real conscientious scruples over the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Committee’s resolution on the Communal award.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satisfy Panditji. He desired full freedom of action for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amounted to a nullification of the Working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which the Committee could not do. It was a mistake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the Working Committee’s resolution was a virtual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the Award. The Committee neither accepted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the Award and thus proved its impartiality and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It was the only way to arrive at an agreed solution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sure to come if Congressmen, Hindus,      Mussalmans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>loyally and seriously worked out the resolution.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was then asked if Pandit Madan Mohan Malaviya’s new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 could run the elections in the name of the Congress. He replied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Parliamentary Board was the only authorized body which could function in the name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Congress.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24-8-1934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TELEGRAM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INGORANI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AHITIPUR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>
        <w:trPr>
          <w:trHeight w:hRule="exact" w:val="27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RINGWORM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CURED.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SURGICAL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ADVICE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UNDERGO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PILES             OPERATION              IMMEDIATELY.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had reported : “As some confusion appears to have been created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Gandhiji’s offer of compromise regarding the Communal Award Resolution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Working Committee, he was asked to clear the position.”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statement was reported under the date-line, “Wardha, August 23”, 1934.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Vallabhbhai Patel”,23-8-1934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TELEGRAM TO ABUL KALAM AZAD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ZAD </w:t>
      </w:r>
      <w:r>
        <w:rPr>
          <w:rFonts w:ascii="Times" w:hAnsi="Times" w:eastAsia="Times"/>
          <w:b w:val="0"/>
          <w:i w:val="0"/>
          <w:color w:val="000000"/>
          <w:sz w:val="20"/>
        </w:rPr>
        <w:t>19 A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ALLYGANJ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3324" w:space="0"/>
            <w:col w:w="319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1034"/>
        <w:ind w:left="1626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23, 1934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3324" w:space="0"/>
            <w:col w:w="31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5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ISSUING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SOMETHING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VALLABHBHAI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WHO       ALONE       CAN       ISSUE       AUTHORITATIVE       REPUDIATION.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B. C. Roy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153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392. LETTER TO W. S. BARLINGAY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it is merely a matter of resumption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I hardly think you need any interview because I am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that those Congress pleaders who want to resume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entirely at liberty to do so. Indeed I have pressed some pleader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resume practice rather than suffer pangs of poverty.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you do not want me to send you an appointment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purpose. I still do need to conserve energy, and I am giving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interviews only where it is absolutely necessary.</w:t>
      </w:r>
    </w:p>
    <w:p>
      <w:pPr>
        <w:autoSpaceDN w:val="0"/>
        <w:autoSpaceDE w:val="0"/>
        <w:widowControl/>
        <w:spacing w:line="22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W. S. B</w:t>
      </w:r>
      <w:r>
        <w:rPr>
          <w:rFonts w:ascii="Times" w:hAnsi="Times" w:eastAsia="Times"/>
          <w:b w:val="0"/>
          <w:i w:val="0"/>
          <w:color w:val="000000"/>
          <w:sz w:val="18"/>
        </w:rPr>
        <w:t>ARLINGAY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W. S. Barlingay Papers. Courtesy: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Associated Press of India”, 23-8-1934 and also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Vallabhbhai Patel”, 23-8-1934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a tragic tale of your woes. That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ringworm should develop into a frightful thing passes comprehension.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 it yields to simple treatment inside of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Have you not placed yourself under a competent doctor?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not to trifle with your piles. It is a very simple 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 competent surgeon advises that you should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at once you should do so without demur.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your letter is dated the 16th instant. It was received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yesterday. Evidently the letter takes a long time to reach Karachi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therefore I am sending the following telegram: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 ringworm cured. Under surgical advice undergo piles operation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publish the message on God. If you like you can copy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text from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know, selections from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published in book form. This message is among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selections.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Vidya, but she ought to. I hope </w:t>
      </w:r>
      <w:r>
        <w:rPr>
          <w:rFonts w:ascii="Times" w:hAnsi="Times" w:eastAsia="Times"/>
          <w:b w:val="0"/>
          <w:i w:val="0"/>
          <w:color w:val="000000"/>
          <w:sz w:val="22"/>
        </w:rPr>
        <w:t>she and Mahadev are all right.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are in a hurry I want to delay sending funds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discharged from the hospital or till he is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>transact business.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C. F. ANDREWS</w:t>
      </w:r>
    </w:p>
    <w:p>
      <w:pPr>
        <w:autoSpaceDN w:val="0"/>
        <w:autoSpaceDE w:val="0"/>
        <w:widowControl/>
        <w:spacing w:line="270" w:lineRule="exact" w:before="6" w:after="7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1934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CHARLIE,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greet you. </w:t>
      </w:r>
      <w:r>
        <w:rPr>
          <w:rFonts w:ascii="Times" w:hAnsi="Times" w:eastAsia="Times"/>
          <w:b w:val="0"/>
          <w:i w:val="0"/>
          <w:color w:val="000000"/>
          <w:sz w:val="22"/>
        </w:rPr>
        <w:t>next train if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16" w:right="1400" w:bottom="468" w:left="1440" w:header="720" w:footer="720" w:gutter="0"/>
          <w:cols w:num="2" w:equalWidth="0">
            <w:col w:w="2768" w:space="0"/>
            <w:col w:w="375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had a fair voyage. Take the</w:t>
      </w:r>
    </w:p>
    <w:p>
      <w:pPr>
        <w:autoSpaceDN w:val="0"/>
        <w:autoSpaceDE w:val="0"/>
        <w:widowControl/>
        <w:spacing w:line="266" w:lineRule="exact" w:before="568" w:after="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sectPr>
          <w:type w:val="nextColumn"/>
          <w:pgSz w:w="9360" w:h="12960"/>
          <w:pgMar w:top="516" w:right="1400" w:bottom="468" w:left="1440" w:header="720" w:footer="720" w:gutter="0"/>
          <w:cols w:num="2" w:equalWidth="0">
            <w:col w:w="2768" w:space="0"/>
            <w:col w:w="3752" w:space="0"/>
          </w:cols>
          <w:docGrid w:linePitch="360"/>
        </w:sectPr>
      </w:pPr>
    </w:p>
    <w:p>
      <w:pPr>
        <w:autoSpaceDN w:val="0"/>
        <w:autoSpaceDE w:val="0"/>
        <w:widowControl/>
        <w:spacing w:line="340" w:lineRule="exact" w:before="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C.W. 9683. Courtesy: Viswa Bharati Library, Santiniketan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to arrive from England on August 25;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1934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need not write to me and I to you is a great deal.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written to you, you should write to me. Give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151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 N.  R. MALKANI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that letter which, at your instance, I sent to a Sindhi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When I receive the draft, I shall send the receipts as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by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Hampton Institute pamphlets, my own impression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passed them on to Thakkar Bapa after I had read them.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 my memory is not to be relied upon at all. I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destroy them and I must have dealt with them as per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Nevertheless I have asked Devraj to make a search, and if </w:t>
      </w:r>
      <w:r>
        <w:rPr>
          <w:rFonts w:ascii="Times" w:hAnsi="Times" w:eastAsia="Times"/>
          <w:b w:val="0"/>
          <w:i w:val="0"/>
          <w:color w:val="000000"/>
          <w:sz w:val="22"/>
        </w:rPr>
        <w:t>the pamphlets are traced they will be sent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get a suitable plot of land for the welfare </w:t>
      </w:r>
      <w:r>
        <w:rPr>
          <w:rFonts w:ascii="Times" w:hAnsi="Times" w:eastAsia="Times"/>
          <w:b w:val="0"/>
          <w:i w:val="0"/>
          <w:color w:val="000000"/>
          <w:sz w:val="22"/>
        </w:rPr>
        <w:t>centre. Brijkrishna wrote to me 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slowly regaining lost strength.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the Agra friend who prepared a note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hints on tanning. I returned that note for amplification. Whether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you or to Thakkar Bapa or to Ghanshyamdas I cannot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recollect. But I would like you to make a search and see whether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writer for amplification. If it was, I would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him that I am still waiting for that note with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amendments made.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had a good time in Sindh.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The addressee was to receive Andrews;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342.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H.  A. LALVANI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LALVANI,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did you not bring the mistake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at once?  You can understand the difficulty of making refund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cases of this character. Surely you must have discovered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at once. I would advise you now to forget the 100-rupee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A big organization like Harijan Sevak Sangh cannot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rectify such mistakes. If, however, you are not satisfied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I would like you to refer to Jairamdas, and if Jairamdas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a case in which refund should be granted I will advise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on your behalf to Thakkar Bapa. If you propose to approach </w:t>
      </w:r>
      <w:r>
        <w:rPr>
          <w:rFonts w:ascii="Times" w:hAnsi="Times" w:eastAsia="Times"/>
          <w:b w:val="0"/>
          <w:i w:val="0"/>
          <w:color w:val="000000"/>
          <w:sz w:val="22"/>
        </w:rPr>
        <w:t>Jairamdas, you would show this letter to 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H. A. L</w:t>
      </w:r>
      <w:r>
        <w:rPr>
          <w:rFonts w:ascii="Times" w:hAnsi="Times" w:eastAsia="Times"/>
          <w:b w:val="0"/>
          <w:i w:val="0"/>
          <w:color w:val="000000"/>
          <w:sz w:val="18"/>
        </w:rPr>
        <w:t>ALVANI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also letters from Om, Janakimaiya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Madanmohan. I got a report about you from Vinoba also and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received a wire from Dr. Shah. We can expect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will have completely healed in a few days. But do not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castles in the air. Be patient and stay there as long as necessary.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urgent problem at all which requires your immediate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to worry about. Radhakisan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able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here and he and many others keep guard over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remark be called a “joke” if you have to explain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“joke”?  Which is better, Janakimaiya’s angry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your suppressing your pain and building castles in the air?  When </w:t>
      </w:r>
      <w:r>
        <w:rPr>
          <w:rFonts w:ascii="Times" w:hAnsi="Times" w:eastAsia="Times"/>
          <w:b w:val="0"/>
          <w:i w:val="0"/>
          <w:color w:val="000000"/>
          <w:sz w:val="22"/>
        </w:rPr>
        <w:t>Janakimaiya complains, we know that she suffers. But you keep things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nephew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your own mind and so others are deceived. Tell me now,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admired? </w:t>
      </w:r>
    </w:p>
    <w:p>
      <w:pPr>
        <w:autoSpaceDN w:val="0"/>
        <w:autoSpaceDE w:val="0"/>
        <w:widowControl/>
        <w:spacing w:line="220" w:lineRule="exact" w:before="66" w:after="3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6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132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UMADEVI BAJAJ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1934</w:t>
      </w:r>
    </w:p>
    <w:p>
      <w:pPr>
        <w:autoSpaceDN w:val="0"/>
        <w:tabs>
          <w:tab w:pos="550" w:val="left"/>
          <w:tab w:pos="2650" w:val="left"/>
        </w:tabs>
        <w:autoSpaceDE w:val="0"/>
        <w:widowControl/>
        <w:spacing w:line="25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OM ALIAS SLEEPING BEAUTY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a good one. The handwriting should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still. Now that you are giving up sleeping for sewing, what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tailors do? But they will have  no cause for fear because in 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 you will be found sleeping on the sewing machine itself.</w:t>
      </w:r>
    </w:p>
    <w:p>
      <w:pPr>
        <w:autoSpaceDN w:val="0"/>
        <w:tabs>
          <w:tab w:pos="550" w:val="left"/>
          <w:tab w:pos="3550" w:val="left"/>
          <w:tab w:pos="6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continues to do your share of the work daily,and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rest of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no other work  to do, kills flies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 to  write  to me regularly. You should not let him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yet. When visitors come, Janakibehn should talk with them.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happy unless she can talk. You also can join in their talk. Then </w:t>
      </w:r>
      <w:r>
        <w:rPr>
          <w:rFonts w:ascii="Times" w:hAnsi="Times" w:eastAsia="Times"/>
          <w:b w:val="0"/>
          <w:i w:val="0"/>
          <w:color w:val="000000"/>
          <w:sz w:val="22"/>
        </w:rPr>
        <w:t>the visitors will have nothing to talk about with Father.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weighed today by Radhakisan. The weight was 98. If it </w:t>
      </w:r>
      <w:r>
        <w:rPr>
          <w:rFonts w:ascii="Times" w:hAnsi="Times" w:eastAsia="Times"/>
          <w:b w:val="0"/>
          <w:i w:val="0"/>
          <w:color w:val="000000"/>
          <w:sz w:val="22"/>
        </w:rPr>
        <w:t>goes on increasing like this, who knows how far it will go up?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recite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properly? The scene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Sumitra and Lakshmana is very moving indeed. But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full of such scenes.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what hour do you get up?</w:t>
      </w:r>
    </w:p>
    <w:p>
      <w:pPr>
        <w:autoSpaceDN w:val="0"/>
        <w:tabs>
          <w:tab w:pos="550" w:val="left"/>
          <w:tab w:pos="6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Gopi has gone to Jabalpur today to celebrate the Balev Day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She has promised to return soon. I regularly hear from Gajanan also.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337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1933 the addressee, who was 13 years, accompanied Gandhiji on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 tour, and whenever she had time, she slept.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Gujarati saying which means: ‘Idling away one’s time’.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Hindu festival celebrated on the full-moon day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Shravana, </w:t>
      </w:r>
      <w:r>
        <w:rPr>
          <w:rFonts w:ascii="Times" w:hAnsi="Times" w:eastAsia="Times"/>
          <w:b w:val="0"/>
          <w:i w:val="0"/>
          <w:color w:val="000000"/>
          <w:sz w:val="18"/>
        </w:rPr>
        <w:t>when one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 one’s sacred thread. Also known as Rakshabandhan when a girl  ties a string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rakhi, rakhadi  of raksha </w:t>
      </w:r>
      <w:r>
        <w:rPr>
          <w:rFonts w:ascii="Times" w:hAnsi="Times" w:eastAsia="Times"/>
          <w:b w:val="0"/>
          <w:i w:val="0"/>
          <w:color w:val="000000"/>
          <w:sz w:val="18"/>
        </w:rPr>
        <w:t>round the wrist of her brother and receives from him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gift as a token of his readiness  to protect 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 VALLABHBHAI PATEL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Brijkrishna regarding the dissensions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Read it and tear it up.  I have categorically stated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if they ask me, I will not intervene in this dispute.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nothing but such complaints. Everybody thinks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nobody thinks of the country. I don’t know how, in such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circumstances, we can reach our goal.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wires from Bengal, too, against Aney.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in plain words saying that nobody should doubt his </w:t>
      </w:r>
      <w:r>
        <w:rPr>
          <w:rFonts w:ascii="Times" w:hAnsi="Times" w:eastAsia="Times"/>
          <w:b w:val="0"/>
          <w:i w:val="0"/>
          <w:color w:val="000000"/>
          <w:sz w:val="22"/>
        </w:rPr>
        <w:t>impartiality and that he should be fully trusted.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has ordered </w:t>
      </w: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change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on the question of the Award. Ghanshyamdas has resigned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this, giving reasons in his letter of resignation which reveal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disagree-ment with Malaviyaji’s views. Let us see what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>now. I don’t know what has happened to these two.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receiving a wire from Rajendrababu, I have sent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Associated Press. You will read it in the papers. If  a copy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preserved, they will send it to you. It would  help if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such statements from time to time from Bombay. I had a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Maulana  asking me what the formation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Party meant. I have wired back saying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who should reply to his question, and that, though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it to you, he should send a wire to you. If you receive one, </w:t>
      </w:r>
      <w:r>
        <w:rPr>
          <w:rFonts w:ascii="Times" w:hAnsi="Times" w:eastAsia="Times"/>
          <w:b w:val="0"/>
          <w:i w:val="0"/>
          <w:color w:val="000000"/>
          <w:sz w:val="22"/>
        </w:rPr>
        <w:t>give him a suitable reply.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a letter from Rajaji today, which you should 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 it up after reading it. If  you wish, write to him. If you  regain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strength to travel to Madras and if you can get  time,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 there. I have not seen the cutting from </w:t>
      </w:r>
      <w:r>
        <w:rPr>
          <w:rFonts w:ascii="Times" w:hAnsi="Times" w:eastAsia="Times"/>
          <w:b w:val="0"/>
          <w:i/>
          <w:color w:val="000000"/>
          <w:sz w:val="22"/>
        </w:rPr>
        <w:t>The Statesman.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it, I will send it too. Whatever it writes, how can we hide the truth?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Prafulla Ghosh has arrived here. He has a painful tale to tell of the rot </w:t>
      </w:r>
      <w:r>
        <w:rPr>
          <w:rFonts w:ascii="Times" w:hAnsi="Times" w:eastAsia="Times"/>
          <w:b w:val="0"/>
          <w:i w:val="0"/>
          <w:color w:val="000000"/>
          <w:sz w:val="22"/>
        </w:rPr>
        <w:t>in Bengal.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6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120-1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Associated Press of India”, 23-8-1934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401. INTERVIEW  TO KHADI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24,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in  a  sense is purely an economic proposition.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organization must be a business concern before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The democratic principle, therefore, cannot apply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necess-arily means a conflict of will and ideas,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a war to the knife between these different ideas.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room for such conflict within a business organization.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parties, groups and the like in a  business concern. It  must break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under their weight. But a khadi organization is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concern. It is a philanthropic institution designed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demos. Such an institution cannot be governed by popular fancy.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 room in it for personal ambition.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“In reorganizing your khadi production, you should not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science of  khadi, in some respects, works on diametrically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lines to that of ordinary business.You know how Adam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 in his </w:t>
      </w:r>
      <w:r>
        <w:rPr>
          <w:rFonts w:ascii="Times" w:hAnsi="Times" w:eastAsia="Times"/>
          <w:b w:val="0"/>
          <w:i/>
          <w:color w:val="000000"/>
          <w:sz w:val="22"/>
        </w:rPr>
        <w:t>Wealth of Nations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after laying down certain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which economic phenomena are governed, went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certain other things which constituted the “disturbing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factor” and prevented economic laws from having free play.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these was the ‘human element’. Now, it is this ‘human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element’ on which the entire economics of khadi rests; and human </w:t>
      </w:r>
      <w:r>
        <w:rPr>
          <w:rFonts w:ascii="Times" w:hAnsi="Times" w:eastAsia="Times"/>
          <w:b w:val="0"/>
          <w:i w:val="0"/>
          <w:color w:val="000000"/>
          <w:sz w:val="22"/>
        </w:rPr>
        <w:t>selfishness, Adam Smith’s “pure economic motive”, constitutes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“disturbing factor” that has got to be overcome. What applies 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mill-cltoh, therefore, does not apply to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Debasing of quality, adulteration, pandering to the baser tastes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are current staple in commercialized production;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place in khadi, nor has the principle of highest profit and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any place in  khadi. On the contrary,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profit in khadi. And there should be no loss. Loss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we, the  workers, are still incompetent novices. In khadi,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 realized return to the prime producers, the spinners,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>getting  no more than their hire.</w:t>
      </w:r>
    </w:p>
    <w:p>
      <w:pPr>
        <w:autoSpaceDN w:val="0"/>
        <w:autoSpaceDE w:val="0"/>
        <w:widowControl/>
        <w:spacing w:line="220" w:lineRule="exact" w:before="3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title “Khadi—A New Orientation” as a “gist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remarks” to prominent khadi workers of Andhra, including Pattabhi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Sitaramayya, Sitarama Sastri and Narayana Raju, The discussion continued for two </w:t>
      </w:r>
      <w:r>
        <w:rPr>
          <w:rFonts w:ascii="Times" w:hAnsi="Times" w:eastAsia="Times"/>
          <w:b w:val="0"/>
          <w:i w:val="0"/>
          <w:color w:val="000000"/>
          <w:sz w:val="18"/>
        </w:rPr>
        <w:t>days.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26-8-1934, which had reported that Pattabhi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Sitaramayya left Wardha for Madras on August 24, 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take the question of standardization. You cannot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khaddar. As Rajagopalachari once remarked, a poor,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cannot always spin thread of a uniform quality. She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machine. Today she may be unwell, tomorrow her child may be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mind will be distracted. If you have love for the poor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child, you will not insist on having smooth, even thread always,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 satisfied with what she can give, so long as she gives her best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in which she finds herself at the moment.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>touch of her hand gives life and history to khadi which the machine-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yarn can never give. The art that is in the machine-made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only to the eye, the art in khadi appeals first to the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the eye. I  would, therefore, deprecate the bleaching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adds to the cost of production, affects the durability of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detection of fraud ever so much more difficult. We 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pamper the popular fancy, but seek to cultivate a new taste.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washes in the ordinary course will suffice to  make khadi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and give it a softness  which bleaching destroys. We must make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contribute his or her mite to reduce all unnecessary cost.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then, we treat khadi, not as an article of commerce, but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sustenance of semi-starved millions,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penetrate the spinner’s home had induce her to wear khadi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own yarn.  This at once reduces the cost of  production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ensures automatic distribution. So far, we have simply tried to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 khadi for the city people. From insignificant  begin-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nings, the production of khaddar has grown to  several lakhs per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multiplied varieties. But that  does not satisfy me now.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conceived with a much more ambitious object, i.e., to make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starvation-proof. This  is impossible, unless the villagers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 khadi themselves,  sending only the surplus to the cities.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singular secret of khadi lies in its salability in the place of its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and use by  the manufacturers themselves.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overhead charges are today much too high for me. If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attention on the central mission of  khadi,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consi-derably reduced. The rules governing the reduction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khadi are somewhat, if not wholly, different from those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purely commercial articles produced chiefly for profit.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there is a  limitation to the improvement of  tools.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limitation to the improvement fo human intelligence and  honesty.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despair of these two, we must despair of khadi. In khadi,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we reduce cost by eliminating  middlemen as far as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 with the smooth running of the organization, which itself </w:t>
      </w:r>
      <w:r>
        <w:rPr>
          <w:rFonts w:ascii="Times" w:hAnsi="Times" w:eastAsia="Times"/>
          <w:b w:val="0"/>
          <w:i w:val="0"/>
          <w:color w:val="000000"/>
          <w:sz w:val="22"/>
        </w:rPr>
        <w:t>will be unnecessary when  khadi is self-supporting and  self-acting.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 of khadi is still in its infancy. It is a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scie-nce. With every new discovery that I make in it, the realization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me all the more vividly how little  I know of that 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country in the world , with the  possible exception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China, that is potentially  so rich as India,  with its inexhaustible,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untapped reserves of man-power. Tap these reserves, and you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 poverty from this country; and  hand-spinning is the means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this could be done. All that we have done so far in khadi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Without it we could not have reached the present stage.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yet only touched the fringe of the problem. We heve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 to take another step. If , therefore, you will have autonomy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khadi, you can have it for the  asking and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about the discharge of your obligations.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you from working along the lines suggested by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21-9-1934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TS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HYSICAL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FFECT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words about the physical effect of the recent fast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out of place. No matter how much spiritually inclined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a physical act cannot but produce its corresponding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The latter may be regulated or reduced  by the spiritual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can never  be completely overcome. And as I have often fasted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health reasons, i.e., for physical effect, I have not failed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standpoint all the  fasts that were taken from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motives. During all the four fasts undertaken for the Harijan cause,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noticed a particular dislike for water, whether wlith 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soda or salt, and  whether hot or cold. I have been able to  bear,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just bear, aerated water. This inability to drink water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drawback in my fasts. I must mention that, being largely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fruitarian and having abstained from condiments of every description,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salt, practically for the past forty yeras, I rarely drink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ordinary course. All the liquid I need comes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fresh juicy fruit and the non-starch vegetables and honey and hot-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drinks. I have known many friends who have gone through long </w:t>
      </w:r>
      <w:r>
        <w:rPr>
          <w:rFonts w:ascii="Times" w:hAnsi="Times" w:eastAsia="Times"/>
          <w:b w:val="0"/>
          <w:i w:val="0"/>
          <w:color w:val="000000"/>
          <w:sz w:val="22"/>
        </w:rPr>
        <w:t>fasts, but I do not know anyone  who had had the dislike  for water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had. Medical friends who  have kindly helped me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have not been able to suggest anything within the permissible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whereby they could make me drink water freely.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and adopted  remedies to reduce the evil effect of inability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drink enough  water. My  purpose is to compare notes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any knowledge of fasting and to discover a  means whereby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dislike of water could be cured. Though I do not know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there must be people who develop during their fasting periods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repugnance to water that I do. If any light can be  thrown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it will help many persons like me. Much as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having to fast, I cannot make  myself believe that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>fast was the last in my life. It is  a matter beyond my control.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JMER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8"/>
        </w:rPr>
        <w:t>NCIDENT</w:t>
      </w:r>
    </w:p>
    <w:p>
      <w:pPr>
        <w:autoSpaceDN w:val="0"/>
        <w:autoSpaceDE w:val="0"/>
        <w:widowControl/>
        <w:spacing w:line="26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Shri Ramnarayan Chaudhri and Shri Durgaprasad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Chaudhri, captain of the volunteers in Ajmer, do  not  in any way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absolved from any blame that may attach to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forgetfulness or negligence in connection with the Ajmer incident,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most anxious to have the blame removed from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condemned in the Press and who they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blameless.  They have made careful investigations and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single volunteer was involved in doing injury to Swami Lalnath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his party. The investigation papers have been sent to me.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deadly piece of evidence in favour of the theory of the gulit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has been utterly discredited. The confessor appears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altogether a fictitious person, no trace can be found of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that published the confession has failed to 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writer, and the Editor has made such acknowledgement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paper and expressed regret for having published an unauthentic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All the evidence, therefore, that I have hitherto received 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no volunteer was involved in the affray. My own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nothing  in it to warrant the  inference that the volunteers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assaulted Swami Lalnath or any of his party. I had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Swami  Lalnath had said that volunteers were involved.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belief  he was evidently mistaken. No trace was found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described by him.Since the Ajmer volunteers have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great deal of public criticism, it was necessary to give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the matter. The fact, however, that in my opinion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seems to have committed the assault does not imply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fast was in any way unnecessary. That the assault was committed is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72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denied, nor can it be denied that those  who took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affray were of the reformer group. The fact also remains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Chaudhri forgot to give the necessary instructions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adequate precautions against  the mishap. The fast was,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necessary, and I am thankful to God that He gave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take and go through it. Those who handle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cannot be too vigilant. The legal maxim has it that ‘Law’, </w:t>
      </w:r>
      <w:r>
        <w:rPr>
          <w:rFonts w:ascii="Times" w:hAnsi="Times" w:eastAsia="Times"/>
          <w:b w:val="0"/>
          <w:i w:val="0"/>
          <w:color w:val="000000"/>
          <w:sz w:val="22"/>
        </w:rPr>
        <w:t>i,e., God, ‘helps the wakeful, never the sleepy.’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NGLISH 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RIEND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 English friend sends the following message 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We, English people, do not understand this fasting  of yours. We were hardly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able to tolerate your previous fasts. But you will be discredited, if you repeat any more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these.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this warning has been sent out of concern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reputation. I know the Protestant dislike for fasts. But, inspite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stand well with my English friends, I am really helpless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am not responsible for these fasts. I  do not undertake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amusement. I would not torture the flesh for the love of fame.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bear joyfully the pangs of hunger and many other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discomforts of fasting, let no one imagine that I do not suffer.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are bearable only because they are imposed upon me by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and the capacity to bear the pain also comes from that Power.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plead with that Power that He may not put me through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ordeals of that nature. But if my pleading goes in vain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fast comes my way, I must take it, even though I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a wreckage of all the reputation I may  possess for sanity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not. ‘For, what shall it profit a man if he shall gain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world and lose his own soul?’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from you so soon in reply to my postcard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doing exceedingly well. The operation itself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affair because it had to do with the bony parts of the 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were some tough bones to be chiselled and  hammered.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convalescence has been exceptionally easy. He was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yesterday and is almost on normal diet. Even the stitches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off. That of course does not mean that the bones where cuts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 were healed. That must take some time, but not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had expected. They say that the operation was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>and very cleverly done.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had a sudden call from within. One fine morning she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 and said that she felt an irresistible call to go to England.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her, “when”; and  she said, “as soon as I can  pack and go”.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resist her. On the contrary I encouraged  her because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it must do her good and be a  rich experience, though she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do nothing. I have confidence that she will not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blunder by talking nonsense. She is too well-balanced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She does not expect to be away for more than four months,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written to her  not to hurry back and  that she should stay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necessary. Her programme is very  elaborate. She is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no friend unvisited and she is booked to go to Scotland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She has been sending long letters and she herself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way she is being received. I fancy that she will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October. Is it not strange that the English climate is not suiting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the Indian climate ! She told me that she was freezing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Wales ! If you want to see a  sample of her very  long but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letters I will gladly send you a specimen.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now thoroughly restored. Do you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>Duncan?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 a photostat: G.N. 6026. Also C. W. 3355. Courtesy: F. Mary Barr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F. Mary Barr”, 16-8-1934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T. M. ZARIF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TAYEBBHAI,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difficult for me to give you a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can conceive circumstances under which a Congressman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justified in accepting appointment as honorary magistrate.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case has, therefore, to be judged on its own merits.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state generally that every Congressman should, in such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according to his conscience. More generally still, if he can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honours from  Government it is  well. It will go hard what </w:t>
      </w:r>
      <w:r>
        <w:rPr>
          <w:rFonts w:ascii="Times" w:hAnsi="Times" w:eastAsia="Times"/>
          <w:b w:val="0"/>
          <w:i w:val="0"/>
          <w:color w:val="000000"/>
          <w:sz w:val="22"/>
        </w:rPr>
        <w:t>any person to justify a departure from  a very safe road.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AYEBBHAI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M. Z</w:t>
      </w:r>
      <w:r>
        <w:rPr>
          <w:rFonts w:ascii="Times" w:hAnsi="Times" w:eastAsia="Times"/>
          <w:b w:val="0"/>
          <w:i w:val="0"/>
          <w:color w:val="000000"/>
          <w:sz w:val="18"/>
        </w:rPr>
        <w:t>ARIF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 S</w:t>
      </w:r>
      <w:r>
        <w:rPr>
          <w:rFonts w:ascii="Times" w:hAnsi="Times" w:eastAsia="Times"/>
          <w:b w:val="0"/>
          <w:i w:val="0"/>
          <w:color w:val="000000"/>
          <w:sz w:val="18"/>
        </w:rPr>
        <w:t>UKEAS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KSHITISH CHANDRA DAS GUPTA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KSHITISHBABU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you have difficulty in reconciling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Communal Award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position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taken up regarding the Parliamentary Board.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right to strive with me when you cannot see eye to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You must not think of sparing  me for the sake of my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be able to straightaway reply to your letters;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me to think that you had formed, without arguing with me,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 opinion on any step that I might  have  taken. You know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valued your silent service of the country and your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co-opreation. I do not want to forfeit the confidence of valued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like  you.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SHITISH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copy: Pyarelal Papers. Courtesy: Pyarelal</w:t>
      </w:r>
    </w:p>
    <w:p>
      <w:pPr>
        <w:autoSpaceDN w:val="0"/>
        <w:autoSpaceDE w:val="0"/>
        <w:widowControl/>
        <w:spacing w:line="200" w:lineRule="exact" w:before="36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 of Satis Chandra Das Gupta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on White Paper and Communal Award”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Manifest of Congress Parlimentary Board, Benares”,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29-7-1934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BIRENDRA NATH GUHA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1934</w:t>
      </w:r>
    </w:p>
    <w:p>
      <w:pPr>
        <w:autoSpaceDN w:val="0"/>
        <w:tabs>
          <w:tab w:pos="550" w:val="left"/>
          <w:tab w:pos="413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BIRENDRA,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with a copy of the manifesto.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to send me such information as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thinknecessary for me to possess. I doubt not that Kshitishbabu will,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end, see  what to me is  the obvious truth.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IRENDRA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UHA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B-76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ARKET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copy: Pyarelal Papers. Courtesy: Pyarelal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 Kaka has resigned his place on the Board of Trustees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Vidyapith, all of  us have come to the decision that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of the Board.We have already appointed you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post. I did not remember what my legal position was in the  Vidyapith,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enquired about it and was told that I had none, but that, morally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they regarded me as its Chancellor and all the teachers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among themselves that I should be permitted to intervene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 whenever I wished to do so. But this is no way of running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You are the only person who can be the  legal chairman.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satisfied with whatever moral position I  have and have neither </w:t>
      </w:r>
      <w:r>
        <w:rPr>
          <w:rFonts w:ascii="Times" w:hAnsi="Times" w:eastAsia="Times"/>
          <w:b w:val="0"/>
          <w:i w:val="0"/>
          <w:color w:val="000000"/>
          <w:sz w:val="22"/>
        </w:rPr>
        <w:t>the desire nor the strength to shoulder greater responsibility than that.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decision which they have arrived at on my advice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your approval is that Narahari should take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the Harijan Ashram and that as many teachers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 as he may need should be made available to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over Narahari and other teachers from the Vidyapith who </w:t>
      </w:r>
      <w:r>
        <w:rPr>
          <w:rFonts w:ascii="Times" w:hAnsi="Times" w:eastAsia="Times"/>
          <w:b w:val="0"/>
          <w:i w:val="0"/>
          <w:color w:val="000000"/>
          <w:sz w:val="22"/>
        </w:rPr>
        <w:t>may be assigned to the Ashram  should be met from the Vidyapith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as long as they last. I am of the view that this burden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on the Harijan Sevak Sangh for the present,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the Sangh that it should pay caste Hindus from its funds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few cases as possible. The ideal is that 95 per cent of the receipts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directly into the  pockets of Harijans. If we wish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we should set an example with our own workers. The third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taken—and this also subject to your approval—is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teachers should, if they agree, spread out in villages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reconstruction work and for service  in villages, and start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scheme or plan which I have put forward. Narahari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explain it to you. If  you do not approve of any item in it, exclude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unhesitatingly. Kakasaheb, Kishorelalbhai, Maganbhai, Soman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were present when these decisions were taken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with them. About Narahari, I have discussed the idea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also. The Harijan Ashram cannot be run on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unless it gets the services of a person like him. I am sure that 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run it well, we shall advance the cause of Harijans considerably.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will the gift of the Satyagraha Ashram have been 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know, therefore, that we can take many other services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Narahari, I think this is  the best use we can  make of  him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himself is interested in this work and is fully confident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able to make a success of it. Please, therefore, let Narahari be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sacrificed for the Harijan Ashram.</w:t>
      </w:r>
    </w:p>
    <w:p>
      <w:pPr>
        <w:autoSpaceDN w:val="0"/>
        <w:autoSpaceDE w:val="0"/>
        <w:widowControl/>
        <w:spacing w:line="220" w:lineRule="exact" w:before="66" w:after="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61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BAPU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122-3.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408. LETTER TO 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wire. I am not sending a wire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wire, since I have already written  to you yesterday on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 you have not issued any statement as  suggested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>letter, you may state as follows :</w:t>
      </w:r>
    </w:p>
    <w:p>
      <w:pPr>
        <w:autoSpaceDN w:val="0"/>
        <w:autoSpaceDE w:val="0"/>
        <w:widowControl/>
        <w:spacing w:line="260" w:lineRule="exact" w:before="80" w:after="0"/>
        <w:ind w:left="550" w:right="8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proceedings of the new party formed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 and Shri M. S.  Aney. I have read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letters asking me to clarify  certain points. In my opinion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proper to use the Congress name without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authority.The party may be called the National Party of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if its composition strictly confirmed to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But without the authority of the Congress duly received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with propriety  be called the Congress National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it is formed deliberately to propagate a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direct contradiction to that  which is the official policy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adoption of the Congress name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 the popular mind and I would respectfully urge Panditji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reconsider the position and adopt another name for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had a perfect right to form for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others. There  other point I 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is that no one but the Congress Parliamentary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run elections in the name of the Congress. Lastly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the unfortunate differences between Pandit Malaviyaji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Sjt. Aney and the Working Committee I hope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will loyally support the policy enunciated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resoultion of the Working Committee regarding the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wish to make any changes in  this, you may do so.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Rejendrababu’s letter was rather strange.There can be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 to it. The Congress certainly cannot assume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the  money and we cannot raise funds at present 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efforts. That is the responsibility of Bhulabhai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this matter with him.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Vallabhbhai Patel”, 23-8-1934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paragraph is in English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write to Bhulabhai regarding the A.I.C.C.</w:t>
      </w:r>
    </w:p>
    <w:p>
      <w:pPr>
        <w:autoSpaceDN w:val="0"/>
        <w:autoSpaceDE w:val="0"/>
        <w:widowControl/>
        <w:spacing w:line="260" w:lineRule="exact" w:before="8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a meeting of the Working Committee to be called.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think that  it will be best to call it. You may hold it 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or Wardha, as you wish. He wants it to  be called early in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September.</w:t>
      </w:r>
    </w:p>
    <w:p>
      <w:pPr>
        <w:autoSpaceDN w:val="0"/>
        <w:autoSpaceDE w:val="0"/>
        <w:widowControl/>
        <w:spacing w:line="294" w:lineRule="exact" w:before="26" w:after="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Rajaji will arrive here the day after tomorrow or on Sunday.</w:t>
      </w:r>
    </w:p>
    <w:p>
      <w:pPr>
        <w:sectPr>
          <w:pgSz w:w="9360" w:h="12960"/>
          <w:pgMar w:top="504" w:right="137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Pattabhi and others are here . . . </w:t>
      </w:r>
      <w:r>
        <w:rPr>
          <w:rFonts w:ascii="Times" w:hAnsi="Times" w:eastAsia="Times"/>
          <w:b w:val="0"/>
          <w:i w:val="0"/>
          <w:color w:val="000000"/>
          <w:sz w:val="22"/>
        </w:rPr>
        <w:t>will leave today.</w:t>
      </w:r>
    </w:p>
    <w:p>
      <w:pPr>
        <w:sectPr>
          <w:type w:val="continuous"/>
          <w:pgSz w:w="9360" w:h="12960"/>
          <w:pgMar w:top="504" w:right="1372" w:bottom="468" w:left="1440" w:header="720" w:footer="720" w:gutter="0"/>
          <w:cols w:num="2" w:equalWidth="0">
            <w:col w:w="3468" w:space="0"/>
            <w:col w:w="307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have arrived.  They</w:t>
      </w:r>
    </w:p>
    <w:p>
      <w:pPr>
        <w:sectPr>
          <w:type w:val="nextColumn"/>
          <w:pgSz w:w="9360" w:h="12960"/>
          <w:pgMar w:top="504" w:right="1372" w:bottom="468" w:left="1440" w:header="720" w:footer="720" w:gutter="0"/>
          <w:cols w:num="2" w:equalWidth="0">
            <w:col w:w="3468" w:space="0"/>
            <w:col w:w="3079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view regarding Kaka. Jawaharlal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There was  a wire from Mahadev to that effect. He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>him. He is arriving here tomorrow.</w:t>
      </w:r>
    </w:p>
    <w:p>
      <w:pPr>
        <w:autoSpaceDN w:val="0"/>
        <w:autoSpaceDE w:val="0"/>
        <w:widowControl/>
        <w:spacing w:line="220" w:lineRule="exact" w:before="86" w:after="1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4"/>
        <w:gridCol w:w="3274"/>
      </w:tblGrid>
      <w:tr>
        <w:trPr>
          <w:trHeight w:hRule="exact" w:val="58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124-6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 BHULABHAI  J. DESAI</w:t>
      </w:r>
    </w:p>
    <w:p>
      <w:pPr>
        <w:autoSpaceDN w:val="0"/>
        <w:autoSpaceDE w:val="0"/>
        <w:widowControl/>
        <w:spacing w:line="270" w:lineRule="exact" w:before="10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1934</w:t>
      </w:r>
    </w:p>
    <w:p>
      <w:pPr>
        <w:autoSpaceDN w:val="0"/>
        <w:autoSpaceDE w:val="0"/>
        <w:widowControl/>
        <w:spacing w:line="280" w:lineRule="exact" w:before="42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get elected to the All-India Congress Committee,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to control the desire. You may get elected to 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all want you there with one voice. You will then be joining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Even if you are not a member just now, you are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>one. That is enough for the present and  in the prevailing atmosphere.</w:t>
      </w:r>
    </w:p>
    <w:p>
      <w:pPr>
        <w:autoSpaceDN w:val="0"/>
        <w:autoSpaceDE w:val="0"/>
        <w:widowControl/>
        <w:spacing w:line="220" w:lineRule="exact" w:before="66" w:after="3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type w:val="continuous"/>
          <w:pgSz w:w="9360" w:h="12960"/>
          <w:pgMar w:top="50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372" w:bottom="468" w:left="1440" w:header="720" w:footer="720" w:gutter="0"/>
          <w:cols w:num="2" w:equalWidth="0">
            <w:col w:w="3638" w:space="0"/>
            <w:col w:w="290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94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04" w:right="1372" w:bottom="468" w:left="1440" w:header="720" w:footer="720" w:gutter="0"/>
          <w:cols w:num="2" w:equalWidth="0">
            <w:col w:w="3638" w:space="0"/>
            <w:col w:w="290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omitted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type w:val="continuous"/>
          <w:pgSz w:w="9360" w:h="12960"/>
          <w:pgMar w:top="50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BHAGWANJI  P. PANDYA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BHAGWANJI,</w:t>
      </w:r>
    </w:p>
    <w:p>
      <w:pPr>
        <w:autoSpaceDN w:val="0"/>
        <w:autoSpaceDE w:val="0"/>
        <w:widowControl/>
        <w:spacing w:line="280" w:lineRule="exact" w:before="38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Your suspicion about that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well-founded. I myself saw her spinning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people. No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observed in the Punjab.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cautioning Jamnaprasad. Write to Shankerlal. I think he also is </w:t>
      </w:r>
      <w:r>
        <w:rPr>
          <w:rFonts w:ascii="Times" w:hAnsi="Times" w:eastAsia="Times"/>
          <w:b w:val="0"/>
          <w:i w:val="0"/>
          <w:color w:val="000000"/>
          <w:sz w:val="22"/>
        </w:rPr>
        <w:t>vigilant.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written to Balram. I am all right. Ask Surendra to write to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 the Gujarati original: C. W. 372.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KASHI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the fast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God’s grace itself rained on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strength well enough. One just would not believe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entered the fifty-second year of your life. Krishna, too,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unbelievable. May you live many many more years still. If you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worthy of my blessings, who else would be? Convey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greetings to your revered mother. It is good that she is there.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rest, I think Krishna must be writing to you. During the fast, she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accord, asked to be permitted to nurse me and did it </w:t>
      </w:r>
      <w:r>
        <w:rPr>
          <w:rFonts w:ascii="Times" w:hAnsi="Times" w:eastAsia="Times"/>
          <w:b w:val="0"/>
          <w:i w:val="0"/>
          <w:color w:val="000000"/>
          <w:sz w:val="22"/>
        </w:rPr>
        <w:t>extremely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ASHIBEHN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DYOGALAYA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IJAPUR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ARODA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33079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Undertaken by Gandhiji from August 7 to 14, 1934 to mark the end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Tour. For Gandhiji’s statement on the fast,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on Fast”,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412. TELEGRAM TO  RAJENDRA PRASAD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54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25,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302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GRIEVED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FLOODS.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EARTHQUAKE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FUNDS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      RELIEF.         HOPE            FLOODS              SUBSIDING.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29-8-1934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TELEGRAM TO ABUL KALAM AZAD</w:t>
      </w:r>
    </w:p>
    <w:p>
      <w:pPr>
        <w:autoSpaceDN w:val="0"/>
        <w:autoSpaceDE w:val="0"/>
        <w:widowControl/>
        <w:spacing w:line="266" w:lineRule="exact" w:before="12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1934</w:t>
      </w:r>
    </w:p>
    <w:p>
      <w:pPr>
        <w:autoSpaceDN w:val="0"/>
        <w:autoSpaceDE w:val="0"/>
        <w:widowControl/>
        <w:spacing w:line="260" w:lineRule="exact" w:before="19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 A B</w:t>
      </w:r>
      <w:r>
        <w:rPr>
          <w:rFonts w:ascii="Times" w:hAnsi="Times" w:eastAsia="Times"/>
          <w:b w:val="0"/>
          <w:i w:val="0"/>
          <w:color w:val="000000"/>
          <w:sz w:val="18"/>
        </w:rPr>
        <w:t>ALLYGANJ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  YOU       HAVE       WIRED       PRESIDENT       AM       FORWARDING.</w:t>
      </w:r>
    </w:p>
    <w:p>
      <w:pPr>
        <w:autoSpaceDN w:val="0"/>
        <w:autoSpaceDE w:val="0"/>
        <w:widowControl/>
        <w:spacing w:line="266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B. C. Roy Papers. Courtesy: Nehru Memorial Museum and Library</w:t>
      </w:r>
    </w:p>
    <w:p>
      <w:pPr>
        <w:autoSpaceDN w:val="0"/>
        <w:autoSpaceDE w:val="0"/>
        <w:widowControl/>
        <w:spacing w:line="220" w:lineRule="exact" w:before="380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in reply to the addressee’s published under the dateline,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“Patna, August 25”, 1934, which read: “Simultaneous flood in the Ganges and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Sone causing rush of water between Chapra and Arrah . . . . Great loss of human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cattle apprehended . . . . Trying to organize relief but realize human helplessness </w:t>
      </w:r>
      <w:r>
        <w:rPr>
          <w:rFonts w:ascii="Times" w:hAnsi="Times" w:eastAsia="Times"/>
          <w:b w:val="0"/>
          <w:i w:val="0"/>
          <w:color w:val="000000"/>
          <w:sz w:val="18"/>
        </w:rPr>
        <w:t>in the face of tremendous on rush of water.”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16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DR. B. C. ROY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 BIDHAN,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recovered from the effects of the fast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untoward consequence. I am steadily but slowly </w:t>
      </w:r>
      <w:r>
        <w:rPr>
          <w:rFonts w:ascii="Times" w:hAnsi="Times" w:eastAsia="Times"/>
          <w:b w:val="0"/>
          <w:i w:val="0"/>
          <w:color w:val="000000"/>
          <w:sz w:val="22"/>
        </w:rPr>
        <w:t>regaining strength.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desire to  have a meeting of the Working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if it is needed by the Parliamentary Board,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will call it. But have you need for it?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Maulana Saheb and Sardar sardul Singh who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a meeting of the Working Committee at the  same time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Board meeting. If such is also your feeling, then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 the Working Committee must meet. I am loath to be dragged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 just now. Jamnalalji from his sick-bed has been warning </w:t>
      </w:r>
      <w:r>
        <w:rPr>
          <w:rFonts w:ascii="Times" w:hAnsi="Times" w:eastAsia="Times"/>
          <w:b w:val="0"/>
          <w:i w:val="0"/>
          <w:color w:val="000000"/>
          <w:sz w:val="22"/>
        </w:rPr>
        <w:t>me not to leave Wardha before I have reached 110 lb. I am now 98 lb.</w:t>
      </w:r>
    </w:p>
    <w:p>
      <w:pPr>
        <w:autoSpaceDN w:val="0"/>
        <w:autoSpaceDE w:val="0"/>
        <w:widowControl/>
        <w:spacing w:line="276" w:lineRule="exact" w:before="18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 I am gaining at the rete of less than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lb. a day. Supposing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that pace, it would not be before the 20th September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leave Wardha. But of course Jamnalalji is exacting and he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over-ruled if  both the meetings must take place in Bombay,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early part of September and if my presence is a necessity.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I leave to you to decide and then move Sardar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accordingly.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appropriation of the name ‘Congress’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Panditji’s party is a bad job. No one can act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without due authority. I believe Sardar Vallabhbhai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issuing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matter. You must have seen the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issued.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 not want the Working Committee to lay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at the present stage to be followed by Congressmen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If an amendment of the character you describe is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meeting just now I think it would be better not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But the Parliamentary Board is the best judge to decide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necessary. But should an amendment be moved,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interpreted my own opinion as to the clear duty of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members. They must vote against a resolution or amendment</w:t>
      </w:r>
    </w:p>
    <w:p>
      <w:pPr>
        <w:autoSpaceDN w:val="0"/>
        <w:autoSpaceDE w:val="0"/>
        <w:widowControl/>
        <w:spacing w:line="220" w:lineRule="exact" w:before="3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24-8-1934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Associated Press of India”, 23-8-1934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 Award. And since they cannot vote for rejection,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they must abstain from voting in regard to a resolution or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rejecting the Award.</w:t>
      </w:r>
    </w:p>
    <w:p>
      <w:pPr>
        <w:autoSpaceDN w:val="0"/>
        <w:autoSpaceDE w:val="0"/>
        <w:widowControl/>
        <w:spacing w:line="26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so many districts had  undisputed elections.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districts would follow the good example set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majority of the districts. But if a fight is inevitable, I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the decisions of Mr. Aney should be loyally followed.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415. LETTER TO MANGHARAM SANTDAS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SANTDAS,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little note to Jairamdas at the back of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Haye’s letter. Though  I have not been able to write to you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closely following the course that Kamlani’s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derangement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taking. I have no doubt that he will be himself again, and 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regain his balance, subject to your approval, I would ask him,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for a time, to come back to India before he resumes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Life in England, especially for a man with a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consciencelike Kamlani, is a very difficult job.  I hope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worrying. After all Kamlani and all of us are in God’s hands. We can </w:t>
      </w:r>
      <w:r>
        <w:rPr>
          <w:rFonts w:ascii="Times" w:hAnsi="Times" w:eastAsia="Times"/>
          <w:b w:val="0"/>
          <w:i w:val="0"/>
          <w:color w:val="000000"/>
          <w:sz w:val="22"/>
        </w:rPr>
        <w:t>but work and pray.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M. S</w:t>
      </w:r>
      <w:r>
        <w:rPr>
          <w:rFonts w:ascii="Times" w:hAnsi="Times" w:eastAsia="Times"/>
          <w:b w:val="0"/>
          <w:i w:val="0"/>
          <w:color w:val="000000"/>
          <w:sz w:val="18"/>
        </w:rPr>
        <w:t>ANTDAS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>e “Letter to Mirabehn”,7-8-1934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Kakasaheb has resigned from the Board of Trustees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the question arises as to what should be done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improvement scheme of Shri Nagindas Amulakhrai. As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 Shri Nagindas, I had appointed a committee to implement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On  thinking about it, I now feel that the committee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completely independent of the Vidyapith, and that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should be appointed its President and Raojibhai its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Secretary. The latter should be appointed for one year.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rightly deposited the money of the Nagindas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with Jamnalalji. After the latter is all right, we may,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some other arrangement. I have another fund also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Kakasaheb has deposited that amount, too, with Jamnalalji.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convenience of keeping accounts and from other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 think it would be desirable ot amalgamate this amount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Nagindas Trust money.</w:t>
      </w:r>
    </w:p>
    <w:p>
      <w:pPr>
        <w:autoSpaceDN w:val="0"/>
        <w:autoSpaceDE w:val="0"/>
        <w:widowControl/>
        <w:spacing w:line="260" w:lineRule="exact" w:before="40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Punjabhai had donated an ear-marked sum and,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entrusted the  Vidyapith with the responsibility of editing and </w:t>
      </w:r>
      <w:r>
        <w:rPr>
          <w:rFonts w:ascii="Times" w:hAnsi="Times" w:eastAsia="Times"/>
          <w:b w:val="0"/>
          <w:i w:val="0"/>
          <w:color w:val="000000"/>
          <w:sz w:val="22"/>
        </w:rPr>
        <w:t>publishing Jain literature through a committee. I have a moral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sibility in this matter too. In view of the present circumstances,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 that work also should be carried on independently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 the Vidyapith. I suggest the following names as Trustees of </w:t>
      </w:r>
      <w:r>
        <w:rPr>
          <w:rFonts w:ascii="Times" w:hAnsi="Times" w:eastAsia="Times"/>
          <w:b w:val="0"/>
          <w:i w:val="0"/>
          <w:color w:val="000000"/>
          <w:sz w:val="22"/>
        </w:rPr>
        <w:t>such an independent body: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Narahari Parikh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Valji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3. Ramniklal Modi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2768" w:space="0"/>
            <w:col w:w="3749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6"/>
        <w:ind w:left="482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Maganbhai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Nilkanth Mashruwala </w:t>
      </w:r>
      <w:r>
        <w:rPr>
          <w:rFonts w:ascii="Times" w:hAnsi="Times" w:eastAsia="Times"/>
          <w:b w:val="0"/>
          <w:i w:val="0"/>
          <w:color w:val="000000"/>
          <w:sz w:val="22"/>
        </w:rPr>
        <w:t>6. Gopaldas Patel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2768" w:space="0"/>
            <w:col w:w="374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besides these, we can get a learned and pious Jain,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desirable to invite him also to become one of the Trustees.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look out for such a person. If  you can think of any </w:t>
      </w:r>
      <w:r>
        <w:rPr>
          <w:rFonts w:ascii="Times" w:hAnsi="Times" w:eastAsia="Times"/>
          <w:b w:val="0"/>
          <w:i w:val="0"/>
          <w:color w:val="000000"/>
          <w:sz w:val="22"/>
        </w:rPr>
        <w:t>name, please let me know.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programme, so far we have paid attention to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material from the original sources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transl-ation. If, instead, we make selections from this vast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which might be useful to the people, or get such selections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and publish them, I think the late Punjabhai’s object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fulfilled.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 was always Punjabhai’s wish that Shri Rajchandra’s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 should be fittingly celebrated. We should assume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respo-nsibility for this. But whereas in Punjabhai’s time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holding meetings on the anniversary day, I 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greater credit to the committee and give greater peace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of Shrimad if some constructive work could be done on that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should consider whether this should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some literature or arranging a lecture on the anniversary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in some other manner. The anniversary falls on the next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Kartik </w:t>
      </w:r>
      <w:r>
        <w:rPr>
          <w:rFonts w:ascii="Times" w:hAnsi="Times" w:eastAsia="Times"/>
          <w:b w:val="0"/>
          <w:i/>
          <w:color w:val="000000"/>
          <w:sz w:val="22"/>
        </w:rPr>
        <w:t>Purnima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should, therefore, think and decide in time how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celebrated on this occasion.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9063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 LETTER TO 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yesterday. Mathurababu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 your letter today. It was good that he came. I have sent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message with him to the effect that they should fight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 only if the Parliamentary Board provides the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they should abandon the idea. They should expect no 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or me. Of course, if they  have the courage to fight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money they should certainly do so. If, however,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they should think twice before deciding to fight.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anywhere in the country to fight elections without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on the prestige of the Congress, it  is  in Bihar. However,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outside my sphere. I haven’t the slightest idea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are fought. If indeed they can be fought without money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very little money solely in the name of the Congress, 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>be nothing more creditable than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wire from Bhulabhai saying that he is coming today </w:t>
      </w:r>
      <w:r>
        <w:rPr>
          <w:rFonts w:ascii="Times" w:hAnsi="Times" w:eastAsia="Times"/>
          <w:b w:val="0"/>
          <w:i w:val="0"/>
          <w:color w:val="000000"/>
          <w:sz w:val="22"/>
        </w:rPr>
        <w:t>between 3 and 4. Mahadev is arriving  in the evening 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I write to you that I had received three wires regarding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Vallabhbhai Patel”, 24-8-1934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Mathuraprasad, Rajendrababu’s co-worker in Bihar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Committee? I have merely wired back in reply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ask you about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 matter if  you find in impossible to come.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through letters and be satisfied with that. I will keep you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about anything new which I come to know about.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seems to be  doing good work. Probably it will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result just now, but her trip [to England] will not have been in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been getting letters regarding such  matters,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arrange, after Mahadev’s return, that they are forwarded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Muriel met Lloyd George. She talked with him for hours.Thus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friends have been doing the best they can. Mirabai and Agatha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clashed with each other a bit. Partly Mirabai’s impatience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her suspicious nature were responsible for this. Mahadev or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will give you the details of the incident.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seem to have fully regained your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has arrived. Call the meeting in Bombay. That will drag me </w:t>
      </w:r>
      <w:r>
        <w:rPr>
          <w:rFonts w:ascii="Times" w:hAnsi="Times" w:eastAsia="Times"/>
          <w:b w:val="0"/>
          <w:i w:val="0"/>
          <w:color w:val="000000"/>
          <w:sz w:val="22"/>
        </w:rPr>
        <w:t>there. Bhulabhai will be able to manage the  A.I.C.C.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ARDAR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89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ARDEN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127-8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 UMADEVI BAJAJ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Your handwriting  is all right though 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as good as I should like it to be. Does Kisan meet you often?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you can find many things to write about. Heven’t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them? Who visits there? What food is given to you?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sleep do you get? If it is not enough, are you able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work? You can certainly write about all this. If you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daily, you can also write which [chapter] you are reading.</w:t>
      </w:r>
    </w:p>
    <w:p>
      <w:pPr>
        <w:autoSpaceDN w:val="0"/>
        <w:autoSpaceDE w:val="0"/>
        <w:widowControl/>
        <w:spacing w:line="220" w:lineRule="exact" w:before="66" w:after="1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8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337-8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 your progress is quite fast. The sick are always cared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like  kings. That is the pleasant side of being ill. When,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the poor have the misfortune to fall ill, they do  not get this pleasure.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letter for Dr. Shah is enclosed. There is also one for Om.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seems to be going on well here.</w:t>
      </w:r>
    </w:p>
    <w:p>
      <w:pPr>
        <w:autoSpaceDN w:val="0"/>
        <w:autoSpaceDE w:val="0"/>
        <w:widowControl/>
        <w:spacing w:line="220" w:lineRule="exact" w:before="66" w:after="1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88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p. 132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couple of lines in your hand. You are perfectly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not writing to me at present. Take good care of your health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all right. When necessary, do write to me at length.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now be very anxious to spare me.</w:t>
      </w:r>
    </w:p>
    <w:p>
      <w:pPr>
        <w:autoSpaceDN w:val="0"/>
        <w:autoSpaceDE w:val="0"/>
        <w:widowControl/>
        <w:spacing w:line="220" w:lineRule="exact" w:before="6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117</w:t>
      </w:r>
    </w:p>
    <w:p>
      <w:pPr>
        <w:autoSpaceDN w:val="0"/>
        <w:autoSpaceDE w:val="0"/>
        <w:widowControl/>
        <w:spacing w:line="292" w:lineRule="exact" w:before="6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 G. R.  SAHGAL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SAHGAL,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very prompt letter giving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 wanted except one. I wonder if with all your attainments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proper for you, with wife and children , to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to a Harijan institution for Rs. 150. And it is not so much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maintenance that you require as the fact that  I cannot provide,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for some years, the scope that your abilities would need.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in mind the bringing into being of a mighty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It would be a small affair with big promise in a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future. Will you be content to allow your abilities to lie fallow?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 just tell me what is the urge. And is your wife in hearty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with you in coming down from Rs. 750 per month to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150, when I suppose even now you could command, if not Rs. 750 </w:t>
      </w:r>
      <w:r>
        <w:rPr>
          <w:rFonts w:ascii="Times" w:hAnsi="Times" w:eastAsia="Times"/>
          <w:b w:val="0"/>
          <w:i w:val="0"/>
          <w:color w:val="000000"/>
          <w:sz w:val="22"/>
        </w:rPr>
        <w:t>per month, something very near it?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G. R. S</w:t>
      </w:r>
      <w:r>
        <w:rPr>
          <w:rFonts w:ascii="Times" w:hAnsi="Times" w:eastAsia="Times"/>
          <w:b w:val="0"/>
          <w:i w:val="0"/>
          <w:color w:val="000000"/>
          <w:sz w:val="18"/>
        </w:rPr>
        <w:t>AHGAL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URUKULA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AVSARI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26/27,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must have  replied to your letter. Raja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today and was in a great hurry to return. Since I spent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deal of time with him I am late with the post. Aney also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saw me. All that I can say about him is that he brought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 from Malaviyaji and asked me if I had any reply to give.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if they cared for propriety they should put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after consulting us and should not put up anybody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the Congress. He  left soon, as  he had to catch the train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Nagpur, and said that he would come again. The new Party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confused the situation, but apart from that I don’t think it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do much harm.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came. I had a wire from the Maulana. He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to the meeting being held in Wardha. He can easily be acc-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ommodated here. He says he will not mind if he cannot stay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hotel. I don’t think he will stop for more than two days. To 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would certainly be more convenient. There will of course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burden on Radhakisan, but he has kept everything 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Jamnalalji has added to the buildings. Hence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accommodation. I have been assured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are perfect. Jamnalalji’s invisible presence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working behind all this, of course.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will take care of all the necessary arrangements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you. You may now do what is most convenient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you fix the meeting here, one advantage at any rate will be that </w:t>
      </w:r>
      <w:r>
        <w:rPr>
          <w:rFonts w:ascii="Times" w:hAnsi="Times" w:eastAsia="Times"/>
          <w:b w:val="0"/>
          <w:i w:val="0"/>
          <w:color w:val="000000"/>
          <w:sz w:val="22"/>
        </w:rPr>
        <w:t>we  shall be able to meet.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discussing with Rajaji my  intention of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 He has come specially to discuss that. If possible, he wants </w:t>
      </w:r>
      <w:r>
        <w:rPr>
          <w:rFonts w:ascii="Times" w:hAnsi="Times" w:eastAsia="Times"/>
          <w:b w:val="0"/>
          <w:i w:val="0"/>
          <w:color w:val="000000"/>
          <w:sz w:val="22"/>
        </w:rPr>
        <w:t>to run away on Tuesday.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returning from Khurja on Monday. It is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cholera there.  I shall know more when he comes.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recovering your strength.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written to you everything about Jawaharlal.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indeed that he went. Jawaharlal felt much comforted.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the old lady and Kamala were vere happy.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dashed this off in great haste immediately on entering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after the  evening prayer. If anything is left out, I will supply it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7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Morning, August 27, 1934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recollected one thing. It is not necessary for me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Ballubhai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anybody else about the  matter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Munic-ipality. I should write to you only. Even if you decide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the books belonging to the Vidyapith, there must be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thirty to fifty thousand belonging to the Ashram, maybe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or a little more. These books are lying unused. If they employ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librarian, the books can be catalogued on scientific lines, rules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lending them can be framed and  they may then be loaned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rules. I very much desire that something should be done.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and  Jones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arrived. I got your letter. Bhulabhai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seeing you tomorrow. You may certainly have the meeting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As regards Mahadev, see him when  you come over.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>and Raja are here.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128-30</w:t>
      </w:r>
    </w:p>
    <w:p>
      <w:pPr>
        <w:autoSpaceDN w:val="0"/>
        <w:autoSpaceDE w:val="0"/>
        <w:widowControl/>
        <w:spacing w:line="220" w:lineRule="exact" w:before="2780" w:after="0"/>
        <w:ind w:left="550" w:right="141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Balwantrai Thakore, President of Ahmedabad Municipality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“Discussion with Vallabhbhai Patel”, 30-7-1934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Stanley Jones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BAPA,</w:t>
      </w:r>
    </w:p>
    <w:p>
      <w:pPr>
        <w:autoSpaceDN w:val="0"/>
        <w:autoSpaceDE w:val="0"/>
        <w:widowControl/>
        <w:spacing w:line="280" w:lineRule="exact" w:before="17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regarding Amalabehn. The Sangh needn’t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that expenditure. But I don’t write this by way of criticism.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is a wonderful thing. On the one hand, a trust, and,  on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other, compassion. Who can solve this conflict? But the expen-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diture ought not to be borne by the Sangh. I, therefore, assume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for that bill and for the ten rupees  spent from Pariks-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hitlal’s pocket. I  will lay my hand on some other appropriate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forget about that bill. I  will send from here a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money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Parikshitlal in a day or two.</w:t>
      </w:r>
    </w:p>
    <w:p>
      <w:pPr>
        <w:autoSpaceDN w:val="0"/>
        <w:autoSpaceDE w:val="0"/>
        <w:widowControl/>
        <w:spacing w:line="280" w:lineRule="exact" w:before="6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Prithuraj to write to you and give you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news. Somebody has given me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spent as I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Prithuraj is sending it to you to be spent by you  in the manner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 the Gujarati: G.N. 1140; also S.N. 22755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1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CHANDULAL MODI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CHANDULAL,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Tell Ramniklal that I have become impatient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him. Ask him to see me soon. But what would it matter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meet? After all, everything that we wish doesn’t happen. I do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you through Tara. I am glad that you keep cheerful.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one ought to do. I am regaining strength and weight.  I was 94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the fast. Today it was 100. This gain in 14 days is </w:t>
      </w:r>
      <w:r>
        <w:rPr>
          <w:rFonts w:ascii="Times" w:hAnsi="Times" w:eastAsia="Times"/>
          <w:b w:val="0"/>
          <w:i w:val="0"/>
          <w:color w:val="000000"/>
          <w:sz w:val="22"/>
        </w:rPr>
        <w:t>not bad.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fast, I also used to drink boiled water after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cooled. The difference between boiled  and unboiled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me. I cannot tolerate water itself. Do  you eat oranges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fast? Write to me about any other symptom that may appear.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 know as soon as you have met Ramniklal.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he will be released before his time. I am trying.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>try only in a manner befitting us.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4181. Also C.W. 1680.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Ramniklal Modi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  AND  MANILAL,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Manilal has not written to me but Sushila has, should her </w:t>
      </w:r>
      <w:r>
        <w:rPr>
          <w:rFonts w:ascii="Times" w:hAnsi="Times" w:eastAsia="Times"/>
          <w:b w:val="0"/>
          <w:i w:val="0"/>
          <w:color w:val="000000"/>
          <w:sz w:val="22"/>
        </w:rPr>
        <w:t>name not be put first 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awaiting your reply regarding a permit  for Ramdas.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Medh has sent nothing as yet to Uncle.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he does mean to send it, </w:t>
      </w:r>
      <w:r>
        <w:rPr>
          <w:rFonts w:ascii="Times" w:hAnsi="Times" w:eastAsia="Times"/>
          <w:b w:val="0"/>
          <w:i w:val="0"/>
          <w:color w:val="000000"/>
          <w:sz w:val="22"/>
        </w:rPr>
        <w:t>why doesn’t he send it directly to Uncle, or to me?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already written to you about saving at least Rs. 5 </w:t>
      </w:r>
      <w:r>
        <w:rPr>
          <w:rFonts w:ascii="Times" w:hAnsi="Times" w:eastAsia="Times"/>
          <w:b w:val="0"/>
          <w:i w:val="0"/>
          <w:color w:val="000000"/>
          <w:sz w:val="22"/>
        </w:rPr>
        <w:t>and sending it to me for Uncle. I have requested  this contribution for</w:t>
      </w:r>
    </w:p>
    <w:p>
      <w:pPr>
        <w:autoSpaceDN w:val="0"/>
        <w:autoSpaceDE w:val="0"/>
        <w:widowControl/>
        <w:spacing w:line="220" w:lineRule="exact" w:before="26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 sub-title Its Physical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 and Sushila Gandhi”, 17-7-1934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Madhavdas Kapadia, Kasturba’s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repaying the  sum that I  have got paid to him. I would be glad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even that much as a gift. I  don’t think he himself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repay the sum. If you two and Devdas pay  every month,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feel no burden and the sum which I have borrowed from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 can be repaid. You should try and do this much.</w:t>
      </w:r>
    </w:p>
    <w:p>
      <w:pPr>
        <w:autoSpaceDN w:val="0"/>
        <w:autoSpaceDE w:val="0"/>
        <w:widowControl/>
        <w:spacing w:line="280" w:lineRule="exact" w:before="40" w:after="14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has returned. We talked a great deal specially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has been very much disappointed. He complains that 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writing articles about  the  Agent which are full of anger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cont-empt. He doesn’t say that there should be no criticism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Agent, but that it should be kept within proper limits. I myself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days. I rarely see any newspapers.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don’t know. If however you have been writing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or with contempt, you should change that. You should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respons-ibility is great. Since I have not read anything, I 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writing this by way of criticism. I am only letting 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that Andr-ews has formed.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time?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Who is the Swami from Bengal who takes so much of Manilal’s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is coming here tomorrow as cholera is raging in Khurja.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and Gomati are here at present. The former’s health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described as too good.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all right, more or less. Lakshmi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beendelicate. Her daughter is doing fine. Andrews was full of praises </w:t>
      </w:r>
      <w:r>
        <w:rPr>
          <w:rFonts w:ascii="Times" w:hAnsi="Times" w:eastAsia="Times"/>
          <w:b w:val="0"/>
          <w:i w:val="0"/>
          <w:color w:val="000000"/>
          <w:sz w:val="22"/>
        </w:rPr>
        <w:t>of  Govind alias Arun.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6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rest.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regained sufficient strength. But I have still to take some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4825. Also C.W. 1237.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950" w:val="left"/>
        </w:tabs>
        <w:autoSpaceDE w:val="0"/>
        <w:widowControl/>
        <w:spacing w:line="276" w:lineRule="exact" w:before="16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426. LETTER TO BRIJKRISHNA CHANDIWALA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27, 1934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BRIJKISAN,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 have your two letters.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 your predicament. Everything will turn 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if one remains patient. As long as I can I shall certainly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duty. But I am inclined these days not to order anyone, only to </w:t>
      </w:r>
      <w:r>
        <w:rPr>
          <w:rFonts w:ascii="Times" w:hAnsi="Times" w:eastAsia="Times"/>
          <w:b w:val="0"/>
          <w:i w:val="0"/>
          <w:color w:val="000000"/>
          <w:sz w:val="22"/>
        </w:rPr>
        <w:t>offer advice when solicited.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permit, I shall see Damodardas  and shall then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Keshu. I shall ask Damodardas to come over 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time being I am not going to move from 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at Mussoorie as long as necessary and come down after </w:t>
      </w:r>
      <w:r>
        <w:rPr>
          <w:rFonts w:ascii="Times" w:hAnsi="Times" w:eastAsia="Times"/>
          <w:b w:val="0"/>
          <w:i w:val="0"/>
          <w:color w:val="000000"/>
          <w:sz w:val="22"/>
        </w:rPr>
        <w:t>making yourself fit, Physically as well as mentally.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427.  EXTRACT FROM A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28, 1934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Mahatma Gandhi will not go to jail at least till the Bombay Congress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session is over, is indicated by a letter which he has written in reply to the Congress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Reception Committee’s query as to where he would like to stay during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forthcoming Congress session. Mahatma Gandhi has stated in his reply that he would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to stay in Congress Nagar together with the incoming and outgoing Presidents.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29-8-1934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under the date-line, “Bombay, August 28”, 1934, as reported </w:t>
      </w:r>
      <w:r>
        <w:rPr>
          <w:rFonts w:ascii="Times" w:hAnsi="Times" w:eastAsia="Times"/>
          <w:b w:val="0"/>
          <w:i w:val="0"/>
          <w:color w:val="000000"/>
          <w:sz w:val="18"/>
        </w:rPr>
        <w:t>by Associated Press of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BALIBEHN M. ADALAJA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pleased. I also believe what you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Harilal. I had a letter from him written from Porbandar. I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nearly after a year. I have of course cautioned him.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>Manu has shed her fear. How can we cure her irritability 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seems to  have gone down badly. Kusum’s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too good. But since both of you sisters know the sacredness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service, you will not fail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are well 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1531. 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 UMADEVI  BAJAJ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OM,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an intelligent girl. It seems you write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Marwari. There is not much difference between Marwari and Gujarati.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even say that Gujarati is descended from Marwari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so well that now it excels the latter. Isn’t that why  you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as your adopted father? Madalasa is standing by as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tells me that your Marwari is not very good. But one judges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according to the measure of his or her own ability.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when has little Madalasi become a teacher of Marwari or an </w:t>
      </w:r>
      <w:r>
        <w:rPr>
          <w:rFonts w:ascii="Times" w:hAnsi="Times" w:eastAsia="Times"/>
          <w:b w:val="0"/>
          <w:i w:val="0"/>
          <w:color w:val="000000"/>
          <w:sz w:val="22"/>
        </w:rPr>
        <w:t>examiner in it? And so  you pass in Marwari!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4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DR. B. C. ROY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dispensation from adherence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resolution on the Communal Award is being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Congress candidates on the ground of conscientious scruples.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that be so? If it is, I think we have not got the power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dispensation. You would have seen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that. I said that such was the offer made and it was rejected;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if Malaviyaji was disposed to accept it,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would probably make the offer again. But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dispensation becomes part of the Working Committee resolution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grant it. And it cannot be granted even  by 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if the Nationalist Party continues to function. Those,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who want dispensation have simply to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Nationalist Party.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IDHAN CHANDRA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 .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HARIBHAU PHATAK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My position on the cow is not that the cow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might be superior to the buffalo in giving milk. If cow protection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 of Hinduism, then we must abjure buffalo milk even if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superior to cow’s milk. Such is the conception  of religion.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apply to it the bare rule of utility. If we would prefer buffalo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milk , then by and by the buffalo would become the object of worship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cow would disappear, as she is fast disappearing. Having said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this, I can say that  all the information that I possess goes to show that,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things considered, cow’s milk is superior to buffalo milk. But it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question whcih does not much interest me, because I am sure that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possible to obtain medical testimony in favour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of the cow’s milk over buffalo milk and </w:t>
      </w:r>
      <w:r>
        <w:rPr>
          <w:rFonts w:ascii="Times" w:hAnsi="Times" w:eastAsia="Times"/>
          <w:b w:val="0"/>
          <w:i/>
          <w:color w:val="000000"/>
          <w:sz w:val="22"/>
        </w:rPr>
        <w:t>vice versa.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Associated Press of India”, 23-8-1934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, in matters of this character, the safest thing is to steer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expert opinion. If we worship the cow, we must give her preference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all, irrespective of the quality of the different milk that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animals may give.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ARIBHAU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HATAK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ADASIV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1372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 NARANDAS 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How can you afford to lose heart?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vaid has to talk and listen daily about diseases. It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sent you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original letter. Your letter throws new light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altogether. In such circumstances, you should,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acquaint me with all the facts and, secondly, do only what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you.  You should follow my advice only if it appeals 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or when I ask you to follow my instructions even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appeal to your reason. In this case, I hastily expressed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. . .’s one-sided letter. You should act upon it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are convinced. But, on the contrary, you repudiate all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allegations. That being so, there is no question of  your acting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suggestions. First you should discuss. . .’s charges in detail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they are unjustified, and afterwards  you should tell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what you think regarding money. Personally, I am willing,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your letter, to write to her and reprimand her.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writing for fear that my doing so might be misunderstood.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 you say concerning the dairy.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it. Whom do you suggest for its trustees? I think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some names,but I have forgotten them. Please,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your suggestions. Ramdas and Dr. Sharma have returned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have to go back to  Khurja, for the  house in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had to be vacated and, moreover, there is nothing special in that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place is fairly crowded just now. Andrews and Ghanshy-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amdas are still here. Sardar and Jairamdas are arriving today. Others </w:t>
      </w:r>
      <w:r>
        <w:rPr>
          <w:rFonts w:ascii="Times" w:hAnsi="Times" w:eastAsia="Times"/>
          <w:b w:val="0"/>
          <w:i w:val="0"/>
          <w:color w:val="000000"/>
          <w:sz w:val="22"/>
        </w:rPr>
        <w:t>keep coming and going.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8411.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  VIMALA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VIMU,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 do you write with a pencil? Write with ink and make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as beautiful as a carefully drawn picture. Surely you can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hurry to finish  your letter. It is good that all of you have settled </w:t>
      </w:r>
      <w:r>
        <w:rPr>
          <w:rFonts w:ascii="Times" w:hAnsi="Times" w:eastAsia="Times"/>
          <w:b w:val="0"/>
          <w:i w:val="0"/>
          <w:color w:val="000000"/>
          <w:sz w:val="22"/>
        </w:rPr>
        <w:t>down there for the present.</w:t>
      </w:r>
    </w:p>
    <w:p>
      <w:pPr>
        <w:autoSpaceDN w:val="0"/>
        <w:autoSpaceDE w:val="0"/>
        <w:widowControl/>
        <w:spacing w:line="220" w:lineRule="exact" w:before="6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Patro—7: Shri Chhaganlal Joshine, </w:t>
      </w:r>
      <w:r>
        <w:rPr>
          <w:rFonts w:ascii="Times" w:hAnsi="Times" w:eastAsia="Times"/>
          <w:b w:val="0"/>
          <w:i w:val="0"/>
          <w:color w:val="000000"/>
          <w:sz w:val="18"/>
        </w:rPr>
        <w:t>p. 302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 MANU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MANUDI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letter. Are  you not attending Sushilabehn’s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now? I am content with what  you are able  to study.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>glad indeed that you have shed fear of Bhai. Take care of your health.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Overcome anger, serve aunt and  live happily. Ramdas is here 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1533.  Courtesy: Manubehn 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A LETTER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1934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gave me your message. If  you ever had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you have broken your vow that you would inform me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beginning and perhaps  your relations with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improper. Yet if both of you are still willing and if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 bestow their blessings on you  both, you will surely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too. But give up your obstinacy of waiting for five years.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it. But if you get engaged you both will feel tempted.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worst thing. So if you wish to have any engagement, then </w:t>
      </w:r>
      <w:r>
        <w:rPr>
          <w:rFonts w:ascii="Times" w:hAnsi="Times" w:eastAsia="Times"/>
          <w:b w:val="0"/>
          <w:i w:val="0"/>
          <w:color w:val="000000"/>
          <w:sz w:val="22"/>
        </w:rPr>
        <w:t>get married now, that is as soon as . . . is released.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4070. Also C. W. 21.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Shantabehn Patel.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received from Damodardas. This reveals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altogether different. Now let me know precisely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made to you  by Damodardas. I have written to him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Wardha if he can. My going to  Bombay is most uncertain.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going in September at any  rate.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2422</w:t>
      </w:r>
    </w:p>
    <w:p>
      <w:pPr>
        <w:autoSpaceDN w:val="0"/>
        <w:autoSpaceDE w:val="0"/>
        <w:widowControl/>
        <w:spacing w:line="198" w:lineRule="exact" w:before="192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THAT ILL-FATED MEASURE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ill-fated Temple-entry Bill deserved a more decent burial,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deserved it at all, than it received at the hands of the mover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It was not a Bill promoted by an individual for his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satisfaction. It  was a Bill promoted by, and on behalf of, the refor-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mers. The mover should, therefore, have consulted reformers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under instructions from them. So far as I am aware,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occasion for the anger into which he allowed himself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or the displeasure which he expressed towards Congressmen.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face  of it, it was, and was designed to be, a measure pertaining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religion, framed in pursuance of  the solemn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publicly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Bombay at a meeting of representative Hindus who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chairmanship of Pandit Malaviyaji on 25th September,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1932. The curious  may read the declaration printed almost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on the front page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every Hindu, caste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Harijan, was interested in the measure. It was not a measure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Hindus were more interested than the other Hindus. To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dragged the Congress name into the discussion was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unfortunate. The Bill deserved a gentler handling.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not a moment  to spare myself during the exacting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swift Harijan  tour,  I had asked Shri Rajagopalachari, in pursuance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given  by me at public meetings and to sanatanist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and in these columns, to ascertain informally (as it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informally) the views of the Hindu members of the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I thought , if it was discovered that the majority was opposed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should be taken to have the Bill withdrawn. This was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issue on which the Bill could either have been dropped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with. Both the sanatanists and the reformers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position. Its fate ought not  to have been decided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issue. If C. Rajagopalachari or I had committed a mistake,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 made to pay for it. But the Bill was above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or wrong, it enunciated a great principle and, therefore, deserved </w:t>
      </w:r>
      <w:r>
        <w:rPr>
          <w:rFonts w:ascii="Times" w:hAnsi="Times" w:eastAsia="Times"/>
          <w:b w:val="0"/>
          <w:i w:val="0"/>
          <w:color w:val="000000"/>
          <w:sz w:val="22"/>
        </w:rPr>
        <w:t>a more decent treatment than it received.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part played by the Government, this journal’s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avoid as much as possible criticism of the Government. But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like to say that, with the material before it, the Government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at the Hindu Leaders Conference, Bombay”, 25-9-1932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have taken the course it did. But the public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 behalf of the reformers there was not only no attempt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canvass public opinion but a decision was deliberately arrived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attempt should be made to obtain signatures of the public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in favour of the Bill, it being left open to expert bodies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representations if they  chose. This was duly announced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pages. My co-workers and I came to the conclusion that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the circulation were too technical for the public to decide.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question was not whether Harijans should or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public Hindu temples precisely on the same terms as the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was whether there should be any legislation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 there should be, whether the Bill was good on its merits 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both these questions were too technical to be put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public. Surely, it is not impossible to conceive occasions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help or interference is indispensable even in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As a matter of fact, there are many cases of such legislation.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difficult to get an intelligent vote from the public. Then,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merits, it was equally difficult to show to the public that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purely of a permissive nature and that no temple could be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consent  of the majority  of the temple-going public.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education is not impossible under congenial circumstances.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well-nigh impossible when party feeling runs high and truth is at a </w:t>
      </w:r>
      <w:r>
        <w:rPr>
          <w:rFonts w:ascii="Times" w:hAnsi="Times" w:eastAsia="Times"/>
          <w:b w:val="0"/>
          <w:i w:val="0"/>
          <w:color w:val="000000"/>
          <w:sz w:val="22"/>
        </w:rPr>
        <w:t>discount.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temple-entry battle has to continue. The promise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must be redeemed and the temples have to be flung open.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be,  without legislative sanction, no one would be more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reformers.  Not that  they want a single temple to be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majority of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who are  in the habit of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opposed. Law’s assistance is invoked because lawyers opine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the law prevents such opening even where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temple-goers are agreeable. If such is the case,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permissive legislation is peremptory. Law alone can  undo what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done, whether it is judge-made or statutory or customary.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will wait till such time as the passing of legislation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irresistible. But waiting is only for the wakeful. The hasty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Bill teaches its own lesson.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disappointment. Redoubled effort is required. It is not necessary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306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or prove that Harijans want temple-entry. Removal of the sin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satisfaction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have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untouchability is a canker eating  into the vitals of 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>which, if not removed in time, must kill Hinduism.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31-8-1934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816" w:space="0"/>
            <w:col w:w="270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816" w:space="0"/>
            <w:col w:w="270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P. N. RAJBHOJ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RAJBHOJ,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25th August astonished me, for you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a position in connection with the work of the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which is contrary to what you had taken up some time ago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correspondence and conversations with me. It may 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altered  your view. If such is the case, I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say except that you have based  your criticism on insufficient data.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have repeatedly expressed my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 is an organization of penitents. Therefore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predominantly manned by Harijans. It has got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 in the manner that the penitent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consider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most suitable. It it does not appeal to the Harijans,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unfortunate.  Then the penitents must try again.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got to learn the art of repentance from bitter  experience.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to  you personally so often, and  you seemed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agree, the better and more effective method of influencing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Harijan Sevak Sanghs would be for local Harijans to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Advisory Boards to study sympathetically the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local Sanghs, and then advise them, criticize them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suggestions. If such Advisory Boards are formed everywhere,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done by the  Harijan Boards will be naturally 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than it is today. But even as it is, the Boards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ashamed of. If you will follow 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week, you will surely be astonished at the way the money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being distributed among  Harijans. It can be shown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records that many institutions managed by Harijans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substantially supported from funds collected by Harijan Boards.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also, if you study the figures, that the extent of distribution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directly among Harijans and Harijan institutions is progressively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increasing. Extraordinary precautions are being taken to ensure  the </w:t>
      </w:r>
      <w:r>
        <w:rPr>
          <w:rFonts w:ascii="Times" w:hAnsi="Times" w:eastAsia="Times"/>
          <w:b w:val="0"/>
          <w:i w:val="0"/>
          <w:color w:val="000000"/>
          <w:sz w:val="22"/>
        </w:rPr>
        <w:t>impartial distribution of funds.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altogether wrong in thinking that accounts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distributions are not published. Reports by provincial  branches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from time to time. They are available for inspection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and  you can test the accuracy to my statement by turning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even by application of local offices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their reports. I am asking Thakkar Bapa to  let me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consolidated account for publication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astonished at the amounts spent for  Harijan institutions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all over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temple-entry, you will find that practically nothing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spent either on opening of temples or on the building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and throughout the nine months’ tour, the reports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show you conclusively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temple-entry question occupies the least part of them.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Sanghs have concentrated on some of the very things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mention. If they have not tackled all the items, it is not for want of will </w:t>
      </w:r>
      <w:r>
        <w:rPr>
          <w:rFonts w:ascii="Times" w:hAnsi="Times" w:eastAsia="Times"/>
          <w:b w:val="0"/>
          <w:i w:val="0"/>
          <w:color w:val="000000"/>
          <w:sz w:val="22"/>
        </w:rPr>
        <w:t>but for want of capacity to overtake all the items at once.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attack upon the Maharashtra  Harijan Board comes with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grace. An out-and-out supporter of the Harijan cause, namely,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Devdhar, is the President of the Provincial Board. He began this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Harijan Board came into existence, and probably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birth of many of us. So far as I am aware, he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lukewarmness over this reform. If you have any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against  the locl Board, don’t you think that your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send those complaints to the local Board, and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relief or satisfaction, to take your appeal to the Central Board?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if you find that your complaint has gone unheeded,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justified in exposing the respective Boards in the public.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nothing but a vague allegation against the Maharashtra </w:t>
      </w:r>
      <w:r>
        <w:rPr>
          <w:rFonts w:ascii="Times" w:hAnsi="Times" w:eastAsia="Times"/>
          <w:b w:val="0"/>
          <w:i w:val="0"/>
          <w:color w:val="000000"/>
          <w:sz w:val="22"/>
        </w:rPr>
        <w:t>Board which, in my opinion, has deserved a better treatment.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  </w:t>
      </w:r>
      <w:r>
        <w:rPr>
          <w:rFonts w:ascii="Times" w:hAnsi="Times" w:eastAsia="Times"/>
          <w:b w:val="0"/>
          <w:i w:val="0"/>
          <w:color w:val="000000"/>
          <w:sz w:val="20"/>
        </w:rPr>
        <w:t>P. N. R</w:t>
      </w:r>
      <w:r>
        <w:rPr>
          <w:rFonts w:ascii="Times" w:hAnsi="Times" w:eastAsia="Times"/>
          <w:b w:val="0"/>
          <w:i w:val="0"/>
          <w:color w:val="000000"/>
          <w:sz w:val="18"/>
        </w:rPr>
        <w:t>AJBHOJ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207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HORPADE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786;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7-9-1934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SITARAMA SASTRY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SITARAMA SASTRY,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Although the matter you mention escaped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there is nothing new in it. We had the large sum spent on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Andhra had given its due share during the khadi tour.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entitle Andhra to appropriate the sum for use at will.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was given to the All-India Spinners’ Association just as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have been given to the Harijan Sevak Sangh. These funds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largely used in the province where they were collected.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used under instructions of the central organization. Therefore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security is concerned, it has got  to be obviously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 for both the funds. And under the proposed autonomy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keeping the equivalent of both the funds  in the shape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furnIture. If  you issue debentures and offer them as security,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totally a different proposition. If that kind of security appeals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naturally it will be accepted. I have not visualized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debentures sufficiently to pronounce any opinion upon merits.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this  is perfectly clear.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ITARAMA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ASTRY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INAYA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HANDOL </w:t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8"/>
        </w:rPr>
        <w:t>UNTUR DT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PARIKSHITLAL L.  MAJMUDAR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Ramdas has become weak. He feels happy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Surendra’s company. He wants to try the treatment of Dr. Sharma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employs nature-cure remedies. Because he is weak, Ba wants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him. Hence Ramdas, Ba and Dr. Sharma will leave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there. Take them in some conveyance from Sabarmati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 them in any building that may be vacant. You should charge </w:t>
      </w:r>
      <w:r>
        <w:rPr>
          <w:rFonts w:ascii="Times" w:hAnsi="Times" w:eastAsia="Times"/>
          <w:b w:val="0"/>
          <w:i w:val="0"/>
          <w:color w:val="000000"/>
          <w:sz w:val="22"/>
        </w:rPr>
        <w:t>rent at the rate that has been fixed. They will not require  any 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You will have no bedsteads there, of course. Beg 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from Budhabhai. They will probably get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there. The expenses will be sent from here. If Ramdas stays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any length of time, the doctor’s wife and his two sons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there. If  you encounter any difficulty, let me know. Ba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cook. They will require one servant. If you can find one, do  so. Show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 to Bhai Narahari.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4043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TERRIBLE OPPRESSION</w:t>
      </w:r>
    </w:p>
    <w:p>
      <w:pPr>
        <w:autoSpaceDN w:val="0"/>
        <w:autoSpaceDE w:val="0"/>
        <w:widowControl/>
        <w:spacing w:line="28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reports from several quarters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of  the Harijans  in the area surrounding Talaja.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an element of exaggeration in them and making allowance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 it, what remains is shocking enough. It is difficult  to 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how man can be so cruel.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tragedy of it is that the Harijans were quite innocent.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was an epidemic of the plague among cattle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died, it was supposed that this was the doing of the Harijans.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were harassed and beaten almost to death, and in some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to death, with the result that, to escape this oppression they </w:t>
      </w:r>
      <w:r>
        <w:rPr>
          <w:rFonts w:ascii="Times" w:hAnsi="Times" w:eastAsia="Times"/>
          <w:b w:val="0"/>
          <w:i w:val="0"/>
          <w:color w:val="000000"/>
          <w:sz w:val="22"/>
        </w:rPr>
        <w:t>left their homes and belongings and took shelter inTalaja.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the more distressing that such things should happen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State like Bhavnagar. I do not say this in order to blame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I see from the  letters and telegrams I have received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are alert, and I hope that these cruel happenings will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investigated, the innocent Harijans will get justice and be resettled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homes, and the guilty will be forced to compensate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injured and make good the losses of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belongings have been destroyed, and steps will be taken to ensure that </w:t>
      </w:r>
      <w:r>
        <w:rPr>
          <w:rFonts w:ascii="Times" w:hAnsi="Times" w:eastAsia="Times"/>
          <w:b w:val="0"/>
          <w:i w:val="0"/>
          <w:color w:val="000000"/>
          <w:sz w:val="22"/>
        </w:rPr>
        <w:t>such things do not happen again.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specially lamentable is the fact that  even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State the people are stony-hearted towards the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>treat them as less than animals and do  not hesitate  to beat them up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half-dead or dead and do not even fear being punished with 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rigorous imprisonment. Many people seem to argue that they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authority or God in beating or killing a  Harijan no more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 to do so in beating or killing cats and dogs,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reasoning is not completely unjustified either.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that the Government or State  can  give in such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much. It can punish the guilty after the event and 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village to pay compensation. But where a strong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 not been cultivated against such things, the State cannot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results. At the root of the Talaja atrocities are utter ignorance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superstition. It is  the duty of  Harijan workers to  dispel this darkness.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explain to the people that epidemics of the  plague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occur occasionally in all countries of the world,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India nobody is suspected when such an epidemic occurs.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those countries merely regard it as a natural calamity,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blameless remedies for eradicating the plague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to the cattle. This should be done vigorously and </w:t>
      </w:r>
      <w:r>
        <w:rPr>
          <w:rFonts w:ascii="Times" w:hAnsi="Times" w:eastAsia="Times"/>
          <w:b w:val="0"/>
          <w:i w:val="0"/>
          <w:color w:val="000000"/>
          <w:sz w:val="22"/>
        </w:rPr>
        <w:t>ceaselessly in villages sunk in ignorance.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I have received a heart-rending letter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Harijan. Since it is worth reading by every caste Hindu, I reproduce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 its important  part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2-9-1934</w:t>
      </w:r>
    </w:p>
    <w:p>
      <w:pPr>
        <w:autoSpaceDN w:val="0"/>
        <w:autoSpaceDE w:val="0"/>
        <w:widowControl/>
        <w:spacing w:line="220" w:lineRule="exact" w:before="29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correspondent, who was 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in as many ways as he could as atonement for the cruel treatment of them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Hindus, had described the cruel lot of Harijans in Saurashtra and appealed 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to save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MODEST ATONEMENT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of this letter has given his name and address.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them lest doing  so might detract from the worth of his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The fact that such service is being done in isolated places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country serves partially as an antidote against the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regarding  Talaja.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only through such service that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can be eradicated.</w:t>
      </w:r>
    </w:p>
    <w:p>
      <w:pPr>
        <w:autoSpaceDN w:val="0"/>
        <w:autoSpaceDE w:val="0"/>
        <w:widowControl/>
        <w:spacing w:line="300" w:lineRule="exact" w:before="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2-9-1934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 SAHEBJI MAHARAJ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SAHEBJI MAHARAJ,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indeed an agreeable surprise to me to hear from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I must not accept your congratulations.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 for reproducing Dayalbagh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different provinces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reference was to the loan of the excellent men you have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Karachi, who are conducting in a methodical manner the Industrial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 founded by the Mohatta Brothres. Yours is a huge enterprise.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my limitations. My experience may be extensive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directions; but I do claim very little experience in the direction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 built up Dayalbagh. Nor have I unlimited resources.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do expect, when I am ready, to fall back upon 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men, to assist the Harijan Sevak Sangh in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homes  for Harijans. Necessarily therefore they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>be unambitious.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put up a tannery. Will your expert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article describing the method of tanning so that an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may be able to make his own experiments in tanning?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tanning include the treatment of carcasses, flaying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separating the skin from the  bone and the flesh? And if it is, what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with the bones, blood, the flesh, the entrails, etc.? For me,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settlement  of the Radhaswami sect founded over a century ago near Agra.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Covering over 500 acres of land, it was under the personal supervision of Sahebji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Maharaj, who was the fifth, head of the sect.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Chhaganlal Joshi”, </w:t>
      </w:r>
      <w:r>
        <w:rPr>
          <w:rFonts w:ascii="Times" w:hAnsi="Times" w:eastAsia="Times"/>
          <w:b w:val="0"/>
          <w:i w:val="0"/>
          <w:color w:val="000000"/>
          <w:sz w:val="18"/>
        </w:rPr>
        <w:t>18-9-1929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tanning has a most important bearing upon the tremendous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cattle preservation, consistently with the Hindu belief in the sanctity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cow. And do you take any leather, or do  you confine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only to leather of dead cattle as  distinguished from slaughtered?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I infer from your kind offer to include Dayalbagh in the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 colonies,  that the Harijan Sevak Sangh may send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to be trained there in the several departments? And if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>may, on what terms?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will be delighted, as I am, to learn that 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succeeded in producing iridiumtipped gold nibs which are eleven-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twelfth swadeshi. I shall inform Mirabehn of the good news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inquiry about my health. I am </w:t>
      </w:r>
      <w:r>
        <w:rPr>
          <w:rFonts w:ascii="Times" w:hAnsi="Times" w:eastAsia="Times"/>
          <w:b w:val="0"/>
          <w:i w:val="0"/>
          <w:color w:val="000000"/>
          <w:sz w:val="22"/>
        </w:rPr>
        <w:t>making as good progress as can be expected after the fast.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AHEBJI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AHARAJ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ANAND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ARUP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AYALBAGH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GRA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just a reminder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Hariji that at Chheoki where he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 had approved of his suggestion that the 25% of the U.P.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should also be sent to the U.P. Board. That is to say,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collections should be spent by the U.P. Board,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the approval of the scheme or schemes that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by the Board.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V. T</w:t>
      </w:r>
      <w:r>
        <w:rPr>
          <w:rFonts w:ascii="Times" w:hAnsi="Times" w:eastAsia="Times"/>
          <w:b w:val="0"/>
          <w:i w:val="0"/>
          <w:color w:val="000000"/>
          <w:sz w:val="18"/>
        </w:rPr>
        <w:t>HAKKAR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H. N. KUNZRU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1934</w:t>
      </w:r>
    </w:p>
    <w:p>
      <w:pPr>
        <w:autoSpaceDN w:val="0"/>
        <w:tabs>
          <w:tab w:pos="550" w:val="left"/>
          <w:tab w:pos="4450" w:val="left"/>
        </w:tabs>
        <w:autoSpaceDE w:val="0"/>
        <w:widowControl/>
        <w:spacing w:line="27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HARIJI,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remember our conversation at Chheoki and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I entirely approved of your suggestion. But the matter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entirely, and had it not been for your reminder,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Thakkar Bapa. I  am now writing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RIDAY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UNZRU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BIRENDRA NATH GUHA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BIREN,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know that Kshitishbabu has become softened a  bit.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he got  my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learn that Dr. Indra Narayan Sen has been lost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Let us hope that he has been lost to us only for some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 UMADEVI  BAJAJ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PANDITA OM,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excellent advice  in your last letter. But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do what you advise? If I did not take sufficient 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care of my health, would I be gaining weight at the rate of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pound a day? If you were to compare how I work now with how you </w:t>
      </w:r>
      <w:r>
        <w:rPr>
          <w:rFonts w:ascii="Times" w:hAnsi="Times" w:eastAsia="Times"/>
          <w:b w:val="0"/>
          <w:i w:val="0"/>
          <w:color w:val="000000"/>
          <w:sz w:val="22"/>
        </w:rPr>
        <w:t>saw me working, you would think I was a lazy man or an incurable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Birendra Nath Guha”, 24-8-1934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sleeper. Isn’t it better that you are there and taking walks or  idling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your time in the Hanging Garden, and, in return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doing some nursing for Father? Do you know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Hanging Garden? I believe that it is not a place where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us can enjoy a walk. Only fashionable people go there.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next time, observe and let me know how many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>you saw. I went there once or twice and had enough of it.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mind your displaying your knowledge before me.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father cannot expect  better treatment. But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alarmed Father there.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 mistake. You have stated that Father’s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104. I shall probably overtake that in four days. Are you 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mean 204? Do you read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regularly?</w:t>
      </w:r>
    </w:p>
    <w:p>
      <w:pPr>
        <w:autoSpaceDN w:val="0"/>
        <w:autoSpaceDE w:val="0"/>
        <w:widowControl/>
        <w:spacing w:line="22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338-9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 DRAUPADI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DRAUPADI,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give up this fear of me. I said nothing to scare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pointed out the parental duty. Nevertheless forget all that now.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without any fear.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news from this end: Sharma, Ramdas, Kanu and Ba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today. It is all for the best. The account as given to me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maintained. How have you managed to charm Ramdas? You had </w:t>
      </w:r>
      <w:r>
        <w:rPr>
          <w:rFonts w:ascii="Times" w:hAnsi="Times" w:eastAsia="Times"/>
          <w:b w:val="0"/>
          <w:i w:val="0"/>
          <w:color w:val="000000"/>
          <w:sz w:val="22"/>
        </w:rPr>
        <w:t>already charmed Amtussalaam? Tell me how you do it!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you are to be called to Sabarmati it will only be after ten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days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will be automatically  dropped if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for South Africa. But in case he does not go you will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Sabarmati. I say ten or twenty-four days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fortnightly shipping service from South Africa. One boat is to reach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“twenty-five”.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Saturday. If no news comes by that mail it is bound to come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fourteen days. And if that too brings no news Ramdas will not go at </w:t>
      </w:r>
      <w:r>
        <w:rPr>
          <w:rFonts w:ascii="Times" w:hAnsi="Times" w:eastAsia="Times"/>
          <w:b w:val="0"/>
          <w:i w:val="0"/>
          <w:color w:val="000000"/>
          <w:sz w:val="22"/>
        </w:rPr>
        <w:t>all. I hope the children are doing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1932-48,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pp. 90 and 91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AMBUJAMMAL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1934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80" w:lineRule="exact" w:before="78" w:after="0"/>
        <w:ind w:left="10" w:right="432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come regularly. I have not always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them. I am recovering fast.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anxiety.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has taken Ramdas to Sabarmati.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your Hindi lessons are progressing well.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abandon all sorrow. It is our duty to put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in which God has placed us and to remain contented.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6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here if you can. For some time now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here. Om is in Bombay with Jamanalalji.</w:t>
      </w:r>
    </w:p>
    <w:p>
      <w:pPr>
        <w:autoSpaceDN w:val="0"/>
        <w:autoSpaceDE w:val="0"/>
        <w:widowControl/>
        <w:spacing w:line="22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 a.m., September 3,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full of descriptions. It seems your work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very well. Continue to send accounts of it in the same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work  to be done in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it. One and the same method will not work everywhere.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virgin field of work. Hence there will probably be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in the work to be done. The plan which I have and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explained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based on one line of approach only.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can I explain this, if not to  you? Let me see now to how </w:t>
      </w:r>
      <w:r>
        <w:rPr>
          <w:rFonts w:ascii="Times" w:hAnsi="Times" w:eastAsia="Times"/>
          <w:b w:val="0"/>
          <w:i w:val="0"/>
          <w:color w:val="000000"/>
          <w:sz w:val="22"/>
        </w:rPr>
        <w:t>many persons you can explain it.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to learn about your being harassed. I 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not to mention the name of the Congress at all, let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For the present, only explain to the village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 and cons of  your programme. Speaking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no purpose if its programme is not carried out.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carried out, there is no need to speak of  it.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worshippers of Shri Krishna are not those who shout “Krishna,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Krishna”, but those who do His work. Our hunger is not appeased if </w:t>
      </w:r>
      <w:r>
        <w:rPr>
          <w:rFonts w:ascii="Times" w:hAnsi="Times" w:eastAsia="Times"/>
          <w:b w:val="0"/>
          <w:i w:val="0"/>
          <w:color w:val="000000"/>
          <w:sz w:val="22"/>
        </w:rPr>
        <w:t>we keep shouting “bread, bread”. It is appeased by eating bread.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assumption is correct. If  you receive an order to 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you should  readily obey it. Only those who willingly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which they do not like earn the right sometimes to disobey a  law.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rarely remembered by people.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 not assume that  I shall attend the Congress.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are  maturing  in  my mind. I don’t get time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all of them. Wait and see what happens. You should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have chalked out  your work.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Kisan writes  to me sometimes. Your letter  to Amtussalaam was </w:t>
      </w:r>
      <w:r>
        <w:rPr>
          <w:rFonts w:ascii="Times" w:hAnsi="Times" w:eastAsia="Times"/>
          <w:b w:val="0"/>
          <w:i w:val="0"/>
          <w:color w:val="000000"/>
          <w:sz w:val="22"/>
        </w:rPr>
        <w:t>a good 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know that Ramdas does not keep good health. He has gone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Gujarat Vidyapith Teachers”, 14-8-1934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Sabarmati along with Sharma. Ba has gone with him to look afrer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10359. Also C.W. 6798.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 S.  A. BRELVI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BRELVI,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showed me  your letter about Shah. I would like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elected. He will be a valuable representative. But I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of a socialist standing for an avowedly capitalistic group.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on this issue the Chamber which is struggling to make good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does not appeal to me. Nor does it  appeal to me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if  he  is standing. If Shah cannot stand on behalf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constituency this time,  he should wait. But if you and he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of course you will put forth the case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Board. After all, the  decision will rest with it.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attend  your meetings nor do I try to influence its decisions in </w:t>
      </w:r>
      <w:r>
        <w:rPr>
          <w:rFonts w:ascii="Times" w:hAnsi="Times" w:eastAsia="Times"/>
          <w:b w:val="0"/>
          <w:i w:val="0"/>
          <w:color w:val="000000"/>
          <w:sz w:val="22"/>
        </w:rPr>
        <w:t>such matters.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 A. B</w:t>
      </w:r>
      <w:r>
        <w:rPr>
          <w:rFonts w:ascii="Times" w:hAnsi="Times" w:eastAsia="Times"/>
          <w:b w:val="0"/>
          <w:i w:val="0"/>
          <w:color w:val="000000"/>
          <w:sz w:val="18"/>
        </w:rPr>
        <w:t>RELVI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PARIKSHITL L. MAJMUDAR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We don’t  want to start a public agitation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about the Lakhtar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matter as yet. After we have tried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to get the matter settled through somebody who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Thakore, and, in csse we fail,we shall have no option but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the newspapers. I will see if I can find somebody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father of Ramdas’s father-in-law was a resident of that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good relations with the Durbar. He  is dead now.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responsible person is there now. Ask Ramdas. If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somebody, he should write. I will ask Ramdas’s wife. Today,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is my silence day.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 Ramdas’s being there causes you inconvenience,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let me know. He has gone there  to have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>Surendra’s company.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4044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PRABHASHANKAR  PATTANI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only today.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take too strict measures regarding Talaja.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allowances for exaggeration, what remains is without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enough. See that such a thing never happens again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Nanabhai and Chhaganlal Joshi write and tell me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are indeed taking some steps.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 learn  about the Prince’s illness. If my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of any avail, you always have them for the asking.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only the blessings of  Harijans that will work. The sincere blessings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Harijans were forbidden form using the public reservoir;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Chhaganlal Joshi”, 21-9-1934.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”Terrible  Oppression”, 2-9-1934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poor subjects of a Ruler pronounce on him cannot but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It is only the blessings of the unhappy that  help a Ruler 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People like you or me may put their trust in the blessings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happy and the well-to-do, but  you may be sure that they count </w:t>
      </w:r>
      <w:r>
        <w:rPr>
          <w:rFonts w:ascii="Times" w:hAnsi="Times" w:eastAsia="Times"/>
          <w:b w:val="0"/>
          <w:i w:val="0"/>
          <w:color w:val="000000"/>
          <w:sz w:val="22"/>
        </w:rPr>
        <w:t>for nothing.</w:t>
      </w:r>
    </w:p>
    <w:p>
      <w:pPr>
        <w:autoSpaceDN w:val="0"/>
        <w:autoSpaceDE w:val="0"/>
        <w:widowControl/>
        <w:spacing w:line="294" w:lineRule="exact" w:before="2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inform me when the Prince is well again.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578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need not come to Bombay.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5936. Also C.W. 3252.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autoSpaceDE w:val="0"/>
        <w:widowControl/>
        <w:spacing w:line="292" w:lineRule="exact" w:before="42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454. LETTER TO PRAGJI K. DESAI</w:t>
      </w:r>
    </w:p>
    <w:p>
      <w:pPr>
        <w:autoSpaceDN w:val="0"/>
        <w:autoSpaceDE w:val="0"/>
        <w:widowControl/>
        <w:spacing w:line="270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PRAGJI,</w:t>
      </w:r>
    </w:p>
    <w:p>
      <w:pPr>
        <w:autoSpaceDN w:val="0"/>
        <w:autoSpaceDE w:val="0"/>
        <w:widowControl/>
        <w:spacing w:line="28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been stopped. What you wish is exactly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One person at  any rate remains. And one is enough.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room for disappointment in this struggle, nor for despair.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criticism, then, can  you make? If you read my statement again,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all this in it. I understand about your troubles. But troubles </w:t>
      </w:r>
      <w:r>
        <w:rPr>
          <w:rFonts w:ascii="Times" w:hAnsi="Times" w:eastAsia="Times"/>
          <w:b w:val="0"/>
          <w:i w:val="0"/>
          <w:color w:val="000000"/>
          <w:sz w:val="22"/>
        </w:rPr>
        <w:t>are part of one’s lot in this life.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62" w:after="0"/>
        <w:ind w:left="0" w:right="7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PREMLILA THACKERSEY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Ramdas is ill. Ba has taken him to the Harijan Ashram at Sabar-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mati. We have hoped that he will improve there. You have kept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 for me. Just now a friend in Calcutta has been insisting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some honey for me, and so I have not given you trouble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regard. But now please send it to Ramdas, C/o Harijan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My blessings to all girls there. I can never forget their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to me.</w:t>
      </w:r>
    </w:p>
    <w:p>
      <w:pPr>
        <w:autoSpaceDN w:val="0"/>
        <w:autoSpaceDE w:val="0"/>
        <w:widowControl/>
        <w:spacing w:line="220" w:lineRule="exact" w:before="6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regaining strength fairly rapidly.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REMLILABEHN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HACKERSEY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ARNAKUTI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VIA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4834. Courtesy: Premlila Thackersey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 MAHENDRA V.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indeed taken good pains to improve your handwriting,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room for plenty of improvement still. I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article. He should, therefore, send the second instalment. How </w:t>
      </w:r>
      <w:r>
        <w:rPr>
          <w:rFonts w:ascii="Times" w:hAnsi="Times" w:eastAsia="Times"/>
          <w:b w:val="0"/>
          <w:i w:val="0"/>
          <w:color w:val="000000"/>
          <w:sz w:val="22"/>
        </w:rPr>
        <w:t>did you get conjunctivitis?  Is the eye all right now?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7467. Courtesy: Mahendra V. Desai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addressee’s 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SHANTIKUMAR MORARJEE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Mung of Burma came and saw me two days ago.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Haji’s request he plunged into the Burmese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such a powerful agitation that it even told on his health.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incurred, he says, an expense of Rs. 2,000. Since there 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result,  neither  the company nor Haji would now accept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They deny any understanding with him. He also expressed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see you. I have replied to him that everybody takes up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his own free will  and  for the good of his people.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refuses to keep his promise, one should blame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stupidity. All the same, I have advised him to write to you. If Haji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moral undertaking of any kind, I am of the view that Mr. Mung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reimbursed the expense which he has incurred.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what the facts of the case 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doing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4723. Courtesy: Shantikumar Morarjee</w:t>
      </w:r>
    </w:p>
    <w:p>
      <w:pPr>
        <w:autoSpaceDN w:val="0"/>
        <w:autoSpaceDE w:val="0"/>
        <w:widowControl/>
        <w:spacing w:line="292" w:lineRule="exact" w:before="36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458. LETTER TO 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crossed the limits in writing. My back forbids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on any more. But I can’t obey the prohibitory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 could read Narahari’s letter only today. I think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has been done to him. I see no reason at all why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displeased with him in this matter. Since he could not put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before you in Bombay, he has stated it with the utmost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letter. The hope which he has expressed in it,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 Kaka and prevail over those who cannot co-opearte 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try and do so, is no doubt too much. However, it is only a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made. It betrays his ignorance of  your nature.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 your letter to me as expressing your final view. It is qutie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and fully meets the requirements of the situation.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>Narahari that, if anybody can keep Kaka in Gujarat, it will have your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and  your blessing. Kishorelal told me that you had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 letter to Narahari. If my argument appeals to  you, please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soothing letter to him. In case you may want to read his letter again, I </w:t>
      </w:r>
      <w:r>
        <w:rPr>
          <w:rFonts w:ascii="Times" w:hAnsi="Times" w:eastAsia="Times"/>
          <w:b w:val="0"/>
          <w:i w:val="0"/>
          <w:color w:val="000000"/>
          <w:sz w:val="22"/>
        </w:rPr>
        <w:t>am returning it.</w:t>
      </w:r>
    </w:p>
    <w:p>
      <w:pPr>
        <w:autoSpaceDN w:val="0"/>
        <w:autoSpaceDE w:val="0"/>
        <w:widowControl/>
        <w:spacing w:line="220" w:lineRule="exact" w:before="66" w:after="1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131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SILENCE-DAY NOTE TO JAIRAMDAS DOULATRAM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[3]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1934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papers and a brief account of what is going 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 to be sent to Anand I have forgotten. I told him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delay because of Jamnalal’s illness.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[if] you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them tell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ABBAS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ABBAS,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Jutha Hirani and ask him what connection my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Harijan Ashram has with his self-purification.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if self-purification could be brought about merely by </w:t>
      </w:r>
      <w:r>
        <w:rPr>
          <w:rFonts w:ascii="Times" w:hAnsi="Times" w:eastAsia="Times"/>
          <w:b w:val="0"/>
          <w:i w:val="0"/>
          <w:color w:val="000000"/>
          <w:sz w:val="22"/>
        </w:rPr>
        <w:t>fasting, it would be as cheap as grass.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6309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Monday of the month was on  this date.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Anand T. Hingorani”, 30-7-1934. “Letter to Anand T. </w:t>
      </w:r>
      <w:r>
        <w:rPr>
          <w:rFonts w:ascii="Times" w:hAnsi="Times" w:eastAsia="Times"/>
          <w:b w:val="0"/>
          <w:i w:val="0"/>
          <w:color w:val="000000"/>
          <w:sz w:val="18"/>
        </w:rPr>
        <w:t>Hingorani” 23-8-1934.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MATHURADAS  TRIKUMJI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chanced to see  your writing on karmayoga </w:t>
      </w:r>
      <w:r>
        <w:rPr>
          <w:rFonts w:ascii="Times" w:hAnsi="Times" w:eastAsia="Times"/>
          <w:b w:val="0"/>
          <w:i w:val="0"/>
          <w:color w:val="000000"/>
          <w:sz w:val="22"/>
        </w:rPr>
        <w:t>only yesterday and glanced through it. I  will read it now if I get time.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about music and cinema? Do they wish to 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 into a Felix Circus or Barnum show? But, then,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say  in this matter? I do love music, but everything  is good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If the three or four days of the Congress session are crowded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activities, the atmosphere of seriousness will disappear.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wish to arrange such programmes, somebody may be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for them. I am of the view, however, that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programmes can be arranged at the place where the [nation’s]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meets. But we have turned the Congress into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Inclusion of genuine Indian music in a cent per cent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exhibiton is legitimate. But only traditional instruments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such  a programme. I can see no room at all for a band.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show this to Sardar. But if you wish to maintain discreet silence,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do so. You must have heard from Sardar about the step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contemplating. I will not, therefore, waste a few minutes of my time by </w:t>
      </w:r>
      <w:r>
        <w:rPr>
          <w:rFonts w:ascii="Times" w:hAnsi="Times" w:eastAsia="Times"/>
          <w:b w:val="0"/>
          <w:i w:val="0"/>
          <w:color w:val="000000"/>
          <w:sz w:val="22"/>
        </w:rPr>
        <w:t>writing about it 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inquire about my health? It was tested yesterday. I was </w:t>
      </w:r>
      <w:r>
        <w:rPr>
          <w:rFonts w:ascii="Times" w:hAnsi="Times" w:eastAsia="Times"/>
          <w:b w:val="0"/>
          <w:i w:val="0"/>
          <w:color w:val="000000"/>
          <w:sz w:val="22"/>
        </w:rPr>
        <w:t>busy with the pen the whole day. There was no ill effect.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dont’t know, however, if somebody here writes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>gives you a different report.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152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462. DISCUSSION WITH DODD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1934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DODD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have come to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10,000 miles, to see Taj which is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monument of the past and Mahatma Gandhi which is a symbol of the future.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But why not become a living Taj than a dead Taj? And </w:t>
      </w:r>
      <w:r>
        <w:rPr>
          <w:rFonts w:ascii="Times" w:hAnsi="Times" w:eastAsia="Times"/>
          <w:b w:val="0"/>
          <w:i w:val="0"/>
          <w:color w:val="000000"/>
          <w:sz w:val="22"/>
        </w:rPr>
        <w:t>why not a  monument of the present than of the future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any chance of your coming to America? Could we kidnap you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America? We hear, you know, so  much of kidnappers nowadays.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for the simple reason that I  should be of no use there.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there, it would be to demonstrate the secret and the  beauty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non-violence. I should  not be able to do it today. I 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yet carried complete conviction to my own countrymen.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main objective, Mr. Gandhi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objective is obvious and it  is to gain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>not for the literate and the rich in India, but for the dumb millions.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know. I have often come across that expression in your writings. What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methods?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many methods, but the one method of unadulterated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non-violence. But you might ask me, ‘How are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expressed and applied?’ I would say at once that the central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programme is the spinning-wheel. I know that Americans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startled when I say this. What can be the meaning of this pet obsession, </w:t>
      </w:r>
      <w:r>
        <w:rPr>
          <w:rFonts w:ascii="Times" w:hAnsi="Times" w:eastAsia="Times"/>
          <w:b w:val="0"/>
          <w:i w:val="0"/>
          <w:color w:val="000000"/>
          <w:sz w:val="22"/>
        </w:rPr>
        <w:t>they ask.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all Americans. Our daily paper one day criticized the spinning-wheel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programme and in the very next column had an article describing people working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shovel on a public thoroughfare, forty doing the work of a single machine.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a letter to the editor, I drew  his attention to the incongruity and told him that, just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we were fighting unemp-loyment, India, too, was fighting unemployment. But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you, Mr. Gandhi, it is moral and spiritual symbol, too?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of truth and non-violence. When as a nation we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we not only solve the question of unemployment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declare that we have no intention of exploiting any nation, and we </w:t>
      </w:r>
      <w:r>
        <w:rPr>
          <w:rFonts w:ascii="Times" w:hAnsi="Times" w:eastAsia="Times"/>
          <w:b w:val="0"/>
          <w:i w:val="0"/>
          <w:color w:val="000000"/>
          <w:sz w:val="22"/>
        </w:rPr>
        <w:t>also end the exploitation of the poor by the rich. It is a spiritual force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appeared as “A Talk with an  American Friend”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 The date-line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first two paragraphs are reproduced from the manuscript of Mahadev Desai’s </w:t>
      </w:r>
      <w:r>
        <w:rPr>
          <w:rFonts w:ascii="Times" w:hAnsi="Times" w:eastAsia="Times"/>
          <w:b w:val="0"/>
          <w:i w:val="0"/>
          <w:color w:val="000000"/>
          <w:sz w:val="18"/>
        </w:rPr>
        <w:t>Diary.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Dodd was in charge of a girls’ college in America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 the initial stages works slowly, but as soon as it gets started,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working in geometrical progression, i.e., when it gets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the people.When I say I want independence for the millions,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say not only that the millions may have something to 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cover themselves with, but that they will be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people here and outside. We can never industrialize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unless, of course, we reduce our population from 350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35 millions or hit upon markets wider than our own and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us. It is time we realized that, where there is unlimtied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complicated machinery on a large scale has no place.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economist told me once that every American had 36 slaves,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machine did the work of 36 slaves. Well, Americans may need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we. We cannot industrialize ourselves, unless we make up our </w:t>
      </w:r>
      <w:r>
        <w:rPr>
          <w:rFonts w:ascii="Times" w:hAnsi="Times" w:eastAsia="Times"/>
          <w:b w:val="0"/>
          <w:i w:val="0"/>
          <w:color w:val="000000"/>
          <w:sz w:val="22"/>
        </w:rPr>
        <w:t>minds to enslave humanity.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we have to fight untouchability. Untouchability of a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everywhere. A coal porter coming from a coalmine would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   out   his  hand  to  shake yours. He would  say he would wash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 cle clean first. But the moment a man has rendered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clean, he should cease to be untouchable. Here however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 part of one population as perpetually untouchable.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abolish that untouchability. Added to their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unemployment, which they share in common with a vast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You, too, have got the unemployment problem, but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creation. Our unemployment is not entirely of our creation,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however it came about, I am sure that, if my method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universalized in India,we should not onlyfind work for those that exist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those to come. That is, we should easily be able to tackle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problem. The problem is to double the penny a day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average income of a poor Indian. If we can achieve that,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quite enough at least till we find a better method.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by utilizing the idle hours of the nation, 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wealth; it does not, it was never meant to, displace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Give me a thing which would increase the daily income </w:t>
      </w:r>
      <w:r>
        <w:rPr>
          <w:rFonts w:ascii="Times" w:hAnsi="Times" w:eastAsia="Times"/>
          <w:b w:val="0"/>
          <w:i w:val="0"/>
          <w:color w:val="000000"/>
          <w:sz w:val="22"/>
        </w:rPr>
        <w:t>of the millions of our impoverished people more than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wheel, and I should gladly give up the spinning-wheel.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quite see. We talk of shortening of the hours of work, but as to what they are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do in their spare hours, we do not seem for a moment to trouble ourselves about.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sentence is reproduced from the manuscript of Mahadev Desai’s Diary.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would ask one more question, Mr. Gandhi. I have the opportunity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speaking to many young men and women and I should like you to tell me what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 your most satisfactory achievement—I will not say your greatest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achievement, lest. I should embarrass you. In other words, what should I put before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young people as a thing that they should aspire after in life?</w:t>
      </w:r>
    </w:p>
    <w:p>
      <w:pPr>
        <w:autoSpaceDN w:val="0"/>
        <w:autoSpaceDE w:val="0"/>
        <w:widowControl/>
        <w:spacing w:line="260" w:lineRule="exact" w:before="3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difficult question. I do not know what to say. I can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this: I do not know whether you will call it an achievement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say that, in the midst of humiliation and so-called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tempestuous life, I am able to retain my peace, because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undying faith in God, translated as Truth. We can describe God as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things, but I have for myself adopted the simple formula—</w:t>
      </w:r>
      <w:r>
        <w:rPr>
          <w:rFonts w:ascii="Times" w:hAnsi="Times" w:eastAsia="Times"/>
          <w:b w:val="0"/>
          <w:i w:val="0"/>
          <w:color w:val="000000"/>
          <w:sz w:val="22"/>
        </w:rPr>
        <w:t>“Truth is God’’.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see it, I see it. You have achieved peace in a world of confusion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turmoil.</w:t>
      </w:r>
    </w:p>
    <w:p>
      <w:pPr>
        <w:autoSpaceDN w:val="0"/>
        <w:autoSpaceDE w:val="0"/>
        <w:widowControl/>
        <w:spacing w:line="260" w:lineRule="exact" w:before="3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several American friends say to me, ‘You cannot have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believe in Jesus.’ Well, I tell you I have peace, though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believe in Jesus as the only son of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glad you said this. May I ask you to let me know your conception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 ?</w:t>
      </w: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him as a historical person—one of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teachers of mankind. I have studied his teachings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prayerfully as I could, with the reverence of a Christian,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Truth that is buried in them. I have done so, just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about the teachings of other teachers.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this connection, may I ask your opinion on the missionaries’ work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India? Have they wronged India ?</w:t>
      </w:r>
    </w:p>
    <w:p>
      <w:pPr>
        <w:autoSpaceDN w:val="0"/>
        <w:autoSpaceDE w:val="0"/>
        <w:widowControl/>
        <w:spacing w:line="280" w:lineRule="exact" w:before="32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say intentionally. They, of course, come 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critics, they exaggerate our social evils, they criticize our religion.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matter. All their criticism has but served to make us </w:t>
      </w:r>
      <w:r>
        <w:rPr>
          <w:rFonts w:ascii="Times" w:hAnsi="Times" w:eastAsia="Times"/>
          <w:b w:val="0"/>
          <w:i w:val="0"/>
          <w:color w:val="000000"/>
          <w:sz w:val="22"/>
        </w:rPr>
        <w:t>more conscious of our weaknesses and more alive to our duties.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that, I suppose, you say of missionaries as individuals, not of missionary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societies as such ?</w:t>
      </w:r>
    </w:p>
    <w:p>
      <w:pPr>
        <w:autoSpaceDN w:val="0"/>
        <w:autoSpaceDE w:val="0"/>
        <w:widowControl/>
        <w:spacing w:line="260" w:lineRule="exact" w:before="3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draw that distinction, for, missionary societies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pre-conceived notions of our society and religion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propagate. Thirty-five years ago, for instance,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Zanzibar, I went to the Bible Society to purchase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Bible and with that I was given a report of work done by a </w:t>
      </w:r>
      <w:r>
        <w:rPr>
          <w:rFonts w:ascii="Times" w:hAnsi="Times" w:eastAsia="Times"/>
          <w:b w:val="0"/>
          <w:i w:val="0"/>
          <w:color w:val="000000"/>
          <w:sz w:val="22"/>
        </w:rPr>
        <w:t>mission there. I was astounded to find therein that a missionary could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his work in the terms of £. s. d. A convert meant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shillings, as to a recruiting agent a recruit means so many rupees. One </w:t>
      </w:r>
      <w:r>
        <w:rPr>
          <w:rFonts w:ascii="Times" w:hAnsi="Times" w:eastAsia="Times"/>
          <w:b w:val="0"/>
          <w:i w:val="0"/>
          <w:color w:val="000000"/>
          <w:sz w:val="22"/>
        </w:rPr>
        <w:t>cannot think of a religion in the terms of the number of its adherents.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What, Mr. Gandhi, has been your greatest disappointment ?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Frankly, I have no sense of disappointment, excepting,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sometimes I am disappointed with myself, inasmuch as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control the fleeting thoughts as much as I should like to. That’s all.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the source of your ideals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source is truth or the uttermost identity with all life. Truth is </w:t>
      </w:r>
      <w:r>
        <w:rPr>
          <w:rFonts w:ascii="Times" w:hAnsi="Times" w:eastAsia="Times"/>
          <w:b w:val="0"/>
          <w:i w:val="0"/>
          <w:color w:val="000000"/>
          <w:sz w:val="22"/>
        </w:rPr>
        <w:t>the realization of God.</w:t>
      </w:r>
    </w:p>
    <w:p>
      <w:pPr>
        <w:autoSpaceDN w:val="0"/>
        <w:autoSpaceDE w:val="0"/>
        <w:widowControl/>
        <w:spacing w:line="28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last thing, Mr. Gandhi. I am coming from the Congress of the Baptist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 in Germany. They took a firm stand on peace and racialism. I spoke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‘Gospel of the Day’ and spoke ‘on strict honesty and integrity in the business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life’ and ‘war as the most insane and unchristian thing on earth’. I made,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conclusion, an appeal to all, coupled with my own declaration, that true Christians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everywhere should refuse to shoot down their Christian brethren whenever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decided to go to war against any other nation. How much does that </w:t>
      </w:r>
      <w:r>
        <w:rPr>
          <w:rFonts w:ascii="Times" w:hAnsi="Times" w:eastAsia="Times"/>
          <w:b w:val="0"/>
          <w:i w:val="0"/>
          <w:color w:val="000000"/>
          <w:sz w:val="18"/>
        </w:rPr>
        <w:t>proposition come near you ?</w:t>
      </w:r>
    </w:p>
    <w:p>
      <w:pPr>
        <w:autoSpaceDN w:val="0"/>
        <w:autoSpaceDE w:val="0"/>
        <w:widowControl/>
        <w:spacing w:line="280" w:lineRule="exact" w:before="3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would come very near me, if you were to drop out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‘Christian’ and said only ‘brethern’. I should refuse to shoot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human being, black or white, Christian or non-Christian. Your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 must apply to the whole humanity.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mean it. I said ‘Christian brethren’, as I was addressing a group of Christians.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all right. I have to give this warning, because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thought that there is nothing wrong in shooting down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savages.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no.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14-9-1934; also from the manuscript of Mahadev Desai’s Diary.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following answer by Gandhiji, are reproduced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manuscript of Mahadev Desai’s Diary.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 TO VALLABHBHAI PATEL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[Before] </w:t>
      </w:r>
      <w:r>
        <w:rPr>
          <w:rFonts w:ascii="Times" w:hAnsi="Times" w:eastAsia="Times"/>
          <w:b w:val="0"/>
          <w:i/>
          <w:color w:val="000000"/>
          <w:sz w:val="22"/>
        </w:rPr>
        <w:t>September[5]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much deliberation and discussions with friends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Wardha recently, I have come to the conclusion that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Congress and the nation will be served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severing all official or physical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including the original membership.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cease to take any interest in an organization  with which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intimately connected since 1920 and which I have worshipped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youth. In spite of all I have recently said about the corruption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crept into the organization, it still remains, in my opinion,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and the most representative nationl organization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has a history of uninterrupted noble service and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inception. Its progress has been unbroken and steady.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weathered storms as no other institution in the country has.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the largest measure of sacrifice of which any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proud. It has today the largest number of self-sacrificing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>men and women of unimpeachable character.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 a light heart that I leave this great organization.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my remaining in it any longer is likely to do more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good. I miss at this juncture the association and advice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who is bound to be the rightful helmsman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in the near future. I have, therefore, kept before 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spirit. And I feel that whilst his great affection for 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keep me in the Congress, his reason would endorse the step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taken. And since a great organization cannot be governed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affections but by cold reason, it is better for me to retire from a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my presence results in arresting full play of reason. Hence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organization I feel that I am in no sense deserting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much more than a comrade and whom no amount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differences  will ever scparate from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by retiring at this critical juncture am I less true to Babu </w:t>
      </w:r>
      <w:r>
        <w:rPr>
          <w:rFonts w:ascii="Times" w:hAnsi="Times" w:eastAsia="Times"/>
          <w:b w:val="0"/>
          <w:i w:val="0"/>
          <w:color w:val="000000"/>
          <w:sz w:val="22"/>
        </w:rPr>
        <w:t>Rajendra Prasad who will in all probability be the President to the</w:t>
      </w:r>
    </w:p>
    <w:p>
      <w:pPr>
        <w:autoSpaceDN w:val="0"/>
        <w:autoSpaceDE w:val="0"/>
        <w:widowControl/>
        <w:spacing w:line="20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been having discussions on his withdrawal from active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leadership  of the Congress;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In his letter dated August 20 to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Gandhiji had said that he would “prepare a draft” and send it to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appears to be a draft of his “Statement to the Press” which was finally </w:t>
      </w:r>
      <w:r>
        <w:rPr>
          <w:rFonts w:ascii="Times" w:hAnsi="Times" w:eastAsia="Times"/>
          <w:b w:val="0"/>
          <w:i w:val="0"/>
          <w:color w:val="000000"/>
          <w:sz w:val="18"/>
        </w:rPr>
        <w:t>released on September 17, 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Congress, and who unlike Jawaharlal shares most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and whose sacrifice for the nation, judged whether in quality or </w:t>
      </w:r>
      <w:r>
        <w:rPr>
          <w:rFonts w:ascii="Times" w:hAnsi="Times" w:eastAsia="Times"/>
          <w:b w:val="0"/>
          <w:i w:val="0"/>
          <w:color w:val="000000"/>
          <w:sz w:val="22"/>
        </w:rPr>
        <w:t>quantity, is not to be excelled.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Congress Parliamentary Board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not have come into being, unless I had encouraged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with my whole heart. It supplies  a want that was felt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staunch and true Congressmen. It was necessary,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it into being. Such services as I am capable of rendering will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 its disposal as at any Congressman’s. It must command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all Congressmen who have no insuperable objection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of Congressmen into the existing legislatures. I should be sorry </w:t>
      </w:r>
      <w:r>
        <w:rPr>
          <w:rFonts w:ascii="Times" w:hAnsi="Times" w:eastAsia="Times"/>
          <w:b w:val="0"/>
          <w:i w:val="0"/>
          <w:color w:val="000000"/>
          <w:sz w:val="22"/>
        </w:rPr>
        <w:t>if the Board lost a single vote because of my withdrawal.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none of the consequences dreaded by some friends,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ground. A tree is no more hurt by a ripe fruit falling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would the Congress be by my going out of it. Indeed the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dead weight, if it did not fall when it was fully ripe.  Mine is </w:t>
      </w:r>
      <w:r>
        <w:rPr>
          <w:rFonts w:ascii="Times" w:hAnsi="Times" w:eastAsia="Times"/>
          <w:b w:val="0"/>
          <w:i w:val="0"/>
          <w:color w:val="000000"/>
          <w:sz w:val="22"/>
        </w:rPr>
        <w:t>that condition. I feel that I am  a dead weight on the Congress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growing and vital difference of outlook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Congressmen and myself. My presence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estranges  the intelligentsia from the Congress. I feel that my policies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convince their reason, though strange as it may appear,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does not satisfy my own reason. But my reason takes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direction just the opposite of what many of the most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would gladly and enthusiastically take, if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hampered by their unexampled loyalty to me. No leader can expect </w:t>
      </w:r>
      <w:r>
        <w:rPr>
          <w:rFonts w:ascii="Times" w:hAnsi="Times" w:eastAsia="Times"/>
          <w:b w:val="0"/>
          <w:i w:val="0"/>
          <w:color w:val="000000"/>
          <w:sz w:val="22"/>
        </w:rPr>
        <w:t>greater loyalty and devotion than I have received from intellectually-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Congressmen even when they have protested and signified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disapproval of the policies I have laid before the Congress. I 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me any more to draw upon this loyalty and devotion is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undue strain upon them. I wish that those who strongly disapprove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method would outvote me  and compel my retirement.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reach that position but I have failed. They would cling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end. The only way I can requite such loyalty is by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retirement. I cannot work in opposition when ther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differences between the Congress intelligentsia and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my  entry into public life I have never acted in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there is the growing group of socialists. Jawaharlal is their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10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undisputed leader. I know pretty well what he wants and stands for.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to examine everything in a scientific spirit. He is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personified. He has many years of service in front of him. He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indomitalble faith in his mission. The socialist group represents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more or less, though probably their mode of execution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his. That group is bound to grow in influence and importance. </w:t>
      </w:r>
      <w:r>
        <w:rPr>
          <w:rFonts w:ascii="Times" w:hAnsi="Times" w:eastAsia="Times"/>
          <w:b w:val="0"/>
          <w:i w:val="0"/>
          <w:color w:val="000000"/>
          <w:sz w:val="22"/>
        </w:rPr>
        <w:t>I have welcomed the group. Many of them are respected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sacrifcing co-workers. With all this, I have fundamental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on the programme published in their authorized pamphlets.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not, by reason of the moral pressure I may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exert, suppress the spread of the ideas propounded in their literature.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remaining in the Congress would amount to the exercise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I may not interfere with free expression of those ideas,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distasteful some of them may be me.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me to dominate the Congress in spite of these fundamental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differences is almost a species of violence which I must refrain from.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reason must be set free at  any cost. Having discovered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undisputable fact, I would be disloyal to the Congress if, even 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risk of losing all my reputation, I did not leave the Congress.</w:t>
      </w:r>
    </w:p>
    <w:p>
      <w:pPr>
        <w:autoSpaceDN w:val="0"/>
        <w:autoSpaceDE w:val="0"/>
        <w:widowControl/>
        <w:spacing w:line="294" w:lineRule="exact" w:before="6" w:after="0"/>
        <w:ind w:left="4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there is no danger to my reputation or that of the Congress, if</w:t>
      </w:r>
    </w:p>
    <w:p>
      <w:pPr>
        <w:autoSpaceDN w:val="0"/>
        <w:autoSpaceDE w:val="0"/>
        <w:widowControl/>
        <w:spacing w:line="240" w:lineRule="exact" w:before="54" w:after="0"/>
        <w:ind w:left="10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leave only to serve it better in thought, word and deed.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in anger or in a huff, nor yet in disappointment.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in me. I see before me a bright future for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go well, if we are true to ourselves. I have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before me save the Congress programme now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1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and various other ways I would love to serve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own humble manner. Thus living in complete detachment,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I shall come closer to the Congress. Congressmen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>accept my services without being embarrassed or oppressed.</w:t>
      </w:r>
    </w:p>
    <w:p>
      <w:pPr>
        <w:autoSpaceDN w:val="0"/>
        <w:autoSpaceDE w:val="0"/>
        <w:widowControl/>
        <w:spacing w:line="240" w:lineRule="exact" w:before="54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those who have given me their whole-hearted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in thought, word and deed in the pursuit of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goal. My physical withdrawal from the Congress  is not 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to mean an invitation to them to withdraw.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Congress fold so long as  the Congress needs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work out such common ideals as they have assimilated.</w:t>
      </w:r>
    </w:p>
    <w:p>
      <w:pPr>
        <w:autoSpaceDN w:val="0"/>
        <w:autoSpaceDE w:val="0"/>
        <w:widowControl/>
        <w:spacing w:line="220" w:lineRule="exact" w:before="2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pp. 386-8</w:t>
      </w:r>
    </w:p>
    <w:p>
      <w:pPr>
        <w:autoSpaceDN w:val="0"/>
        <w:autoSpaceDE w:val="0"/>
        <w:widowControl/>
        <w:spacing w:line="198" w:lineRule="exact" w:before="32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5, 1934</w:t>
      </w:r>
    </w:p>
    <w:p>
      <w:pPr>
        <w:autoSpaceDN w:val="0"/>
        <w:autoSpaceDE w:val="0"/>
        <w:widowControl/>
        <w:spacing w:line="28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a responsible paper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published, without reference to me, unauthorized news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decision said to have been made by me. Surely the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could have the news confirmed or denied.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disclose incomplete and unauthorized reports of confidential </w:t>
      </w:r>
      <w:r>
        <w:rPr>
          <w:rFonts w:ascii="Times" w:hAnsi="Times" w:eastAsia="Times"/>
          <w:b w:val="0"/>
          <w:i w:val="0"/>
          <w:color w:val="000000"/>
          <w:sz w:val="22"/>
        </w:rPr>
        <w:t>conversa-tions.</w:t>
      </w:r>
    </w:p>
    <w:p>
      <w:pPr>
        <w:autoSpaceDN w:val="0"/>
        <w:autoSpaceDE w:val="0"/>
        <w:widowControl/>
        <w:spacing w:line="28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say that there have been discussions with co-workers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but no final decision have been taken.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wont, I am sharing with friends, who happen to  come to Wardha,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that dominate me. Public life will become impossible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of views in the process of formation is at all published,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if they are reported as if they are decisions.</w:t>
      </w:r>
    </w:p>
    <w:p>
      <w:pPr>
        <w:autoSpaceDN w:val="0"/>
        <w:autoSpaceDE w:val="0"/>
        <w:widowControl/>
        <w:spacing w:line="294" w:lineRule="exact" w:before="26" w:after="0"/>
        <w:ind w:left="4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the decision that may be arrived at, it has and will have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connection whatsoever with Malaviyaji and Mr. Aney.</w:t>
      </w:r>
    </w:p>
    <w:p>
      <w:pPr>
        <w:autoSpaceDN w:val="0"/>
        <w:autoSpaceDE w:val="0"/>
        <w:widowControl/>
        <w:spacing w:line="28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every effort will be made to reconcile differences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the election campaign without friction with the new party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created by Malaviyaji, there is no doubt whatsoever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or that of the members of the Working Committee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Parliamentary Board should, with the full backing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prosecute the election campaign and in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full effect to the resolution of the Working Committee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Award, in which it has an abiding faith and which,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believes, is the only effective method of bringing about an agreed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between the communities concerned.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5-9-1934</w:t>
      </w:r>
    </w:p>
    <w:p>
      <w:pPr>
        <w:autoSpaceDN w:val="0"/>
        <w:autoSpaceDE w:val="0"/>
        <w:widowControl/>
        <w:spacing w:line="220" w:lineRule="exact" w:before="17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5-4-1934, the correspondent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reported: “Mahatma Gandhi has decided to withdraw from the active leadership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. . The decision, it is understood, is due to differences with Pandit Malaviya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others.”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Vallabhbhai Patel”, 19-8-1934.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1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S. GANESAN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 think it will be wise not to tackle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on this question for the simple reason that all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are bound to carry out the instructions issued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by the Congress. And Temple-entry Bill is such a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thing that it would be necessarily exploited by opponents.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only question that would embarrass would be not of opening </w:t>
      </w:r>
      <w:r>
        <w:rPr>
          <w:rFonts w:ascii="Times" w:hAnsi="Times" w:eastAsia="Times"/>
          <w:b w:val="0"/>
          <w:i w:val="0"/>
          <w:color w:val="000000"/>
          <w:sz w:val="22"/>
        </w:rPr>
        <w:t>of temples but of the so-called legislative interference.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HRI S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>ANESAN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RIPLICANE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S. N. BOSE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SATYANANDA BABU,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put me several posers which,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shall bear in mind at the forthcoming meeting.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Malaviyaji and Bapuji Aney complicates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 But these are the fortunes of political life.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ATYANANDA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ALLYGUNGE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Congress Parliamentary Board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 TO  DR.  N.  R. DHARMAVIR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5, 1934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DR. DHARMAVIR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 If I could only  allow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lemon-juice, I know there would be no difficulty in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quantity of water with lemon-juice added. But my fasts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admit of the introduction  of lemon-juice, for however low it 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 has a food value apart from such value as water and salts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before me therefore, is somewhat difficult—how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 disagre-eableness of water without  taking anything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>it except soda or salt?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N. R. D</w:t>
      </w:r>
      <w:r>
        <w:rPr>
          <w:rFonts w:ascii="Times" w:hAnsi="Times" w:eastAsia="Times"/>
          <w:b w:val="0"/>
          <w:i w:val="0"/>
          <w:color w:val="000000"/>
          <w:sz w:val="18"/>
        </w:rPr>
        <w:t>HARMAVIR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ADIHAM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ROVE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AVIS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MANGHARAM  SANTDAS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5, 1934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  SANTDAS,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good news from Atma.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report does not disturb me at all. Naturally he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careful, and he has used an expression which need not frighten 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already in correspondence with Polak. Any letter going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Atma is likely to excite him. Therefore, for the time being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myself to writing to Polak. I have already written to Mirabehn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Agatha Harrison, I forget which, that Atma should be induced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the proper time comes I shall not fail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Atma directly and press him to come back, because I am quite clear in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Gulabdevi Hospital Trust, Lahore. Gandhiji had opened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 on July 17;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Gulabdevi Tuberculosis Hospital Lahore”,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17-7-1934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Actually, the reference is in Gandhiji’s letter to the addressee,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Mangharam santdas” 25-8-1934.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that if he came here he would be quite all right. If  he </w:t>
      </w:r>
      <w:r>
        <w:rPr>
          <w:rFonts w:ascii="Times" w:hAnsi="Times" w:eastAsia="Times"/>
          <w:b w:val="0"/>
          <w:i w:val="0"/>
          <w:color w:val="000000"/>
          <w:sz w:val="22"/>
        </w:rPr>
        <w:t>remains unhappy here, he might later on go back.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ANGHARAM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G. R. SAHGAL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 SAHGAL,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reply to you earlier. I  am  not able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definitely what I can do with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want to harness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abilities  for the Harijan cause. Would you care to go to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Asrham, Sabarmati,  and be there for a few days or longer, and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contact with the workers there?The  manager will then report 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also tell me how  you feel there and what use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of it if you were placed in charge. I am afraid that if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trust  you may have a reaction and may be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disappointed, or  you may not be the man I picture you to be,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or the co-workers might be disillusioned. I do not want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to take place. And then it won’t be for me to take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 be the Harijan Sevak Sangh which will have finally  to decide.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naturally they would be largely guided by me seeing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passed on  to them through me. If you feel like going to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visit of exploration, you will tell me and I shall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permission for you. But you may, if you want to save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 directly with Sjt. Parikshitlal, the manager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this letter to him and I have no doubt that  he will let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And then perhaps it will be necessary for you to see me in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can finally make up my mind. If you do go to Sabarmati or </w:t>
      </w:r>
      <w:r>
        <w:rPr>
          <w:rFonts w:ascii="Times" w:hAnsi="Times" w:eastAsia="Times"/>
          <w:b w:val="0"/>
          <w:i w:val="0"/>
          <w:color w:val="000000"/>
          <w:sz w:val="22"/>
        </w:rPr>
        <w:t>come to Wardha, you will naturally pay your own fare.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G. R. Sahgal”, 21-8-1934 and “Letter to G. R. Sahgal”,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DAUGHTER RAIHANA,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letter! But the reply will have to be in  English.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perfect fraud—a strange mystic who cannot 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 loving prejudices of parents. Your issue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correct. But why are you not satisfied with your being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! Must your neighbours, be they parents, also admit your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the   right? Why must not your knowledge that you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be its own satisfaction? Why should disappointments defeat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 must withdraw  your claim to  be spiritually-minded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mystic. Mystics are made of sterner stuff—they are not ruffled by </w:t>
      </w:r>
      <w:r>
        <w:rPr>
          <w:rFonts w:ascii="Times" w:hAnsi="Times" w:eastAsia="Times"/>
          <w:b w:val="0"/>
          <w:i w:val="0"/>
          <w:color w:val="000000"/>
          <w:sz w:val="22"/>
        </w:rPr>
        <w:t>misery  or pain or insult nor elated by happiness, pleasure or praise.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say, they interfere with  your action, it won’t hold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prevent you bodily from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absorbed in prayer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 for two  hours or longer. I think you will find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difficulties will dissolve, if without irritation, anger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assertiveness you tell them with the greatest firmness and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gentleness and with a smile on your lips,  that whatever  you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>is a fundamental necessity of your  being.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say this you should know that my whole heart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You must have freedom of thought, speech and action.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treated as a friend, not as a child. I am afraid  that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 you have underrated the atmosphere of largeheartedness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tolerance that is the speciality of Tyabjis. If you  gave full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for this rare quality  you would gladly overlook what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patronizing in their behaviour towards  you. Remember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you but for the training they gave you and the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they have  surrounded you all. Do not be little the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done for you. Do you know this great </w:t>
      </w:r>
      <w:r>
        <w:rPr>
          <w:rFonts w:ascii="Times" w:hAnsi="Times" w:eastAsia="Times"/>
          <w:b w:val="0"/>
          <w:i/>
          <w:color w:val="000000"/>
          <w:sz w:val="22"/>
        </w:rPr>
        <w:t>doha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Tulsida, the </w:t>
      </w:r>
      <w:r>
        <w:rPr>
          <w:rFonts w:ascii="Times" w:hAnsi="Times" w:eastAsia="Times"/>
          <w:b w:val="0"/>
          <w:i w:val="0"/>
          <w:color w:val="000000"/>
          <w:sz w:val="22"/>
        </w:rPr>
        <w:t>mystic?</w:t>
      </w:r>
    </w:p>
    <w:p>
      <w:pPr>
        <w:autoSpaceDN w:val="0"/>
        <w:autoSpaceDE w:val="0"/>
        <w:widowControl/>
        <w:spacing w:line="240" w:lineRule="auto" w:before="7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8415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9050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0" w:lineRule="exact" w:before="34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endowed His animate  and inanimate creation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good and bad qualities. The good man will sift and treasure the</w:t>
      </w:r>
    </w:p>
    <w:p>
      <w:pPr>
        <w:autoSpaceDN w:val="0"/>
        <w:autoSpaceDE w:val="0"/>
        <w:widowControl/>
        <w:spacing w:line="220" w:lineRule="exact" w:before="26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this and the superscription in Urdu.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“for”.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Ramacharitamanasa,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Balakanda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from the bad even as the fabled swan separates and eats </w:t>
      </w:r>
      <w:r>
        <w:rPr>
          <w:rFonts w:ascii="Times" w:hAnsi="Times" w:eastAsia="Times"/>
          <w:b w:val="0"/>
          <w:i w:val="0"/>
          <w:color w:val="000000"/>
          <w:sz w:val="22"/>
        </w:rPr>
        <w:t>the cream from the water and the milk he sees before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advise you and ask you to follow the advice of your fellow-</w:t>
      </w:r>
      <w:r>
        <w:rPr>
          <w:rFonts w:ascii="Times" w:hAnsi="Times" w:eastAsia="Times"/>
          <w:b w:val="0"/>
          <w:i w:val="0"/>
          <w:color w:val="000000"/>
          <w:sz w:val="22"/>
        </w:rPr>
        <w:t>mystic.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in reply that you have thrown overboard all your misery </w:t>
      </w:r>
      <w:r>
        <w:rPr>
          <w:rFonts w:ascii="Times" w:hAnsi="Times" w:eastAsia="Times"/>
          <w:b w:val="0"/>
          <w:i w:val="0"/>
          <w:color w:val="000000"/>
          <w:sz w:val="22"/>
        </w:rPr>
        <w:t>and are singing away in praise of Allah the Good and the Benevolent.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you and Saroj. Do you need thanks for Rs. 15 for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Harijans?</w:t>
      </w:r>
    </w:p>
    <w:p>
      <w:pPr>
        <w:autoSpaceDN w:val="0"/>
        <w:autoSpaceDE w:val="0"/>
        <w:widowControl/>
        <w:spacing w:line="266" w:lineRule="exact" w:before="8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N. S. 9653. Also manuscript of Mahadev Desai’s Diary.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F. MARY BARR</w:t>
      </w:r>
    </w:p>
    <w:p>
      <w:pPr>
        <w:autoSpaceDN w:val="0"/>
        <w:autoSpaceDE w:val="0"/>
        <w:widowControl/>
        <w:spacing w:line="270" w:lineRule="exact" w:before="6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5, 1934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The selections from the Upanishads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therefore they were written between the tenth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fifth century (B.C.),  if not much earlier. There are others which </w:t>
      </w:r>
      <w:r>
        <w:rPr>
          <w:rFonts w:ascii="Times" w:hAnsi="Times" w:eastAsia="Times"/>
          <w:b w:val="0"/>
          <w:i w:val="0"/>
          <w:color w:val="000000"/>
          <w:sz w:val="22"/>
        </w:rPr>
        <w:t>are comparatively recent; but the Sanskrit selections are very few.</w:t>
      </w:r>
    </w:p>
    <w:p>
      <w:pPr>
        <w:autoSpaceDN w:val="0"/>
        <w:tabs>
          <w:tab w:pos="550" w:val="left"/>
          <w:tab w:pos="4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Miss Linforth’s loss. If  she wants me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would gladly do so. But I should have the full text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completely restored. I am keeping quite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gained 8 lb. I walk freely, though on the terrace, and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>a fair amount of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 to induce Harijans to spin. In some places we have </w:t>
      </w:r>
      <w:r>
        <w:rPr>
          <w:rFonts w:ascii="Times" w:hAnsi="Times" w:eastAsia="Times"/>
          <w:b w:val="0"/>
          <w:i w:val="0"/>
          <w:color w:val="000000"/>
          <w:sz w:val="22"/>
        </w:rPr>
        <w:t>succeeded.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through separate post one of Mirabehn’s letters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read, which please return after use. There is no hurry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sending you the latest number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6027. Also C.W. 3356. Courtesy:  F. Mary Barr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Prayer”, On or before 12-9-1934.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had told me about Surajbehn in Poona itself. I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at all that Deodhar and you had encouraged her to study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] a maternity home. Many women can, and would like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such a home. I would never think of engaging Surajbehn in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many other women can, and would like to, do. Moreover,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says,  such work  does not seem to be included among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objects. If I can, that is, am free  to do so under the trust rules,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acquiesce in what Deodhar and you have approved, 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decide after seeing for myself, Surajbehn must vacate the  building.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Kishorelal’s letter. I was surprised about Swami too.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does not become one who claims to be a satyagrahi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disrespect to a man or woman  simply because he or she did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That is why I have given so much time to this matter. Please guide </w:t>
      </w:r>
      <w:r>
        <w:rPr>
          <w:rFonts w:ascii="Times" w:hAnsi="Times" w:eastAsia="Times"/>
          <w:b w:val="0"/>
          <w:i w:val="0"/>
          <w:color w:val="000000"/>
          <w:sz w:val="22"/>
        </w:rPr>
        <w:t>me now.</w:t>
      </w:r>
    </w:p>
    <w:p>
      <w:pPr>
        <w:autoSpaceDN w:val="0"/>
        <w:autoSpaceDE w:val="0"/>
        <w:widowControl/>
        <w:spacing w:line="260" w:lineRule="exact" w:before="40" w:after="24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and I have had discussion, not exhaustive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our purpose. We have had a full discussion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The draft will be dispatched tomorrow.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0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About the remaining letters, some other time.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1141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ESTHER MENON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held up your letter all these days in the  hope of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answer myself. But I must deny myself that pleasure and </w:t>
      </w:r>
      <w:r>
        <w:rPr>
          <w:rFonts w:ascii="Times" w:hAnsi="Times" w:eastAsia="Times"/>
          <w:b w:val="0"/>
          <w:i w:val="0"/>
          <w:color w:val="000000"/>
          <w:sz w:val="22"/>
        </w:rPr>
        <w:t>dictate this letter if I am to overtake the arrears.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proof were needed God is  proving for me His greatness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every day. You remember the hymn “Count your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blessings”. I think it is in  Moody and Sankey’s Hymn Book.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count the blessings, they are so many. For  even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 and pains He sends descend like blessings. If we knew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we should know that He has nothing but blessings—and never </w:t>
      </w:r>
      <w:r>
        <w:rPr>
          <w:rFonts w:ascii="Times" w:hAnsi="Times" w:eastAsia="Times"/>
          <w:b w:val="0"/>
          <w:i w:val="0"/>
          <w:color w:val="000000"/>
          <w:sz w:val="22"/>
        </w:rPr>
        <w:t>curses—for His creation.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Tangai is quite free and both the children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flourishing. You must have now received the spinning-wheel.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Menon is well-settled.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flourishing. My weight has gone up from 94 to 101 lb. I </w:t>
      </w:r>
      <w:r>
        <w:rPr>
          <w:rFonts w:ascii="Times" w:hAnsi="Times" w:eastAsia="Times"/>
          <w:b w:val="0"/>
          <w:i w:val="0"/>
          <w:color w:val="000000"/>
          <w:sz w:val="22"/>
        </w:rPr>
        <w:t>am going through a fair amount of work and taking regular exercise.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is doing good work in London. She expects to be back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October. Andrews was here for over a week and he has now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Simla. He will come once more to Wardha before sailing,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on the 6th October, for London. He was looking quite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brought a Welsh blacksmith with him from South Africa.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Jones, that is his name, has recently joined the Oxford movement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himself a changed man. We all liked him very much. When </w:t>
      </w:r>
      <w:r>
        <w:rPr>
          <w:rFonts w:ascii="Times" w:hAnsi="Times" w:eastAsia="Times"/>
          <w:b w:val="0"/>
          <w:i w:val="0"/>
          <w:color w:val="000000"/>
          <w:sz w:val="22"/>
        </w:rPr>
        <w:t>Andrews goes to England, he will go back to South Africa.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and Mahadev are here. Ba has gone with Ramdas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where Ramdas is to have rest and cure for his ailment.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was here for a few days. He left yesterday for Bombay.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come back for the Working Committee meeting on the 8th.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you will admit, is a fair family budget of news. You must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regularly than you have hitherto done. I don’t expect to move </w:t>
      </w:r>
      <w:r>
        <w:rPr>
          <w:rFonts w:ascii="Times" w:hAnsi="Times" w:eastAsia="Times"/>
          <w:b w:val="0"/>
          <w:i w:val="0"/>
          <w:color w:val="000000"/>
          <w:sz w:val="22"/>
        </w:rPr>
        <w:t>from Wardha yet for some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ESTHER MENON</w:t>
      </w:r>
    </w:p>
    <w:p>
      <w:pPr>
        <w:autoSpaceDN w:val="0"/>
        <w:autoSpaceDE w:val="0"/>
        <w:widowControl/>
        <w:spacing w:line="24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TANJORE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20130.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Dear Child,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106-7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SURESH CHANDRA BANERJI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SURESH,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not able to reply to it earlier.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 with Birlaji. He is aggreeable to your spending from Rs. 2,000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3,000 on land and buildings, provided of course that they remain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But you will be at liberty to inhabit the house free of rent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charge so long as your health needs such residence.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intend to make private use of such property. He will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charitable purpose, most probably for a Harijan hostel.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thing with which neither you nor I are concerned. I think that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won’t need Rs. 200, but only Rs. 60 per month. Observe too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October to December you will need not Rs. 200 but ranging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Rs. 125 to 150. You will let me know in time what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require. And I hope that you will make steady improvement.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encourage the thought that the disease is incurable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got to leave within a year or two.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3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ANERJI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11/1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ILKUSHA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IRCUS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B.  J. MARATHEY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6, 1934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 MARATHEY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one thing in connection with Rajbhoj’s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I am expecting an answer from you. I now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Dr. Mulay which please return.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B. J. M</w:t>
      </w:r>
      <w:r>
        <w:rPr>
          <w:rFonts w:ascii="Times" w:hAnsi="Times" w:eastAsia="Times"/>
          <w:b w:val="0"/>
          <w:i w:val="0"/>
          <w:color w:val="000000"/>
          <w:sz w:val="18"/>
        </w:rPr>
        <w:t>ARATHEY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00" w:lineRule="exact" w:before="24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Maharashtra Board, Harijan Sevak Sangh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P. N. Rajbhoj”, 31-8-1934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 TO BHASKAR MUKERJI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BHASKAR,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whole statement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Corporation. I understand clearly now what you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said that the Corporation had no authority.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show that the Corporation has done anything heroic. Let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hope that this year will show a marked improvement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these the most neglected and yet the most deserving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of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you, ‘Baby’ and children.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HASKAR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UKERJI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ORPORATION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SHANKERLAL BANKER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6, 1934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 SHANKERLAL,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copy of Satisbabu’s letter to you regarding Hussanali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been recommended by the Maulana for khadi propaganda.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Satisbabu’s fear, but I think that Hussanali should be taken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month’s trial. But the ultimate decision, I should leave to you </w:t>
      </w:r>
      <w:r>
        <w:rPr>
          <w:rFonts w:ascii="Times" w:hAnsi="Times" w:eastAsia="Times"/>
          <w:b w:val="0"/>
          <w:i w:val="0"/>
          <w:color w:val="000000"/>
          <w:sz w:val="22"/>
        </w:rPr>
        <w:t>and Satisbabu.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HANKERLAL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ANKER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Bhaskar Mukherji”, 18-8-1934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VILLAGE TANNING AND ITS POSSIBILITIES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tanning is as ancient as India itself. No one can say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tanning became a degraded calling. It could not have been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times. But we know today that one of the most useful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industries has consigned probably a million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hereditary untouchability. An evil day dawned upon this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when labour began to be despised and, therefore, neglected.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those who were the salt of the earth, on whose industry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depended for its very existence, came to be regarded as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and the microscopic leisured few became the privileged classes,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tragic result that India suffered morally and materially.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greater of the two losses it is difficult, if not impossible,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estimate. But the criminal neglect of the peasants and the artisans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us to pauperism, dulness and habitual idleness.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climate, lofty mountains, mighty rivers and an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seaboard, India has limitless resources, whose full exploitation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should have prevented poverty and disease. But the divorce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intellect from body-labour has made of us perhaps the shortest-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lived, most resourceless and most exploited nation on earth.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 tanning is, perhaps, the best proof of my indictment.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Madhusudan Das who opened my eyes to the great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part of humanity. He sought to make reparation by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might be called an educational tannery. His enterprise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 to his expectations, but he was responsible for the livelihood </w:t>
      </w:r>
      <w:r>
        <w:rPr>
          <w:rFonts w:ascii="Times" w:hAnsi="Times" w:eastAsia="Times"/>
          <w:b w:val="0"/>
          <w:i w:val="0"/>
          <w:color w:val="000000"/>
          <w:sz w:val="22"/>
        </w:rPr>
        <w:t>of hundreds of shoemakers in Cuttack.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estimated that rupees nine crores worth of raw hide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annually exported from India and that much of it is returned to 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manufactured articles. This means not only a material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an intellectual drain. We miss the training we should receive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tanning and preparing the innumerable articles of leather we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>daily use.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Tanning requires great technical skill. An army of chemists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scope for their inventive talent in this great industry.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ways of developing it. One for the uplift of Harijans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eking out a bare sustenance, living in filth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and consigned to the village ghetto, isolated and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village proper. This way means in part re-organization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taking art, education, cleanliness, prosperity and dignity </w:t>
      </w:r>
      <w:r>
        <w:rPr>
          <w:rFonts w:ascii="Times" w:hAnsi="Times" w:eastAsia="Times"/>
          <w:b w:val="0"/>
          <w:i w:val="0"/>
          <w:color w:val="000000"/>
          <w:sz w:val="22"/>
        </w:rPr>
        <w:t>to them. This means also the application of chemical talent to village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uplift. Tanning chemists have to discover improved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tanning. The village chemist has to stoop to conquer. He has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understand the crude village tanning, which is still in existence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fast dying owing to neglect, not to say want of support.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crude method may not be summarily scrapped, at least not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sympathetic examination. It has served well for centuries.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done so, if it had no merit. The only research I know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is being carried on in Santiniketan, and then it was started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now defunct Ashram at Sabarmati. I have not been able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touch with the progress of the experiment at Santiniketan.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every prospect of its revival at the Harijan Ashram,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Ashram has now become. These experiments are mere </w:t>
      </w:r>
      <w:r>
        <w:rPr>
          <w:rFonts w:ascii="Times" w:hAnsi="Times" w:eastAsia="Times"/>
          <w:b w:val="0"/>
          <w:i w:val="0"/>
          <w:color w:val="000000"/>
          <w:sz w:val="22"/>
        </w:rPr>
        <w:t>drops in the ocean of possible research.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Cow-preservation is an article of faith in Hinduism. No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his salt will kill cattle for good. But, having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untouchable, he has learnt the evil habit of eating carrion.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a cow but will eat with the greatest relish the flesh of a dead cow.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physiologically harmless. But psychologically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perhaps, so repulsive as carrioneating. And yet, when a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is brought to a Harijan tanner’s house, it is a day of rejoicing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household. Children dance round the carcass, and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is flayed, they take hold of bones or pieces of flesh and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one another. As a tanner, who is living at the Harijan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scenes at his own now forsaken home, tells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family is drunk with joy at the sight of the dead animal.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hard I have found it working among Harijans to wean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soul-destroying habit of eating carrion. Reformed tanning means </w:t>
      </w:r>
      <w:r>
        <w:rPr>
          <w:rFonts w:ascii="Times" w:hAnsi="Times" w:eastAsia="Times"/>
          <w:b w:val="0"/>
          <w:i w:val="0"/>
          <w:color w:val="000000"/>
          <w:sz w:val="22"/>
        </w:rPr>
        <w:t>the automatic disappearance of carrion-eating.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here is the use for high intelligence and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>dissection. Here is also a mighty step in the direction of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preservation. The cow must die at the hands of the butcher,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art of increasing her capacity of milk-giving,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her stock and make her male progeny more useful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and carrying burdens, unless we make scientific use of all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as manure and unless, when she and hers die, we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to make the wisest use of her hide, bone, flesh, entrails, etc.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now concerned only with the carcass. It is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here that the village tanner, thank God, has to deal only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carcass, not the slaughtered animal. He has no means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the dead animal in a decent way. He lifts it, drags it,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injures the skin and reduces the value of the hide. If the villagers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knew the priceless and noble service the tanner renders,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provide easy and simple methods of carrying it, so as not to </w:t>
      </w:r>
      <w:r>
        <w:rPr>
          <w:rFonts w:ascii="Times" w:hAnsi="Times" w:eastAsia="Times"/>
          <w:b w:val="0"/>
          <w:i w:val="0"/>
          <w:color w:val="000000"/>
          <w:sz w:val="22"/>
        </w:rPr>
        <w:t>injure the skin at all.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process is flaying the animal. This requires great skill.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none, not even surgeons, do this work better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expeditiously than the village tanner does with his village knife.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inquired of those who should know. They have not been able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 improvement upon the village tanner. This is not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none better. I merely give the reader the benefit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limited experience. The village tanner has no use for the bone.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throws it away. Dogs hover round the carcass, whilst it is flayed,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away some, if not all, of the bones. This is a dead loss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bones, if powdered fine, apart from their other uses,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valuable manure. What remains after the dogs have taken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share is transported to foreign countries and returns to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>shape of handles, buttons, etc.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way is urbanizing this great industry.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tanneries in India doing this work. Their examination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scope of this article. This urbanization can do little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Harijans, much less to the villages. It is a process of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 from the villages. Urbanization in India is slow but sure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villages and villagers. Urbanization can never support ninety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of India’s population, which is living in her  7,00,000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To remove from these villages tanning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is to remove what little opportunity there still is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skilled use of the hand and the head. And when the village handicrafts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disappear, the villagers working only with their cattle on the field,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 for six or four months in the year, must, in the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Madhusudan Das, be reduced to the level of the beast and be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nourishment, either of the mind or the body,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joy and without hope.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work for the cent-per-cent swadeshi-lover and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harnessing of technical skill to the solution of a great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fells three apples with one throw. It serves the Harijans, it </w:t>
      </w:r>
      <w:r>
        <w:rPr>
          <w:rFonts w:ascii="Times" w:hAnsi="Times" w:eastAsia="Times"/>
          <w:b w:val="0"/>
          <w:i w:val="0"/>
          <w:color w:val="000000"/>
          <w:sz w:val="22"/>
        </w:rPr>
        <w:t>serves the villagers and it means honourable employment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middle-class intelligentsia who are in search of employment.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fact that the intelligentsia have a proper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>coming in direct touch with the villagers.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7-9-1934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 TO 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7, 1934</w:t>
      </w:r>
    </w:p>
    <w:p>
      <w:pPr>
        <w:autoSpaceDN w:val="0"/>
        <w:autoSpaceDE w:val="0"/>
        <w:widowControl/>
        <w:spacing w:line="27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Unrevised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attempt to write to you this week. I have too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immediately to undertake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long letter to you.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written at least. This is just to tell you that I am getting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 and working almost full speed. There is nothing to worry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myself.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storm about Agatha and Muriel is entirely over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associations between them and you are sweeter than ever.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Parliamentary Board and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before me. Before this reaches you, you will see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startling announcement.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not worry about it at all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gone to Sabarmati Harijan Ashram in charge of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going to have treatment there under Dr. Sharma. Ramdas’s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has broken down completely, though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organically wrong about him. But Ba was anxious about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go with Ramdas. I was also pleased. Devdas was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few days with us. Khan Brothers are here and I am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nice time with them. To be with them more, is to love them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so nice, so simple and yet so penetrative. They do not beat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bush.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6297. Courtesy: Mirabehn. Also G. N. 9763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‘‘as to overtake’’.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his resignation from the Congress;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Meeting, Patna-I”, 18-5-1934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NURGISBEHN CAPTAIN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/>
          <w:color w:val="000000"/>
          <w:sz w:val="22"/>
        </w:rPr>
        <w:t>7, 1934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withholding replies to your letters and Khurshed’s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had expected none from me and as I had wanted to save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and energy as I possibly could. But your last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an answer. I must not postpone it for writing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>myself.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objection to your using swadeshi yarn for embroidery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cannot procure a hand-spun yarn suitable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embroidery work. My justification for this latitude is this: embroidery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part of original khadi; but embroidery is simply superadded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we use sewing thread for preparing clothes, or use even </w:t>
      </w:r>
      <w:r>
        <w:rPr>
          <w:rFonts w:ascii="Times" w:hAnsi="Times" w:eastAsia="Times"/>
          <w:b w:val="0"/>
          <w:i w:val="0"/>
          <w:color w:val="000000"/>
          <w:sz w:val="22"/>
        </w:rPr>
        <w:t>foreign dyes in order to enhance the salability of khadi.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Khurshed is looking better. When are you proposing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likewise? Khan Brothers are here and I am having a 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with them. I am having quiet discussions with them twice daily </w:t>
      </w:r>
      <w:r>
        <w:rPr>
          <w:rFonts w:ascii="Times" w:hAnsi="Times" w:eastAsia="Times"/>
          <w:b w:val="0"/>
          <w:i w:val="0"/>
          <w:color w:val="000000"/>
          <w:sz w:val="22"/>
        </w:rPr>
        <w:t>for about two hours. They are both free and penetrative.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presently seeing another startling announcement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Don’t you be anxious or inquisitive. It is better not to hawk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proposed decision so that I can safely make the announ-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cement. There is nothing that I can possibly have to withhold from </w:t>
      </w:r>
      <w:r>
        <w:rPr>
          <w:rFonts w:ascii="Times" w:hAnsi="Times" w:eastAsia="Times"/>
          <w:b w:val="0"/>
          <w:i w:val="0"/>
          <w:color w:val="000000"/>
          <w:sz w:val="22"/>
        </w:rPr>
        <w:t>you, but I do not want to write anything about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 you all. I suppose I must not expect any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Jamnabehn.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URGISBEHN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APTAIN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78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7,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several letters as also the ink-bottle. I must report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the ink later on. Did you prepare it specially for me, or did </w:t>
      </w:r>
      <w:r>
        <w:rPr>
          <w:rFonts w:ascii="Times" w:hAnsi="Times" w:eastAsia="Times"/>
          <w:b w:val="0"/>
          <w:i w:val="0"/>
          <w:color w:val="000000"/>
          <w:sz w:val="22"/>
        </w:rPr>
        <w:t>you prepare it for the general market 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Kshitishbabu’s experiment in dried milk? I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through you. So far as I am aware he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silent.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yet got charge of the Harijan office? You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suggestions about welfare scheme for Bengal Harijans.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anything special. You must, therefore, refer to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had said, and adopt with necessary  modifications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find to be suitable there. Of course your problem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different from the problem elsewhere. You will carefuly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to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on tanning.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making progress with your “Guide for Village </w:t>
      </w:r>
      <w:r>
        <w:rPr>
          <w:rFonts w:ascii="Times" w:hAnsi="Times" w:eastAsia="Times"/>
          <w:b w:val="0"/>
          <w:i w:val="0"/>
          <w:color w:val="000000"/>
          <w:sz w:val="22"/>
        </w:rPr>
        <w:t>Workers” on treatment of simple diseases and accidents?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an advertisement on strawboards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Kuver Board Limited, Mill Department, 84 Clive Street,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advertisement says it is manufactured through Indian capital,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labour and Indian material. What are these strawboards? Are </w:t>
      </w:r>
      <w:r>
        <w:rPr>
          <w:rFonts w:ascii="Times" w:hAnsi="Times" w:eastAsia="Times"/>
          <w:b w:val="0"/>
          <w:i w:val="0"/>
          <w:color w:val="000000"/>
          <w:sz w:val="22"/>
        </w:rPr>
        <w:t>they of any use for Yeravda Charkha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 ; Pyarelal</w:t>
      </w:r>
    </w:p>
    <w:p>
      <w:pPr>
        <w:autoSpaceDN w:val="0"/>
        <w:autoSpaceDE w:val="0"/>
        <w:widowControl/>
        <w:spacing w:line="220" w:lineRule="exact" w:before="256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Kashitish Chandra Das Gupta”, 24-8-1934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“Village Tanning and its Possibilitites”  7-9-1934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PURATAN J. BUCH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were not cheated when you parted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hundred rupees, what else could it be? If you were not cheated,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mistake did you acknowledge? As for myself, I believe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cheated. Would a poor man give away a hundred rupees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a joke? I am afraid, I have no hope that you will either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Rs. 100 or the money for the bill. If this does not happen again, </w:t>
      </w:r>
      <w:r>
        <w:rPr>
          <w:rFonts w:ascii="Times" w:hAnsi="Times" w:eastAsia="Times"/>
          <w:b w:val="0"/>
          <w:i w:val="0"/>
          <w:color w:val="000000"/>
          <w:sz w:val="22"/>
        </w:rPr>
        <w:t>let us take it as an easy atonement.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to debit the money which Parikshitlal gave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to the Charkha Sangh? We cannot debit it to the Harijan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taken the right amount of rent for their lodging?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rate of     rent?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Parikshitlal that I have written a letter to a palace official at </w:t>
      </w:r>
      <w:r>
        <w:rPr>
          <w:rFonts w:ascii="Times" w:hAnsi="Times" w:eastAsia="Times"/>
          <w:b w:val="0"/>
          <w:i w:val="0"/>
          <w:color w:val="000000"/>
          <w:sz w:val="22"/>
        </w:rPr>
        <w:t>Lakhtar. Let us see what happens.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keeping fit?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4046. Also C.W. 160.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L. Majmudar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BHAGWANJI A.  MEHTA</w:t>
      </w:r>
    </w:p>
    <w:p>
      <w:pPr>
        <w:autoSpaceDN w:val="0"/>
        <w:autoSpaceDE w:val="0"/>
        <w:widowControl/>
        <w:spacing w:line="270" w:lineRule="exact" w:before="18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7, 1934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80" w:lineRule="exact" w:before="17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have been doing Indian States’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lights and ability. The principle of ahimsa is founded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assumption that every human being is capable of reform.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give up this faith, some difference of opinion between you </w:t>
      </w:r>
      <w:r>
        <w:rPr>
          <w:rFonts w:ascii="Times" w:hAnsi="Times" w:eastAsia="Times"/>
          <w:b w:val="0"/>
          <w:i w:val="0"/>
          <w:color w:val="000000"/>
          <w:sz w:val="22"/>
        </w:rPr>
        <w:t>and me will always remain.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Prabhashankar. He will be meeting me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week, and I will, then, talk with him about the matter too. </w:t>
      </w:r>
    </w:p>
    <w:p>
      <w:pPr>
        <w:autoSpaceDN w:val="0"/>
        <w:autoSpaceDE w:val="0"/>
        <w:widowControl/>
        <w:spacing w:line="22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8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5824. Also C.W. 3047.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5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7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 TO NARAHARI  D. PARIKH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7, 1934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must have got mine.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and after due thought sent Ramdas [to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Ashram]. The result lies in God’s hands. Surendra  is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his duty there. How could I call him away? Ramdas’s illness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mental than physical. According to me, the good company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will get there will itself help like medicine.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only such help as you easily can without going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way. I have not created new work for you in this.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go to the Ashram when you are completely free.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send you the letter which you require. Why should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Thakkar Bapa? All of us have some idiosyncracies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tolerate one another’s. I am sure you will be able to manage.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last resort I am always there. 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9064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3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HIRALAL  SHARMA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 7,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50" w:val="left"/>
          <w:tab w:pos="36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mind your not visiting me, rather I appreciated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it that you wished to save my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much reason for calling the doctor.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processes of examining the urine and the stools.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sending a letter, you may certainly use it if you want to.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to Ba and advise her to express her opinions freely.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already told her to do so. I shall at once inform you of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Ba writes to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 into the arrangement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Jamnagar and write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find out the details later and write about it. I quite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cooking for yourself but you must not be adamant about </w:t>
      </w:r>
      <w:r>
        <w:rPr>
          <w:rFonts w:ascii="Times" w:hAnsi="Times" w:eastAsia="Times"/>
          <w:b w:val="0"/>
          <w:i w:val="0"/>
          <w:color w:val="000000"/>
          <w:sz w:val="22"/>
        </w:rPr>
        <w:t>it. What do you cook 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let you know immediately the news I receive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You can send for Draupadi when it is all fixed up.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 have  gained some experience and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well so that Ramdas need not at all go to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can be immediately sent for. We shall know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on Monday.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92" w:lineRule="exact" w:before="36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4"/>
        </w:rPr>
        <w:t>[PS.]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you met Mogheji. The sum of Rs. 152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deposited in the Ashram that very day. I have enquired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goods and am awaiting a reply.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1932-48 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pp. 92-3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supplied by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gone to Sabarmati without meeting Gandhiji and had </w:t>
      </w:r>
      <w:r>
        <w:rPr>
          <w:rFonts w:ascii="Times" w:hAnsi="Times" w:eastAsia="Times"/>
          <w:b w:val="0"/>
          <w:i w:val="0"/>
          <w:color w:val="000000"/>
          <w:sz w:val="18"/>
        </w:rPr>
        <w:t>apologized for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Ruler of Jamnagar had built a solarium for his personal use.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Draupadi Sharma”, 2-9-1934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 TO MOTILAL DEEVDA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7, 1934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MOTILAL DEEVDA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telegram. Also your letter. I could not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for lack of time. Please excuse me. It was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send a wire in reply to the wire.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second marriage is being discussed.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alone can show what the ultimate outcome will be and,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he will get my blessings as well as his elders’. His present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more than 20, has, because of her illness, the appearance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year old. She is incapable of bearing children. She heartily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consents to. . .’s second marriage. For years she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conjugal life, so she wishes to take up a life of service.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marries again there is a talk of satisfactory maintenance for her by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father. . . . feels the need for a wife. I believe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conformity with dharma to enable him to lead a restrained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with a suitable wife. And he should be able to get the blessings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pious men and women. All this, however, depends upon the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restraint of. . . .Nothing will be done in haste. All his kith and kin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keen about preservation of dharma. The best thing for. . .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exercise total restraint and overcome his passions. But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 million young men can do this. We should all pray to God to </w:t>
      </w:r>
      <w:r>
        <w:rPr>
          <w:rFonts w:ascii="Times" w:hAnsi="Times" w:eastAsia="Times"/>
          <w:b w:val="0"/>
          <w:i w:val="0"/>
          <w:color w:val="000000"/>
          <w:sz w:val="22"/>
        </w:rPr>
        <w:t>grant. . . such strength.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 of. . ., I request you not to publish this letter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this matter publicly. If you wish to convey something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so.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G. W. 10220. Courtesy: G. D. Birla</w:t>
      </w:r>
    </w:p>
    <w:p>
      <w:pPr>
        <w:autoSpaceDN w:val="0"/>
        <w:autoSpaceDE w:val="0"/>
        <w:widowControl/>
        <w:spacing w:line="220" w:lineRule="exact" w:before="15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Marwari Sabha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Gandhiji’s instructions, Prabhavati had sent a copy of this letter to G. </w:t>
      </w:r>
      <w:r>
        <w:rPr>
          <w:rFonts w:ascii="Times" w:hAnsi="Times" w:eastAsia="Times"/>
          <w:b w:val="0"/>
          <w:i w:val="0"/>
          <w:color w:val="000000"/>
          <w:sz w:val="18"/>
        </w:rPr>
        <w:t>D. Birla.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487. LETTER  TO JAMNALAL  BAJAJ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regularly getting your letters and also reports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You seem to enjoy God’s kindness in full measure,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wound is healing more quickly than the doctors had expected.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 the slightest hurry to leave. Leave only after the wound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healed completely. I like your idea of going to Sinhgad. There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get Mehta’s help whenever needed. The climate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good. The water is very light. The place, therefore, will do you </w:t>
      </w:r>
      <w:r>
        <w:rPr>
          <w:rFonts w:ascii="Times" w:hAnsi="Times" w:eastAsia="Times"/>
          <w:b w:val="0"/>
          <w:i w:val="0"/>
          <w:color w:val="000000"/>
          <w:sz w:val="22"/>
        </w:rPr>
        <w:t>much good. Nor is it very far.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talk much. Even when necessary, talk in a low voice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a full voice. The effort to speak has always some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>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rice and dal. I am sure that will do you much good.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on milk. Curds should not be even slightly sour.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increasing exercise as much as the doctors permit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time. Do not worry about anything. If you follow this regimen,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only be good for the ear but will also refresh the brain.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came today. He is accompanied by Radhakant.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Khaliq [uz-Zaman] also have come. The others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Khanbhai is very happy. He is with me every morning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for a walk and also from 4-5 in the evening. We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problems at leisure one by one.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Pagali’s story regarding myself.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bother you with it now. You may offer your criticism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completely all right. I think you will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Om stays with me all the time and helps as and when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rather five girls are doing the work which could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girls. Each, therefore, gets very little to do. As you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will not let the other girls do much. Moreover Madalasa </w:t>
      </w:r>
      <w:r>
        <w:rPr>
          <w:rFonts w:ascii="Times" w:hAnsi="Times" w:eastAsia="Times"/>
          <w:b w:val="0"/>
          <w:i w:val="0"/>
          <w:color w:val="000000"/>
          <w:sz w:val="22"/>
        </w:rPr>
        <w:t>also comes to claim her share.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Radhakisan keeps worrying so much because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that, though he keeps careful watch over me, he is always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before 3.30 a.m.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lest he may be blamed. I do get up very early. I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sleep and I feel light during the day if I have finished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morning. Now the weight will increase slowly.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cannot be increased, so what I eat now will increase the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slowly. I think that is better. Strength is growing steadily. I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nap during daytime and am in bed at 8.45 p.m., or at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9 p.m. Thus nobody can blame me for not taking enough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health. I shall be here till you come and even after that.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go anywhere unless there is some reason.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is returning on Sunday. Kumarappa has taken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leave. I will send him back as soon as the period is over.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arrive here on Tuesday.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seem to be progressing quite well. Vinoba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supervises everything. I therefore, don’t have to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810" w:val="left"/>
        </w:tabs>
        <w:autoSpaceDE w:val="0"/>
        <w:widowControl/>
        <w:spacing w:line="292" w:lineRule="exact" w:before="36" w:after="0"/>
        <w:ind w:left="7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4"/>
        </w:rPr>
        <w:t>[PS.]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about Assam. If you know the Congressmen there,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Assam money to them. If you don’t know, then send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Jwalaprasad. The Marwari Relief Committee is working there. This </w:t>
      </w:r>
      <w:r>
        <w:rPr>
          <w:rFonts w:ascii="Times" w:hAnsi="Times" w:eastAsia="Times"/>
          <w:b w:val="0"/>
          <w:i w:val="0"/>
          <w:color w:val="000000"/>
          <w:sz w:val="22"/>
        </w:rPr>
        <w:t>amount should be added to its funds. Do what you think best.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134-5</w:t>
      </w:r>
    </w:p>
    <w:p>
      <w:pPr>
        <w:autoSpaceDN w:val="0"/>
        <w:autoSpaceDE w:val="0"/>
        <w:widowControl/>
        <w:spacing w:line="292" w:lineRule="exact" w:before="38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488. LETTER 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6th.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Narahari to inquire into the facts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dairy and let me have his opinion. I will not forget about this matter.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not able to take sufficient rest. I have again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up at 2.30. The bed itself pushes me out and I welcome that.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3.30 just now. I have started writing this after finishing one to </w:t>
      </w:r>
      <w:r>
        <w:rPr>
          <w:rFonts w:ascii="Times" w:hAnsi="Times" w:eastAsia="Times"/>
          <w:b w:val="0"/>
          <w:i w:val="0"/>
          <w:color w:val="000000"/>
          <w:sz w:val="22"/>
        </w:rPr>
        <w:t>Jamnalal.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think what to do regarding Chimanlal and Sharda. One </w:t>
      </w:r>
      <w:r>
        <w:rPr>
          <w:rFonts w:ascii="Times" w:hAnsi="Times" w:eastAsia="Times"/>
          <w:b w:val="0"/>
          <w:i w:val="0"/>
          <w:color w:val="000000"/>
          <w:sz w:val="22"/>
        </w:rPr>
        <w:t>thing is clear to me. Sharda’s living with Chimanlal may not be for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good. If her devotion to her father has become her sole passion,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may, though ill herself, sacrifice her health in nursing Chimanlal.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come across many such instances in Europe. I don’t remember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any among us. But the education which we give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produce girls of this type. Such idealism endures only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spontaneously. If Sharda does not possess this spirit,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regard for her health and leave Chimanlal. She may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here. There are other girls of her age here, and among them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ten Gujarati girls even, including Vali. The climate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excellent. I, too, shall be here for some time. In any case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headquaters will continue to be here. There are good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study, too. It is desirable that one who is ill should not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sick person. Shakaribehn should undertake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Chimanlal. The latter should stop eating solid food and live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fruit. A pure milk-diet has been found to have beneficial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effect, but I think such an experiment is too drastic. A mixed diet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fruit is found best. Even if such a diet brings on weakness,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Chimanlal not to mind it but persevere in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patiently. Sharma is at Sabarmati now. He has renounced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live with Ramdas. That is why he has taken Ramdas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gone to Sabarmati. Ba has gone there to look after Ramdas.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if you wish, consult Sharma [regarding Chimanlal];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experience of his goodness. I cannot say, though,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his competence as a doctor. All the same,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consulting him. Milk and fruit, however, are both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Anybody who is not benefited by them is hardly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benefited by anything else. Water and sun treatments also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at the same time. The chief thing in my advice is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Sharda. Both of you should please think over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needs are being looked after by Prabhavati,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Amtussalaam, Vasumati and Om. Amala also does some work.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really afraid that she will go off her head one day. She is hardly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senses. She is growing thinner everyday. And now she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marry. I observe that she is not free from passion.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her trying to suppress it,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uncontrollable. She hopes to be mother of twelve children. She is 37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Let us see what she does. I don’t have the courage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her to you or somewhere else. She is trying to get a job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I don’t mind if she succeeds by her own efforts.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intend to recommend her to anybody. I don’t worry, but the fact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that the responsibility of looking after her has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difficult.</w:t>
      </w:r>
    </w:p>
    <w:p>
      <w:pPr>
        <w:autoSpaceDN w:val="0"/>
        <w:autoSpaceDE w:val="0"/>
        <w:widowControl/>
        <w:spacing w:line="220" w:lineRule="exact" w:before="66" w:after="3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254"/>
        <w:gridCol w:w="3254"/>
      </w:tblGrid>
      <w:tr>
        <w:trPr>
          <w:trHeight w:hRule="exact" w:val="916"/>
        </w:trPr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294" w:lineRule="exact" w:before="29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has been decided regarding Keshu’s marriage?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microfilm of the Gujarati: M.M.U./I. Also C.W. 8412.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dismal picture. But it does not disturb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will undoubtedly clear up presently. You will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counter-statement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retiring from the Congress. Discussions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on. So far as I am concerned, I am most anxious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serve it from being out of it. I have drawn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which I propose to discuss with the Working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know the result in due time. The thing that is deeper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is the 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differences between many Congreesmen and myself.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not anticipate. Let the constructive workers go on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workers must not touch any newspaper enterprise,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certainly not at this time. Nor do I agree with you that a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balanced views is required at this time. An outspoken paper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the Press laws is an impossibility unless it eschews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But that is not what you mean. You want something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counterbalance the poisons. That means having to deal with politics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ink have you prepared? 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distributing things gratis unless it is for advertisement?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Hemprabha is going on well. 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5-9-1934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 TO NARAYANASWAMY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NARAYANASWAMY,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I also got the packet of </w:t>
      </w:r>
      <w:r>
        <w:rPr>
          <w:rFonts w:ascii="Times" w:hAnsi="Times" w:eastAsia="Times"/>
          <w:b w:val="0"/>
          <w:i w:val="0"/>
          <w:color w:val="000000"/>
          <w:sz w:val="22"/>
        </w:rPr>
        <w:t>ashes. They will be consigned to the Ganges in due course.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a good wife and that you are happy.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>educated, if she can write, let her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you have financial difficulties.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 can give you is: “Do not borrow.” What honestly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industriously you find, you will take  and keep up father’s reputation.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capital young men need is a good body, a good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>and tireless industry.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wait for Parthasarathy’s and Sesamae’s letters.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continue to write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ARAYANASWAMY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174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 TO RAMACHANDRAN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answer your enquiry earlier.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 Sangh is just now undergoing a thorough overhauling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adopt some drastic changes. The allowances made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on a liberal scale. But it is being redically revised.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changes are to come into force, Jamnalalji is not taking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it. He is still undergoing treatment in Bombay and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attend to regular work before a few months perhaps. He has </w:t>
      </w:r>
      <w:r>
        <w:rPr>
          <w:rFonts w:ascii="Times" w:hAnsi="Times" w:eastAsia="Times"/>
          <w:b w:val="0"/>
          <w:i w:val="0"/>
          <w:color w:val="000000"/>
          <w:sz w:val="22"/>
        </w:rPr>
        <w:t>got to take rest in a quiet place before he resumes normal activity.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Meantime you may tell me what your personal requirements are.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AMACHANDRAN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ANGALORE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B. J. MARATHEY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8, 1934</w:t>
      </w:r>
    </w:p>
    <w:p>
      <w:pPr>
        <w:autoSpaceDN w:val="0"/>
        <w:tabs>
          <w:tab w:pos="550" w:val="left"/>
          <w:tab w:pos="2310" w:val="left"/>
          <w:tab w:pos="4910" w:val="left"/>
        </w:tabs>
        <w:autoSpaceDE w:val="0"/>
        <w:widowControl/>
        <w:spacing w:line="29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MARATHEY,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sent me an exhaustive reply, and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promptly, to my inquiry.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shall now make use of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00" w:lineRule="exact" w:before="28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B. J.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ARATHEY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H.S.S.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4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AHARASHTRA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 TO GULZARILAL  NANDA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8, 1934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GULZARILAL,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keeping me informed of what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is a fine thing that the proceedings are being conducted in a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orderly manner. That means real solid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quite well.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16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ULZARILAL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45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HOWPATTY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B. J. Marathey”, 6-9-1934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28-9-1934;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“Maharashtra Harijan Sevak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Sangh”, 28-9-1934.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Dr. B. V. Mulay”, 12-9-1934.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LILAVATI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hear from Siddhimati, give me the news </w:t>
      </w:r>
      <w:r>
        <w:rPr>
          <w:rFonts w:ascii="Times" w:hAnsi="Times" w:eastAsia="Times"/>
          <w:b w:val="0"/>
          <w:i w:val="0"/>
          <w:color w:val="000000"/>
          <w:sz w:val="22"/>
        </w:rPr>
        <w:t>about her.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of you eat your meals at different times or together?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take your meals together? Do you get any fruit there? Do you </w:t>
      </w:r>
      <w:r>
        <w:rPr>
          <w:rFonts w:ascii="Times" w:hAnsi="Times" w:eastAsia="Times"/>
          <w:b w:val="0"/>
          <w:i w:val="0"/>
          <w:color w:val="000000"/>
          <w:sz w:val="22"/>
        </w:rPr>
        <w:t>get good milk?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books do you read? I should like you to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still further. 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Gujrati: G. N. 9329. Also C.W. 6604.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 TO ANNAPURNA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8,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congratulations to Father on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speed. Your note does not indicate the count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uniformity of yarn. You must find it. I suppose you know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it. The method used for villages is very simple. Give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about the yarn spun on the bamboo spinning-wheel. What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circumference of the wheel 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2792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4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 TO NIRUPAMA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8, 1934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NIRUPAMA,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nice of you to write. I am absolutely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now. Do keep on writing. 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28" w:after="0"/>
        <w:ind w:left="10" w:right="144" w:firstLine="5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IRUPAMA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UDAMA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UTIR</w:t>
      </w:r>
      <w:r>
        <w:rPr>
          <w:rFonts w:ascii="Times" w:hAnsi="Times" w:eastAsia="Times"/>
          <w:b w:val="0"/>
          <w:i w:val="0"/>
          <w:color w:val="000000"/>
          <w:sz w:val="20"/>
        </w:rPr>
        <w:t>,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DIPI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ARNATAK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9225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S. D. SATAVLEKAR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9, 1934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SATAVLEKAR,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Pre-marital intercourse is ruinous to health, </w:t>
      </w:r>
      <w:r>
        <w:rPr>
          <w:rFonts w:ascii="Times" w:hAnsi="Times" w:eastAsia="Times"/>
          <w:b w:val="0"/>
          <w:i w:val="0"/>
          <w:color w:val="000000"/>
          <w:sz w:val="22"/>
        </w:rPr>
        <w:t>moral as well as physical.</w:t>
      </w:r>
    </w:p>
    <w:p>
      <w:pPr>
        <w:autoSpaceDN w:val="0"/>
        <w:tabs>
          <w:tab w:pos="550" w:val="left"/>
          <w:tab w:pos="3530" w:val="left"/>
          <w:tab w:pos="4550" w:val="left"/>
          <w:tab w:pos="5070" w:val="left"/>
          <w:tab w:pos="62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Journals propagating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unknowingly the enemies of society. My submission to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is that they will do immense harm to themselves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by such licentious behaviour.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Dr. Kelkar there? If not, where is he and what is he doing? 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300" w:lineRule="exact" w:before="28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ATAVLEKAR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VADHYAYA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W. 4775. Courtesy: S. D. Satavlekar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1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the important letter which I worte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put you in difficulty. I think what I expected you to do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unreasonable. I was plainly guilty of violence. But I thought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great trouble to re-write such a long letter, and this desire to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increased the magnitude of my violence. God knows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times I must be committing such violence everyday.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renunciation of work was discovered to save us from such dangers.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one person out of ten million can follow it. Can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nothing outwardly but whose mind is always busy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observing non-violence? For us, therefore, the only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go on working and committing errors and to strive all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inactive inwardly and reduce the number of our errors from </w:t>
      </w:r>
      <w:r>
        <w:rPr>
          <w:rFonts w:ascii="Times" w:hAnsi="Times" w:eastAsia="Times"/>
          <w:b w:val="0"/>
          <w:i w:val="0"/>
          <w:color w:val="000000"/>
          <w:sz w:val="22"/>
        </w:rPr>
        <w:t>day to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wired to Kanu and told him that he may come, so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may not be wasted. It seems my letters take four days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to you a letter which I have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at Dhulia. It will be sent by book post.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>given it to Vinoba to read.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not received Mathuradas’s reply. Lilavati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come here in the vacation. I know her very well. Her </w:t>
      </w:r>
      <w:r>
        <w:rPr>
          <w:rFonts w:ascii="Times" w:hAnsi="Times" w:eastAsia="Times"/>
          <w:b w:val="0"/>
          <w:i w:val="0"/>
          <w:color w:val="000000"/>
          <w:sz w:val="22"/>
        </w:rPr>
        <w:t>unsteadiness is incurable.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are doing well as teachers. Even if only 50 per cent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them became permanent here, the Bal Mandir will run well.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started indulging his passion as early as the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at Sabarmati. And he had no scruples in telling lies either.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written a letter of repentance to Balkrishna and asked what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for atonement.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Amala’s case is different. As she has got a job in Santiniketan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teaching French, she is quite cheerful these days. She will go in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days. She is only waiting for the final reply.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8-9-1934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able to decide about the dairy at Sabarmati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Narahari has gone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Sumitra has trouble in one of her eyes, and so Ba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her to Bombay today for treatment. 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M.U./I. Also C.W. 8413.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499.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1934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completed 40 years. Does it not mean that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years 40 years are gone? If we reckon the years in this way,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say that as time passes our span of life becomes shorter.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remaining 60 years as you did your 40 and add to the sum of </w:t>
      </w:r>
      <w:r>
        <w:rPr>
          <w:rFonts w:ascii="Times" w:hAnsi="Times" w:eastAsia="Times"/>
          <w:b w:val="0"/>
          <w:i w:val="0"/>
          <w:color w:val="000000"/>
          <w:sz w:val="22"/>
        </w:rPr>
        <w:t>your achievements so far.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imagine that I have time to indulge in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Nariman or anyone else. My time is as occupied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so far known it to be. God is sustaining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send you letters now? Mahadev is wholly tied up.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Pyarelal. Nor does Prithuraj find time in the midst of his work. That </w:t>
      </w:r>
      <w:r>
        <w:rPr>
          <w:rFonts w:ascii="Times" w:hAnsi="Times" w:eastAsia="Times"/>
          <w:b w:val="0"/>
          <w:i w:val="0"/>
          <w:color w:val="000000"/>
          <w:sz w:val="22"/>
        </w:rPr>
        <w:t>leaves the young women. Your hunger should be satisfied. Let me see.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sent me your book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karmayoga.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chanced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it. I read it every day in the library. I shall finish it in a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work. You have tried to say a lot in a few pages.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difficult for the uninformed. The binding is bad.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it has elicited? Does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Vicharsrishti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sell?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30" w:val="left"/>
        </w:tabs>
        <w:autoSpaceDE w:val="0"/>
        <w:widowControl/>
        <w:spacing w:line="210" w:lineRule="exact" w:before="430" w:after="0"/>
        <w:ind w:left="10" w:right="8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Extracts from this letter appear in “Letter to Mathuradas Trikumji”,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11-9-1934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Gandhijini Vicharsrishti</w:t>
      </w:r>
      <w:r>
        <w:rPr>
          <w:rFonts w:ascii="Times" w:hAnsi="Times" w:eastAsia="Times"/>
          <w:b w:val="0"/>
          <w:i w:val="0"/>
          <w:color w:val="000000"/>
          <w:sz w:val="18"/>
        </w:rPr>
        <w:t>, compiled by the addressee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11,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last two letters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Damodardas have been sent on to you. I find something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in them. He says there is some misunderstanding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Or is it mine? You yourself must write to Damodardas, and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what precisely you told me. This, now, cuts the ground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charge against Keshu, Santok and Radha. The words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from the letter of Damodardas also are rendered insignificant.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remember, do you not? I am nervous. I am behaving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nature. How can I remain at peace while I harbour the least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Santok and others? And how can I disbelieve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me? I have no knowledge at all as to when I shall go to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I may go in October during the Congress session.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no time then for talking to Damodardas.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 there and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>recurrence of fever.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money enough to send to Radha, why can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to me? On the one hand your brothers are under debt,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if the house ever will be saved or not, yet you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shouldering the burden of Radha’s expenses! Don’t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is provided for? There has never been any trouble in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expenses. You may certainly help me if you wish to.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my permission to send money to Radha over and above her </w:t>
      </w:r>
      <w:r>
        <w:rPr>
          <w:rFonts w:ascii="Times" w:hAnsi="Times" w:eastAsia="Times"/>
          <w:b w:val="0"/>
          <w:i w:val="0"/>
          <w:color w:val="000000"/>
          <w:sz w:val="22"/>
        </w:rPr>
        <w:t>present allowance? If so, why?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2423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501. A  PRAYER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 On or before </w:t>
      </w:r>
      <w:r>
        <w:rPr>
          <w:rFonts w:ascii="Times" w:hAnsi="Times" w:eastAsia="Times"/>
          <w:b w:val="0"/>
          <w:i/>
          <w:color w:val="000000"/>
          <w:sz w:val="22"/>
        </w:rPr>
        <w:t>September  12, 1934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of humility, dwelling in the little pariah hut, help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for Thee throughout that fair land watered by Ganges, </w:t>
      </w:r>
      <w:r>
        <w:rPr>
          <w:rFonts w:ascii="Times" w:hAnsi="Times" w:eastAsia="Times"/>
          <w:b w:val="0"/>
          <w:i w:val="0"/>
          <w:color w:val="000000"/>
          <w:sz w:val="22"/>
        </w:rPr>
        <w:t>Brahmaputra and Jumna. Give us receptiveness, give us openhear-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tedness, give us Thy humility, give us the ability and willingness to </w:t>
      </w:r>
      <w:r>
        <w:rPr>
          <w:rFonts w:ascii="Times" w:hAnsi="Times" w:eastAsia="Times"/>
          <w:b w:val="0"/>
          <w:i w:val="0"/>
          <w:color w:val="000000"/>
          <w:sz w:val="22"/>
        </w:rPr>
        <w:t>identify ourselves with the masses of India.</w:t>
      </w:r>
    </w:p>
    <w:p>
      <w:pPr>
        <w:autoSpaceDN w:val="0"/>
        <w:autoSpaceDE w:val="0"/>
        <w:widowControl/>
        <w:spacing w:line="28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 God, who does help only when man feels utterly humble,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that we may not be isolated from the people we would serve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and friends. Let us be embodiments of self-sacrifice,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embodiments of godliness, humility personified, that we may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better and love it more. 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Bapu—Conversations and Correspondence,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88-9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TELEGRAM TO HIRALAL SHARMA</w:t>
      </w:r>
    </w:p>
    <w:p>
      <w:pPr>
        <w:autoSpaceDN w:val="0"/>
        <w:autoSpaceDE w:val="0"/>
        <w:widowControl/>
        <w:spacing w:line="270" w:lineRule="exact" w:before="10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12, 1934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3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HURRY GOING HOME.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I MUST HOLD YOU YOUR PROMISE. PRODUCE</w:t>
      </w:r>
    </w:p>
    <w:p>
      <w:pPr>
        <w:autoSpaceDN w:val="0"/>
        <w:tabs>
          <w:tab w:pos="1490" w:val="left"/>
          <w:tab w:pos="2810" w:val="left"/>
          <w:tab w:pos="3670" w:val="left"/>
          <w:tab w:pos="4390" w:val="left"/>
          <w:tab w:pos="4750" w:val="left"/>
          <w:tab w:pos="6070" w:val="left"/>
        </w:tabs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SATISFACTORY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CERTIFICATE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WRITING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TOMORROW.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RAMDAS        DAILY          PROGRESS.</w:t>
      </w:r>
    </w:p>
    <w:p>
      <w:pPr>
        <w:autoSpaceDN w:val="0"/>
        <w:autoSpaceDE w:val="0"/>
        <w:widowControl/>
        <w:spacing w:line="266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Bapuki Chhayamen Mere Jivanke Solah Varsha,  1932-48,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95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prayer was an enclosure to “Letter to F. Mary Barr”, pp. 437-8.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source, Mary Barr explains: “Miss Linforth is an Englishwoman who was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at a Hyderabad Welfare Centre run by an intercommunal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Mussalmans, Christians and Parsis. She had asked me to get Gandhi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a message. So he enclosed in his letter to me this little prayer, which she framed </w:t>
      </w:r>
      <w:r>
        <w:rPr>
          <w:rFonts w:ascii="Times" w:hAnsi="Times" w:eastAsia="Times"/>
          <w:b w:val="0"/>
          <w:i w:val="0"/>
          <w:color w:val="000000"/>
          <w:sz w:val="18"/>
        </w:rPr>
        <w:t>and put in her Centre.”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Gandhiji’s permission to go back to Khurja to </w:t>
      </w:r>
      <w:r>
        <w:rPr>
          <w:rFonts w:ascii="Times" w:hAnsi="Times" w:eastAsia="Times"/>
          <w:b w:val="0"/>
          <w:i w:val="0"/>
          <w:color w:val="000000"/>
          <w:sz w:val="18"/>
        </w:rPr>
        <w:t>attend to his ailing son.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Hiralal Sharma”, 13-9-1934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16" w:right="137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ABBAS TYABJI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3 a.m. This is the first letter I take up after mouth wash.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heart goes out to you all. Who am I to judge your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domestic affairs? You have granted me the unique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your secrets. I may not abuse it. I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the actualities as they happen. But this mute warfare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cease, if you and Raihana are to have peace. If I were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either let her have her way ungrudgingly and joyously or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 separate house and maintenance and let her have her way.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of an invalid to be left to her own resources.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about Hamida, she is no freak like Raihana. Raihana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in store for her. So far as I am aware she is a stranger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sensuous passion. I wish I could give you a cheery letter, but I cannot.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this you would do as [the] Great  Spirit guides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deep love to you all. </w:t>
      </w:r>
    </w:p>
    <w:p>
      <w:pPr>
        <w:autoSpaceDN w:val="0"/>
        <w:autoSpaceDE w:val="0"/>
        <w:widowControl/>
        <w:spacing w:line="220" w:lineRule="exact" w:before="66" w:after="0"/>
        <w:ind w:left="0" w:right="2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BBAS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YABJI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504.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12, 1934</w:t>
      </w:r>
    </w:p>
    <w:p>
      <w:pPr>
        <w:autoSpaceDN w:val="0"/>
        <w:tabs>
          <w:tab w:pos="550" w:val="left"/>
          <w:tab w:pos="123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full of information about your activities.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little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Miss Linforth. It is written on hand-made paper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happen to possess a few sheets.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send Mira’s letter to your sister and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her please give her my love. So far as I am aware she owes me </w:t>
      </w:r>
      <w:r>
        <w:rPr>
          <w:rFonts w:ascii="Times" w:hAnsi="Times" w:eastAsia="Times"/>
          <w:b w:val="0"/>
          <w:i w:val="0"/>
          <w:color w:val="000000"/>
          <w:sz w:val="22"/>
        </w:rPr>
        <w:t>a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consider you to be buried in your books uselessly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are studying Hindi for the sake of your work.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“guards”.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Prayer”, 12-9-1934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duly report to me how your cotton seeds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wise use you can make of the flesh of a dead cow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tallow from it which can be used in a variety of ways.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bones can be used as manure.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your letter to Jamnalalji.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6028. Also C.W. 3357.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DR. B. V. MULAY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letter to you regarding your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Sholapur Dispensary, I have now a letter from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Harijan Sevak Sangh, Maharashtra Board, from which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grant was being voted and was given only after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inspected everything and satisfied himself about it.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the only thing that I can say to you is that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satisfied with this recommendation, you have to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Central Board at Delhi. As you may know,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status in the Sangh. My connection therefore is purely moral.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on rare occasions that I tender my advice to the Board.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connection I don’t feel called upon to do anything beyond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B. V. M</w:t>
      </w:r>
      <w:r>
        <w:rPr>
          <w:rFonts w:ascii="Times" w:hAnsi="Times" w:eastAsia="Times"/>
          <w:b w:val="0"/>
          <w:i w:val="0"/>
          <w:color w:val="000000"/>
          <w:sz w:val="18"/>
        </w:rPr>
        <w:t>ULAY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HOLAPUR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Bapu—Conversations and Correspondence,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89, the addressee explains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“The reference to cotton seed was concerning some experiments I was making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growing a certain kind of cotton which had not previously been grown in the </w:t>
      </w:r>
      <w:r>
        <w:rPr>
          <w:rFonts w:ascii="Times" w:hAnsi="Times" w:eastAsia="Times"/>
          <w:b w:val="0"/>
          <w:i w:val="0"/>
          <w:color w:val="000000"/>
          <w:sz w:val="18"/>
        </w:rPr>
        <w:t>district.”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advice about the use of a dead cow must have been for some village man, </w:t>
      </w:r>
      <w:r>
        <w:rPr>
          <w:rFonts w:ascii="Times" w:hAnsi="Times" w:eastAsia="Times"/>
          <w:b w:val="0"/>
          <w:i w:val="0"/>
          <w:color w:val="000000"/>
          <w:sz w:val="18"/>
        </w:rPr>
        <w:t>for I had no cow, either dead or alive” (</w:t>
      </w:r>
      <w:r>
        <w:rPr>
          <w:rFonts w:ascii="Times" w:hAnsi="Times" w:eastAsia="Times"/>
          <w:b w:val="0"/>
          <w:i/>
          <w:color w:val="000000"/>
          <w:sz w:val="18"/>
        </w:rPr>
        <w:t>ibid).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B. J. MARATHEY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12, 1934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MARATHEY,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251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prompt letter in reply to mine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now written a suitable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Dr. Mulay.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 6th instant. I have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 SAUDAMINI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SAUDAMINI,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that if I knew as much about.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as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. .’s, my opinion would perhaps soften. I made the remarks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when I read. . .’s defence and . . .’s outpouring of her grief.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I became more intimate with all the persons involved,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perhaps have a better understanding of their points of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to be drawn from this is that before criticizing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action one must go deep into the matter. Since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do, the golden rule is not to criticize anybody. I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this rule and rarely criticize people, though it is true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occasionally pass hasty criticism on persons with whom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in some way. I am still not free from that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Such subtle attachments cannot be overcome by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>will. They weaken gradually through prolonged effort.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give you some more information  about . . .’s case.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all his elders except. . .are against his marrying again.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supported his intention, the idea of second marriage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abandoned. I came to know. . .first. The moment I saw her,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girl like her was unfit for conjugal life and that she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satisfy . . . sexually. Before I came to know her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her life, she used to tremble in. . .’s presence, talked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and always wore an unhappy look. Now she talks frankly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and can even joke. She expresses her views quite freely. </w:t>
      </w:r>
      <w:r>
        <w:rPr>
          <w:rFonts w:ascii="Times" w:hAnsi="Times" w:eastAsia="Times"/>
          <w:b w:val="0"/>
          <w:i w:val="0"/>
          <w:color w:val="000000"/>
          <w:sz w:val="22"/>
        </w:rPr>
        <w:t>She and. . .gave me their letters to each other to read. The sole cause</w:t>
      </w:r>
    </w:p>
    <w:p>
      <w:pPr>
        <w:autoSpaceDN w:val="0"/>
        <w:autoSpaceDE w:val="0"/>
        <w:widowControl/>
        <w:spacing w:line="220" w:lineRule="exact" w:before="2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B. J. Marathey”, 6-9-1934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other names have been omitted.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worry is the fact that . . .has not taken another wife.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done so, she does not feel herself safe in her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with their elders. Other members of the family keep taunting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for her inability to satisfy. . .. She, on her part, being a loving girl,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thinking about her inability and feels miserable. I doubt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across any other instance like hers. Being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you can certainly claim to know a woman’s heart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do. But as against that I can claim many years’ longer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yours. Though a man, I have been striving for many years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women’s heart, cultivating and preserving complete passionl-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essness. As a result, I have had intimate knowledge of the lives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women of every class and religion and of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of the world. I know of several instances in which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their husbands to marry again. This is not a peculiarity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women. You will perhaps be surprised to know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are to be found in England also.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motive in writing such a long letter to you even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pressure of work. I am pleased that you have taken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. . . had been after me. She also had expressed her pain.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promised her that I would welcome a deputation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headed by her and put this case before them. For me this is an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It is one of my experiments in truth. I feel no shame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doing. I am not taking interest in this case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of friendship. This is part of my service of women. I think of.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.as a helpless cow. I should like to protect her as much as I can.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you women in that task. That is, if in the name of dharma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fact yielding to self-delusion of any kind and following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contrary to dharma, please wake me up and save me.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can keep up your interest in this case, meet. . 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with her and then three or four of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me. I will put my case before you and listen to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I am not concerned with what happens to. . . or . . .as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individuals. Such cases will always arise. Ill-matched unions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rarity in this country. I have told. . .that when her body has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grown to the size natural for her age and if she feels sexual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and wishes to remarry, I will be ready to help her at any cost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If, however, despite. . .having married a second time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prefers to live with him and if. . .is inclined to agree to that,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. . .’s father would of course desire that she should share his </w:t>
      </w:r>
      <w:r>
        <w:rPr>
          <w:rFonts w:ascii="Times" w:hAnsi="Times" w:eastAsia="Times"/>
          <w:b w:val="0"/>
          <w:i w:val="0"/>
          <w:color w:val="000000"/>
          <w:sz w:val="22"/>
        </w:rPr>
        <w:t>bed even though he might have another wife. My effort is to save both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from such a position. This is a very complicated case.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solving it I shall be solving many problems. I, therefore,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>giving my time to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if I am imposing an unwelcome burden 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letter. If you do not wish to go so deep into the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reply to it. Please consider the letter to have been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more for my satisfaction than for yours. I seem to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dharma, but I am always liable to err in my reasoning.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cling to any person who points out my error. This has saved </w:t>
      </w:r>
      <w:r>
        <w:rPr>
          <w:rFonts w:ascii="Times" w:hAnsi="Times" w:eastAsia="Times"/>
          <w:b w:val="0"/>
          <w:i w:val="0"/>
          <w:color w:val="000000"/>
          <w:sz w:val="22"/>
        </w:rPr>
        <w:t>me from many errors.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AUDAMINI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AGANVIHARI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508. LETTER TO RAMDAS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3.30 a.m., September 12,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has scared me. I at once wired Dr. Kanuga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remove you to whichever hospital he thought best.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with me when I sent the wire. I mentioned a hospital at his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will restore you. Keep repeating the name of Him Whose</w:t>
      </w:r>
    </w:p>
    <w:p>
      <w:pPr>
        <w:autoSpaceDN w:val="0"/>
        <w:autoSpaceDE w:val="0"/>
        <w:widowControl/>
        <w:spacing w:line="264" w:lineRule="exact" w:before="6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considered to be, that is, to Whom your name signifies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dedicated. Know that Ramanama is the only remedy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fails. There is no remedy like peace of mind. Who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 birth, death, old age and disease? They are inseparable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If, however, they are all equal in our eyes, all the four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the same to us in spite of their being different.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started treatment under a doctor continue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give you company and nurse you. But as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humility, he will not mind your being looked after by a doctor. </w:t>
      </w:r>
      <w:r>
        <w:rPr>
          <w:rFonts w:ascii="Times" w:hAnsi="Times" w:eastAsia="Times"/>
          <w:b w:val="0"/>
          <w:i w:val="0"/>
          <w:color w:val="000000"/>
          <w:sz w:val="22"/>
        </w:rPr>
        <w:t>He may even welcome it. You cannot go to S. A. till you are fully</w:t>
      </w:r>
    </w:p>
    <w:p>
      <w:pPr>
        <w:autoSpaceDN w:val="0"/>
        <w:autoSpaceDE w:val="0"/>
        <w:widowControl/>
        <w:spacing w:line="220" w:lineRule="exact" w:before="28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portion of this letter appears in “Letter to Ramdas Gandhi”, 12-9-1934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Hiralal Sharma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recovered. The passport also will take some time. It will be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at the earliest on the 23rd. You will get a boat ten days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That is quite a long time by our reckoning. By that time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perhaps completely recovered. This fever may eventually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poison from your body. I do not worry as Ba is also there.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not been with you, both of us would have been very nervous at a </w:t>
      </w:r>
      <w:r>
        <w:rPr>
          <w:rFonts w:ascii="Times" w:hAnsi="Times" w:eastAsia="Times"/>
          <w:b w:val="0"/>
          <w:i w:val="0"/>
          <w:color w:val="000000"/>
          <w:sz w:val="22"/>
        </w:rPr>
        <w:t>time like this.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Ramdas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RAGHUVIR  NARAYAN  SINGH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CHOUDHRIJI,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withheld the reply till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had met. In my opinion, we cannot,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circumstance, apply for the release. But I hear that the application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formality and release will be granted for certain.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and you are so inclined, you may apply. But under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should the application be sent up if there is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its acceptance. It is also implied that in case of rejection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one application all are to be withdrawn. The announcement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Provincial Board should be awaited.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HOUDHRI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AGHUVIR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APUR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manuscript of Mahadev Desai’s Diary. Courtesy: Narayan Desai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 TO HIRALAL 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12, 1934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keys.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letter. I also saw your letter to Prabhavati regarding the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already apprehensive about catching fever. Anyway,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fact and I hope it will be only to the good. It was quite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treated by the doctors. You have to be patient. The doctor’s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must be adhered to, you have only to turn yourself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and follow them. This augurs well in every way.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>controls the results. I must get a letter from you daily.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how can I even mention south Africa?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keep up the effort of clearing the way and we shall wait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watch. 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1932-48,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facing p. 93.</w:t>
      </w:r>
    </w:p>
    <w:p>
      <w:pPr>
        <w:autoSpaceDN w:val="0"/>
        <w:autoSpaceDE w:val="0"/>
        <w:widowControl/>
        <w:spacing w:line="292" w:lineRule="exact" w:before="38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511. LETTER  TO HIRALAL 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after cleaning my teeth. I could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whole of it yesterday. Such is my plight these days !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replied to your wire of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same answer holds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too. Be patient. If you move from there, Ramdas’s health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deteriorate. This is my opinion from a distance. Surendra is there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spot, his advice must be followed. What I mean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silent nurse. As long as Ramdas is happy with you,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at his side even facing the insults of the doctors.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of all the developments. Tolerate Ba. I had forewarned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developments there. It will be good even now to send Kanu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But in all this you must be guided by Surendra. Being far away, </w:t>
      </w:r>
      <w:r>
        <w:rPr>
          <w:rFonts w:ascii="Times" w:hAnsi="Times" w:eastAsia="Times"/>
          <w:b w:val="0"/>
          <w:i w:val="0"/>
          <w:color w:val="000000"/>
          <w:sz w:val="22"/>
        </w:rPr>
        <w:t>I am in a quandary.</w:t>
      </w:r>
    </w:p>
    <w:p>
      <w:pPr>
        <w:autoSpaceDN w:val="0"/>
        <w:autoSpaceDE w:val="0"/>
        <w:widowControl/>
        <w:spacing w:line="220" w:lineRule="exact" w:before="3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Gandhi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the following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Prayer”, 12-9-1934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people are scared of me. That is why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dissociate myself from the Congress and for the same reason I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away from people; but all this cannot be forced.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God wills. Your last remark is wholly right. Who am I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the destiny of India or of any man?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despite this, my ignorant attachment may be pushing me </w:t>
      </w:r>
      <w:r>
        <w:rPr>
          <w:rFonts w:ascii="Times" w:hAnsi="Times" w:eastAsia="Times"/>
          <w:b w:val="0"/>
          <w:i w:val="0"/>
          <w:color w:val="000000"/>
          <w:sz w:val="22"/>
        </w:rPr>
        <w:t>unwittingly into such illusions.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after considering all circumstances, you think you must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Ramdas, you should visit me on your way. We shall then discuss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and the children. I too am concerned with their welfare.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be hasty in anything, we shall discuss the future too. 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1932-48,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pp. 96 and 97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MORE  ON  SWADESHI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resume the thread of my remarks on swadeshi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10th August.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the special occupations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There is a meaning behind the over two thousand Harijan </w:t>
      </w:r>
      <w:r>
        <w:rPr>
          <w:rFonts w:ascii="Times" w:hAnsi="Times" w:eastAsia="Times"/>
          <w:b w:val="0"/>
          <w:i w:val="0"/>
          <w:color w:val="000000"/>
          <w:sz w:val="22"/>
        </w:rPr>
        <w:t>castes. Most of them denote their respective occupations—basket-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making, broom-making, rope-weaving, durri-weaving, etc.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list was made of them, they would make an imposing list.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occupations which either need encouragement, or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destroyed if they are useless or unprofitable. But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decide whether they are profitable or unprofitable, useless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otherwise? If there was a true swadeshi organization, if would be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find out the turth about all these innumerable handicrafts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themselves in these craftsmen. The ink with which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Tenali. It supports about 12 workers. It is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 against odds. I had three more specimens sent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makers, all no doubt struggling like the Tenali group.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me. I entered into correspondence with them. But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 more for them. A swadeshi organization will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samples of these inks in a scientific manner and guide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encouage the most promising ones. It is a good and growing industry, </w:t>
      </w:r>
      <w:r>
        <w:rPr>
          <w:rFonts w:ascii="Times" w:hAnsi="Times" w:eastAsia="Times"/>
          <w:b w:val="0"/>
          <w:i w:val="0"/>
          <w:color w:val="000000"/>
          <w:sz w:val="22"/>
        </w:rPr>
        <w:t>requiring expert chemical knowledge.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“Swadeshi”, 6-8-1934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Cawnpore, a man sent me samples of the paper his friend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manufacturing in a village nearby. I enquired into the concern.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supports about nine men. The paper was stout and glossy.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good enough for writing. Men engaged in the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eking out the barest livelihood. The skill is supplied by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nearing the crematorium. The whole concern may perish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if it is not properly guided. I was told that, if there were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orders, the paper could be supplied at the same cost as the mill–made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I know that hand-made paper can never supply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demand for paper. But lovers of the seven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their handicrafts will always want to use hand-made paper,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easily procurable. Those who use hand-made paper know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charm of its own. Who does not know the famous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>paper? What mill-made paper can beat it in durability or polish!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books of the old style are still made of that 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probably a perishing industry like many such others.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encouragement, it ought never to perish. If there was supervision,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processes might be improved and the defects that are to be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of this hand-made paper may be easily removed.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condition of the numberless people engaged in these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trades is well worth investigating. They will surely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guided and advised and feel thankful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would take interest in them.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have given enough illustrations to show how vast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uncultivated this field of true swadeshi is. It is capable of limitless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expansion and of producing, without any capital outlay, new wealth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providing honourable employment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today starving for want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14-9-1934</w:t>
      </w:r>
    </w:p>
    <w:p>
      <w:pPr>
        <w:autoSpaceDN w:val="0"/>
        <w:autoSpaceDE w:val="0"/>
        <w:widowControl/>
        <w:spacing w:line="240" w:lineRule="exact" w:before="20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“best”.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WHY NOT ‘HARIJAN’ ?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18"/>
        </w:rPr>
        <w:t>, “H</w:t>
      </w:r>
      <w:r>
        <w:rPr>
          <w:rFonts w:ascii="Times" w:hAnsi="Times" w:eastAsia="Times"/>
          <w:b w:val="0"/>
          <w:i w:val="0"/>
          <w:color w:val="000000"/>
          <w:sz w:val="14"/>
        </w:rPr>
        <w:t>ARIJAN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rather pained to find that the keen intellect of Mr.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missed the real point involved in the representation made by “some friends </w:t>
      </w:r>
      <w:r>
        <w:rPr>
          <w:rFonts w:ascii="Times" w:hAnsi="Times" w:eastAsia="Times"/>
          <w:b w:val="0"/>
          <w:i w:val="0"/>
          <w:color w:val="000000"/>
          <w:sz w:val="18"/>
        </w:rPr>
        <w:t>who met Gandhiji claiming to be representatives of the Harijans or rather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‘Depressed Classes’ as they preferred to call them” (See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August 10,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’34, p. 206, col. 2).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“bad odour” attaching to the term ‘Depressed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Classes’ is a surety of its ultimate extinction and complete disappearance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the development of consciousness amongst these classes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unification and consequent solidification of the general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at large, which, we all know, is the aim of Gnadhiji in his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unique endeavour. But the sweetness of the term “Harijan” is likely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perpetuate the gulf between them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Hindus, which is surely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by Gandhiji. This point should have been noticed by Mr.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Desai, whose use of the adjective ‘curious’ appears to be remarkable and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time regrettable, coming as it does from one of the closest associates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myself feel interested in the matter as one belonging to this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class, but feel indifferent to the appellation that others may choose to give,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excepting, of course, the result it is likely to have on the future positon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great community in the large Hindu fold.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kindly show this to Mr. Mahadev Desai?</w:t>
      </w:r>
    </w:p>
    <w:p>
      <w:pPr>
        <w:autoSpaceDN w:val="0"/>
        <w:autoSpaceDE w:val="0"/>
        <w:widowControl/>
        <w:spacing w:line="220" w:lineRule="exact" w:before="58" w:after="0"/>
        <w:ind w:left="0" w:right="4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 ,</w:t>
      </w:r>
    </w:p>
    <w:p>
      <w:pPr>
        <w:autoSpaceDN w:val="0"/>
        <w:tabs>
          <w:tab w:pos="550" w:val="left"/>
          <w:tab w:pos="5110" w:val="left"/>
        </w:tabs>
        <w:autoSpaceDE w:val="0"/>
        <w:widowControl/>
        <w:spacing w:line="262" w:lineRule="exact" w:before="6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H. K.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ULLICK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has passed the foregoing to me. I know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Mullick, as I had the pleasure of meeting him in Calcutta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visit. I can share his nervousness and his preference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odious appellation so long as the stigma of untouchability persists.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invite Sjt. Mullick to enter into the feeling of reformers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untouchability in them and who, therefore, have a horror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an odious name for those whom they love and are eager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of their ability. Add to this the fact that tens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untouchables do not like the words </w:t>
      </w:r>
      <w:r>
        <w:rPr>
          <w:rFonts w:ascii="Times" w:hAnsi="Times" w:eastAsia="Times"/>
          <w:b w:val="0"/>
          <w:i/>
          <w:color w:val="000000"/>
          <w:sz w:val="22"/>
        </w:rPr>
        <w:t>achhut, asprishya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they do like the word ‘Harijan’. The aim of us all is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“Discussion with Represent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1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same—total extinction of untouchability. When that happy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arrives, either the word ‘Harijan’ will disappear or we shall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to be called Harijans—devotees of God—deserving to be so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described, having been free of the virus of high and 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14-9-1934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NOT  ARGUMENT,  BUT  EXPERIENCE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non-violence, like Truth, is my eternal creed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That I often fail to act up to it in many activities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 with the sub-human family proves my weakness;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not affect the truth of the creed or my faith in it. I am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aspirant ever failing, ever trying. My failures make 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 than before and intensify my faith. I can see with the eye of </w:t>
      </w:r>
      <w:r>
        <w:rPr>
          <w:rFonts w:ascii="Times" w:hAnsi="Times" w:eastAsia="Times"/>
          <w:b w:val="0"/>
          <w:i w:val="0"/>
          <w:color w:val="000000"/>
          <w:sz w:val="22"/>
        </w:rPr>
        <w:t>faith that the observance of the twin doctrine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possibilities of which we have but a very inadequate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conception. If these two should pervade the whole of our being,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in the purely religious war against untouchability?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gladly share with Harijan workers the following extracts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intimate letter received from an American friend who </w:t>
      </w:r>
      <w:r>
        <w:rPr>
          <w:rFonts w:ascii="Times" w:hAnsi="Times" w:eastAsia="Times"/>
          <w:b w:val="0"/>
          <w:i w:val="0"/>
          <w:color w:val="000000"/>
          <w:sz w:val="22"/>
        </w:rPr>
        <w:t>discloses the working of his mind and declares his faith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achieved, though, perhaps, not yet fully, after laborious </w:t>
      </w:r>
      <w:r>
        <w:rPr>
          <w:rFonts w:ascii="Times" w:hAnsi="Times" w:eastAsia="Times"/>
          <w:b w:val="0"/>
          <w:i w:val="0"/>
          <w:color w:val="000000"/>
          <w:sz w:val="22"/>
        </w:rPr>
        <w:t>search:</w:t>
      </w:r>
    </w:p>
    <w:p>
      <w:pPr>
        <w:autoSpaceDN w:val="0"/>
        <w:autoSpaceDE w:val="0"/>
        <w:widowControl/>
        <w:spacing w:line="240" w:lineRule="exact" w:before="88" w:after="0"/>
        <w:ind w:left="6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may have gathered from my last conversation with you that I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turning from my faith in the principle of non-violence. I had been troubled by doubts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concerning this principle, and that was why I wanted so much to talk with you. 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 that was very foolish of me, for, it should be evident that great moral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spiritual truths can never have their validity established through arguments. They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to be  tested in the fire of experience, which I have not done in my own life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large extent. I am persuaded that it would require a much stricter discipline than 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yet known for me to prove by my own experience that non-violence is eternally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 am able to accept it as one of the great fundamentals of my faith by my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observation of the fruits it has produced in the lives of others. To associate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intimately with such men as Rajendrababu is a privilege for which one may thank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God. I have seen that he and several others whom I might mention, who have accepted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principle of non-violence in their own lives, have been able to purify themselves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all the greed, the lust, the self-seeking, the hatred, the fear which obsesses 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 who have caught a vision of a glorious future but are obstructed by these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enemies within the gates from fighting successfully with the enemy without.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non-violence has done to those who oppose you that is to me significant,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it has done for you and that very small  minority who have in their hearts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non-violent. Sicne I believe this is a moral universe, it must follow, as night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day, that such development of character can never arise out of experiments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falsehood, and, by the same token, I believe that Jesus is right, at least in the </w:t>
      </w:r>
      <w:r>
        <w:rPr>
          <w:rFonts w:ascii="Times" w:hAnsi="Times" w:eastAsia="Times"/>
          <w:b w:val="0"/>
          <w:i w:val="0"/>
          <w:color w:val="000000"/>
          <w:sz w:val="18"/>
        </w:rPr>
        <w:t>long run, when he says that “they who take the sword will perish by the sword”.</w:t>
      </w:r>
    </w:p>
    <w:p>
      <w:pPr>
        <w:autoSpaceDN w:val="0"/>
        <w:tabs>
          <w:tab w:pos="550" w:val="left"/>
          <w:tab w:pos="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certain that the only virtue which you need to exercise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ultimate success of your struggle is that of patience.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your own leadership in India is concerned, you did not develop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qualities of leadership in a day, nor were you born with tehse qualities. I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are the product of a long discipline of supreme loyalty to truth as you saw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you have arrived at your present position through a long and arduous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experience. While Europeans may be untrained in the exercise of non-violence,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think human nature is essentially different in Europe from that of India,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way they can learn non-violence is through practice. There are bound to be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failures, many heart-breaks, many defeats, as has been  true and is still true in your </w:t>
      </w:r>
      <w:r>
        <w:rPr>
          <w:rFonts w:ascii="Times" w:hAnsi="Times" w:eastAsia="Times"/>
          <w:b w:val="0"/>
          <w:i w:val="0"/>
          <w:color w:val="000000"/>
          <w:sz w:val="18"/>
        </w:rPr>
        <w:t>case. But If it is truth, it can never be forsaken.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14-9-1934</w:t>
      </w:r>
    </w:p>
    <w:p>
      <w:pPr>
        <w:autoSpaceDN w:val="0"/>
        <w:autoSpaceDE w:val="0"/>
        <w:widowControl/>
        <w:spacing w:line="292" w:lineRule="exact" w:before="410" w:after="0"/>
        <w:ind w:left="0" w:right="13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515. ALMOST  LIKE  HARIJANS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Andhra graduate who has married a </w:t>
      </w:r>
      <w:r>
        <w:rPr>
          <w:rFonts w:ascii="Times" w:hAnsi="Times" w:eastAsia="Times"/>
          <w:b w:val="0"/>
          <w:i/>
          <w:color w:val="000000"/>
          <w:sz w:val="22"/>
        </w:rPr>
        <w:t>devadasi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writes: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wanted to write to you long ago. But I was awfully shy. Thank God ! I </w:t>
      </w:r>
      <w:r>
        <w:rPr>
          <w:rFonts w:ascii="Times" w:hAnsi="Times" w:eastAsia="Times"/>
          <w:b w:val="0"/>
          <w:i w:val="0"/>
          <w:color w:val="000000"/>
          <w:sz w:val="18"/>
        </w:rPr>
        <w:t>am at last confiding my burden to you.</w:t>
      </w:r>
    </w:p>
    <w:p>
      <w:pPr>
        <w:autoSpaceDN w:val="0"/>
        <w:autoSpaceDE w:val="0"/>
        <w:widowControl/>
        <w:spacing w:line="266" w:lineRule="exact" w:before="14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come from the </w:t>
      </w:r>
      <w:r>
        <w:rPr>
          <w:rFonts w:ascii="Times" w:hAnsi="Times" w:eastAsia="Times"/>
          <w:b w:val="0"/>
          <w:i/>
          <w:color w:val="000000"/>
          <w:sz w:val="18"/>
        </w:rPr>
        <w:t>devadasi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community. My life was socially a torture.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do you think there is any other profession worse than that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dancing girls in the universe? Is it not a blot on India that prostitution should </w:t>
      </w:r>
      <w:r>
        <w:rPr>
          <w:rFonts w:ascii="Times" w:hAnsi="Times" w:eastAsia="Times"/>
          <w:b w:val="0"/>
          <w:i w:val="0"/>
          <w:color w:val="000000"/>
          <w:sz w:val="18"/>
        </w:rPr>
        <w:t>personify in a community?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Andhradesa, I think, is the heart of this evil. Hindu society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engages dancing girls—especially during marriages and festivals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deity—to sing obscene songs accompanied by obscene gestures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pious deity and sets a bad example before the newly-wed couple.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misery of a whole community consigned to a life of prostitution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great. Young men here are trying their best to root out this evil. But they </w:t>
      </w:r>
      <w:r>
        <w:rPr>
          <w:rFonts w:ascii="Times" w:hAnsi="Times" w:eastAsia="Times"/>
          <w:b w:val="0"/>
          <w:i w:val="0"/>
          <w:color w:val="000000"/>
          <w:sz w:val="18"/>
        </w:rPr>
        <w:t>badly need help and guidance. Won’t you kindly take up this matter as equally</w:t>
      </w:r>
    </w:p>
    <w:p>
      <w:pPr>
        <w:autoSpaceDN w:val="0"/>
        <w:autoSpaceDE w:val="0"/>
        <w:widowControl/>
        <w:spacing w:line="198" w:lineRule="exact" w:before="32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important and emergent as the Harijan movement? Please have this affair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always in a corner of your heart and give it publicity. You have not only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Congress, but the whole public opinion at your back. What the Brothels Bill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I.P.C. could not do I am confident that a word from your mouth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legally and religiously married to a girl of my own community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father of two daughters. My wife is as pious in my eyes as any 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wife. Still society looks down upon us. The sins of our ancestors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wreaking vengeance on us. The stigma of prostitution is attached to us,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both of us are free from the vice.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and </w:t>
      </w:r>
      <w:r>
        <w:rPr>
          <w:rFonts w:ascii="Times" w:hAnsi="Times" w:eastAsia="Times"/>
          <w:b w:val="0"/>
          <w:i/>
          <w:color w:val="000000"/>
          <w:sz w:val="18"/>
        </w:rPr>
        <w:t>devadasis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the only two communities which are almost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same degree of depravity. Of course, they will have to help themselves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moral elevation. Still a teacher like you would educate them and the society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quickly than they can do it for themselves. These are two sister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movements. Please don’t forget the sister community in you enthusiasm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Harijans.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had the ability he ascribes to me. I am painfully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my limitations. The correspondent is perhaps unaware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I was editing </w:t>
      </w: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used constantly to refer to the </w:t>
      </w:r>
      <w:r>
        <w:rPr>
          <w:rFonts w:ascii="Times" w:hAnsi="Times" w:eastAsia="Times"/>
          <w:b w:val="0"/>
          <w:i/>
          <w:color w:val="000000"/>
          <w:sz w:val="22"/>
        </w:rPr>
        <w:t>devadasi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institution and prostitution in general.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my effort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out the evil. It would only bring relief in individual cases.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refer to the question in the pages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not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hope of faring better than I did during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shall be pleased if this fresh effort brings relief in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cases.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quite right in likening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Nevertheless, he will recognize the difference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two. But it is waste of time to measure the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wretchedness. Like untouchability, this institution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perpetuation of vice must go, if Hinduism is to be purified.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 in the noble task of ridding society of the evil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a systematic manner and not become dispirited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their effort crowned with success at once. Let them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evil immediately surrounding them. There are two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at the problem. These should be work amongst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their base end and the </w:t>
      </w:r>
      <w:r>
        <w:rPr>
          <w:rFonts w:ascii="Times" w:hAnsi="Times" w:eastAsia="Times"/>
          <w:b w:val="0"/>
          <w:i/>
          <w:color w:val="000000"/>
          <w:sz w:val="22"/>
        </w:rPr>
        <w:t>devadasi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itself. If the latter will refuse to serve society’s vice, the system ends 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Fallen Sisters” “Our Unfortunate Sisters”, 16-4-1925 and “The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Devadasi”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But the process is not quite so simple. Hunger knows no sin. </w:t>
      </w:r>
      <w:r>
        <w:rPr>
          <w:rFonts w:ascii="Times" w:hAnsi="Times" w:eastAsia="Times"/>
          <w:b w:val="0"/>
          <w:i w:val="0"/>
          <w:color w:val="000000"/>
          <w:sz w:val="22"/>
        </w:rPr>
        <w:t>Even like Drona and Bhishma,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point to their bellies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of sin. Habit has dulled their sense of sin regarding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calling. Therefore, they have to be found an innocent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in the place of prostitution. Then, there is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Festival and marriage parties in 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devadasis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have to be sought out and those in charge reasoned 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may not dictate reform to society. They will have to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reason and heart. In a way, all reform is a kind of education,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essential as the education which is commonly known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a science by itself and yields results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>systematically pursued.</w:t>
      </w:r>
    </w:p>
    <w:p>
      <w:pPr>
        <w:autoSpaceDN w:val="0"/>
        <w:autoSpaceDE w:val="0"/>
        <w:widowControl/>
        <w:spacing w:line="28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who has dared to marry a </w:t>
      </w:r>
      <w:r>
        <w:rPr>
          <w:rFonts w:ascii="Times" w:hAnsi="Times" w:eastAsia="Times"/>
          <w:b w:val="0"/>
          <w:i/>
          <w:color w:val="000000"/>
          <w:sz w:val="22"/>
        </w:rPr>
        <w:t>devadasi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congratulated. He should be satisfied with the approbation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>own conscience and live down the prejudice against him and his wife.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14-9-1934</w:t>
      </w:r>
    </w:p>
    <w:p>
      <w:pPr>
        <w:autoSpaceDN w:val="0"/>
        <w:autoSpaceDE w:val="0"/>
        <w:widowControl/>
        <w:spacing w:line="292" w:lineRule="exact" w:before="470" w:after="0"/>
        <w:ind w:left="0" w:right="17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516. CABLE  TO  MIRABEHN</w:t>
      </w:r>
    </w:p>
    <w:p>
      <w:pPr>
        <w:autoSpaceDN w:val="0"/>
        <w:autoSpaceDE w:val="0"/>
        <w:widowControl/>
        <w:spacing w:line="270" w:lineRule="exact" w:before="10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14, 1934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84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KAMLANI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WILL,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BRING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POSSIBLE TILL </w:t>
            </w:r>
          </w:p>
        </w:tc>
      </w:tr>
    </w:tbl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ANDREWS’S     ARRIVAL     OCTOBER       TWENTIETH.       LOVE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6" w:lineRule="exact" w:before="40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6298. Courtesy: Mirabehn. Also G.N. 9764</w:t>
      </w:r>
    </w:p>
    <w:p>
      <w:pPr>
        <w:autoSpaceDN w:val="0"/>
        <w:autoSpaceDE w:val="0"/>
        <w:widowControl/>
        <w:spacing w:line="240" w:lineRule="exact" w:before="2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Anagram for Henry Polak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37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517. LETTER TO B. C. ROY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telegram from Assam. You will do the needful.</w:t>
      </w:r>
    </w:p>
    <w:p>
      <w:pPr>
        <w:autoSpaceDN w:val="0"/>
        <w:autoSpaceDE w:val="0"/>
        <w:widowControl/>
        <w:spacing w:line="280" w:lineRule="exact" w:before="40" w:after="26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alarmed at the reported reopening of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Malaviyaji. At the instance of Pt. Nekiram I wrote to him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felt dissatisfied, I was prepared to go through his list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chances of success for his candidates. Maulana was </w:t>
      </w:r>
      <w:r>
        <w:rPr>
          <w:rFonts w:ascii="Times" w:hAnsi="Times" w:eastAsia="Times"/>
          <w:b w:val="0"/>
          <w:i w:val="0"/>
          <w:color w:val="000000"/>
          <w:sz w:val="22"/>
        </w:rPr>
        <w:t>anxious I should make the position clear.</w:t>
      </w:r>
    </w:p>
    <w:p>
      <w:pPr>
        <w:sectPr>
          <w:pgSz w:w="9360" w:h="12960"/>
          <w:pgMar w:top="516" w:right="1350" w:bottom="464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is Satcowri Babu </w:t>
      </w:r>
      <w:r>
        <w:rPr>
          <w:rFonts w:ascii="Times" w:hAnsi="Times" w:eastAsia="Times"/>
          <w:b w:val="0"/>
          <w:i w:val="0"/>
          <w:color w:val="000000"/>
          <w:sz w:val="22"/>
        </w:rPr>
        <w:t>Satis Babu?</w:t>
      </w:r>
    </w:p>
    <w:p>
      <w:pPr>
        <w:sectPr>
          <w:type w:val="continuous"/>
          <w:pgSz w:w="9360" w:h="12960"/>
          <w:pgMar w:top="516" w:right="1350" w:bottom="464" w:left="1440" w:header="720" w:footer="720" w:gutter="0"/>
          <w:cols w:num="2" w:equalWidth="0">
            <w:col w:w="2766" w:space="0"/>
            <w:col w:w="3804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2504" w:right="0" w:hanging="25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giving over charge of books, etc., to </w:t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94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50" w:bottom="464" w:left="1440" w:header="720" w:footer="720" w:gutter="0"/>
          <w:cols w:num="2" w:equalWidth="0">
            <w:col w:w="2766" w:space="0"/>
            <w:col w:w="38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B. C. Roy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42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518. LETTER TO AMULYADHAN 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1934</w:t>
      </w:r>
    </w:p>
    <w:p>
      <w:pPr>
        <w:autoSpaceDN w:val="0"/>
        <w:tabs>
          <w:tab w:pos="57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letter of 3rd instant. So far as the Congress Parliamentary Board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you will test its sincerity in the . . . if you insist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 Classes candidate . . . selected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Board will be doing you . . . by selecting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candidates. As you know there is a life-and-death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Congress and the Government. It is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at the present juncture to keep Depressed Classes outside </w:t>
      </w:r>
      <w:r>
        <w:rPr>
          <w:rFonts w:ascii="Times" w:hAnsi="Times" w:eastAsia="Times"/>
          <w:b w:val="0"/>
          <w:i w:val="0"/>
          <w:color w:val="000000"/>
          <w:sz w:val="22"/>
        </w:rPr>
        <w:t>the fray which they cannot be, if they are invited to become full-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fledged Congressmen determined to carry out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as it may be determined from time to time.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for the Congress, therefore, is to keep Depressed Classes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arena. The Congress can prove its sincerity in a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 tangible form by serving Depressed Classes in many other ways.</w:t>
      </w:r>
    </w:p>
    <w:p>
      <w:pPr>
        <w:autoSpaceDN w:val="0"/>
        <w:autoSpaceDE w:val="0"/>
        <w:widowControl/>
        <w:spacing w:line="220" w:lineRule="exact" w:before="32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Satcowripati Rai, Secretary, Bengal Provincial Board, Harijan Sevak Sangh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Dots in the letter indicate that the source is damaged.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Pact naturally comes into play when an agreed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set in motion or when a constitution including the Pact is imposed </w:t>
      </w:r>
      <w:r>
        <w:rPr>
          <w:rFonts w:ascii="Times" w:hAnsi="Times" w:eastAsia="Times"/>
          <w:b w:val="0"/>
          <w:i w:val="0"/>
          <w:color w:val="000000"/>
          <w:sz w:val="22"/>
        </w:rPr>
        <w:t>upon a helpless nation.</w:t>
      </w:r>
    </w:p>
    <w:p>
      <w:pPr>
        <w:autoSpaceDN w:val="0"/>
        <w:autoSpaceDE w:val="0"/>
        <w:widowControl/>
        <w:spacing w:line="220" w:lineRule="exact" w:before="66" w:after="3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MULYADHAN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504" w:right="1402" w:bottom="464" w:left="1440" w:header="720" w:footer="720" w:gutter="0"/>
          <w:cols w:num="2" w:equalWidth="0">
            <w:col w:w="3700" w:space="0"/>
            <w:col w:w="281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4" w:left="1440" w:header="720" w:footer="720" w:gutter="0"/>
          <w:cols w:num="2" w:equalWidth="0">
            <w:col w:w="3700" w:space="0"/>
            <w:col w:w="281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B. C. Roy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 TO  NARANDAS 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14, 1934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that all right?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hope to obtain part of this amount from Dhulia.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succeed, we shall credit it to the Cow-protection Society, but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me that the Society should meet Parnerkar’s requirements.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whether you agree with this view.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to Sheth Mathuradas.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Lilavati and pass it on to her.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made my suggestion regarding Chimanlal. I still adhere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had an attack of malaria in Sabarmati. He is better now.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from Kanu’s last letter that he was perfectly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he wishes to come here, send him over as soon as you get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What will he get from me, though? His study will be neglected.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nothing but hard work for him here. There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nobody gets any free time. If he can look upon work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study and be content, he may certainly come. Even if he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have some experience and see for himself how things are,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mind. Bal got tired; Kanti was wise and on his own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Prithuraj is getting ready to leave. From all these instances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conclusion that only a few persons, who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education to satisfy their ambition, can stay with me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time. I would be happy if it is different with Kanu. I see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imperfection in the fact that young people soon get tired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with me and leave. But I don’t know exactly the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>they do so.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first ten lines or so of this letter have faded out, having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written in green ink.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type w:val="continuous"/>
          <w:pgSz w:w="9360" w:h="12960"/>
          <w:pgMar w:top="50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many blessings to you on the occasion of yur birthday. </w:t>
      </w:r>
      <w:r>
        <w:rPr>
          <w:rFonts w:ascii="Times" w:hAnsi="Times" w:eastAsia="Times"/>
          <w:b w:val="0"/>
          <w:i w:val="0"/>
          <w:color w:val="000000"/>
          <w:sz w:val="22"/>
        </w:rPr>
        <w:t>Sardar also sends his. He is sitting beside 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found to be a worthless man. He is given to lust.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even tells lies. Much, therefore, of what I credited him with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show. 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microfilm of the Gujarati: M.M.U./I. Also C.W. 8414.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JAMNABEHN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Equanimity of mind cannot be learnt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One can cultivate it by constantly keeping it before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when acting. Rather than overstrain yourself, you should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money in engaging a servant whom you can treat as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family. You ought not to put any burden on Devbhabhi.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discontent regarding Santok. You should tell her about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suffer it. This, too, you can do by engaging a servant. It 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one should endure what is inescapable.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Courtesy: Narayan Desai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521. LETTER TO JAYAPRAKASH NARAYAN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Prabhavati is going but not happily.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decided that she will cheer you up and come away again soon.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your first telegram came I told her that she should go at once.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did not agree and wrote to you. She waited a long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answer, but there was no answer to the very last moment.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your telegram to me arrived, I decided that it was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>persuade Prabha to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Prabha’s difficulty is that she made a promise to Mirabehn that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do the work that Mirabehn did till the latter returned.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also went away after extracting another promise from Prabha—for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knew about your telegram. Prabha told Ba that she could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her that she would not leave till Ba returned. Still,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consisted of serving me I told Prabha not to worry about me but </w:t>
      </w:r>
      <w:r>
        <w:rPr>
          <w:rFonts w:ascii="Times" w:hAnsi="Times" w:eastAsia="Times"/>
          <w:b w:val="0"/>
          <w:i w:val="0"/>
          <w:color w:val="000000"/>
          <w:sz w:val="22"/>
        </w:rPr>
        <w:t>go. She is a little troubled as she goes.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is that you have both decided that Prabha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in the Kanya Ashram for five years. She should not get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It is as well that she has not yet taken up this work. But how can </w:t>
      </w:r>
      <w:r>
        <w:rPr>
          <w:rFonts w:ascii="Times" w:hAnsi="Times" w:eastAsia="Times"/>
          <w:b w:val="0"/>
          <w:i w:val="0"/>
          <w:color w:val="000000"/>
          <w:sz w:val="22"/>
        </w:rPr>
        <w:t>she give it up?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concerning all these matters I am neutral.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come between you two. I only regret that the education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 has got from me does not have your entire approval.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cannot go waste. What she has assimilated is now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You can now strike at her heart as many blows as you like.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Prabha not to pay any heed to my advice but to do as her heart </w:t>
      </w:r>
      <w:r>
        <w:rPr>
          <w:rFonts w:ascii="Times" w:hAnsi="Times" w:eastAsia="Times"/>
          <w:b w:val="0"/>
          <w:i w:val="0"/>
          <w:color w:val="000000"/>
          <w:sz w:val="22"/>
        </w:rPr>
        <w:t>and her reasoning dictate.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sweet and pure-hearted letter. Since I was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be coming here I did not answer it. I am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regard and esteem in which you hold me. We shall talk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meet.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commitment for paying you stands. I have made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about it with Ghanshyamdasji too. It was you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the question of moral dilemma. It is you who must take a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 We shall do as you say.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in good health.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Jayaprakash Narayan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 TO ATMARAM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ATMARAM,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reply to your letter. The deeper I go into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clearly I see Balvantrai’s sincerity. Your suspecting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friend doesn’t seem proper. If you still harbour suspicion,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see Bhai Balvantrai. I will not write to him 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him pain. I have seen that you are by nature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 and exaggeration.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 Narayan Desai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 TO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14,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.  .  .,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not give way to despair.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exercise self-control till a suitable partner is found. 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fail.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 .  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3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 15,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MAVALANKAR,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connection between the Vidyapith library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Kaka’s idea of leaving Gujarat. If the original Trustees had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the library, its gift would remain illegal even if made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attended by all. If you think that the Trustees had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gift, I believe Sardar wishes to take no action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Kaka’s other error. Being one of the Trustees, he only wants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his duty is. I don’t think anything can be said about that.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wouldn’t blame Kaka for this ignorance of law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such.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serious error committed by Kaka, may be unintentionally,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that, though he had not secured the consent of the Trustees,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a sentence implying that it had been secured to stand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Collector. Kaka decided to atone for this carelessness by </w:t>
      </w:r>
      <w:r>
        <w:rPr>
          <w:rFonts w:ascii="Times" w:hAnsi="Times" w:eastAsia="Times"/>
          <w:b w:val="0"/>
          <w:i w:val="0"/>
          <w:color w:val="000000"/>
          <w:sz w:val="22"/>
        </w:rPr>
        <w:t>resigning from all the trusts. Sardar has had nothing to do with this.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Kaka’s resignation only solved the moral problem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connection whatever with the question of whether or not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in Gujarat. He has been waiting for a long time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Gujarat. We need not go into the reasons for that.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decision whether he should leave or not rests with me. Sardar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no part in it. I will not let Kaka run away. He will leave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feel helpless. You and other co-workers, however,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worry or fear.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merely give your professional opinion as a lawyer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legal loophole. 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1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1239; also S.N. 22855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“More Donations”,.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Conference, Poona-II”, 14-7-1933 and “Letter to Home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Bombay”, 3-8-1933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16" w:right="137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tabs>
          <w:tab w:pos="2850" w:val="left"/>
          <w:tab w:pos="6350" w:val="left"/>
        </w:tabs>
        <w:autoSpaceDE w:val="0"/>
        <w:widowControl/>
        <w:spacing w:line="158" w:lineRule="exact" w:before="226" w:after="0"/>
        <w:ind w:left="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APPENDIX 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24"/>
        </w:rPr>
        <w:t>RESOLUTION ON WHITE PAPER AND COMMUNAL AWARD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is the authorized report of the Working Committee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policy of Congress regarding the White Paper proposals and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>Award: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Parliamentary Board having asked the Working Committee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enunciate the Congress policy on the White Paper proposals and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Award, the Working Committee declares the Congress policy on these matters as </w:t>
      </w:r>
      <w:r>
        <w:rPr>
          <w:rFonts w:ascii="Times" w:hAnsi="Times" w:eastAsia="Times"/>
          <w:b w:val="0"/>
          <w:i w:val="0"/>
          <w:color w:val="000000"/>
          <w:sz w:val="18"/>
        </w:rPr>
        <w:t>follows: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White Paper in no way expresses the will of the people of India,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more or less condemned by almost all the Indian political parties, and falls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 of the Congress goal, if it does not retard the progress towards it.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satisfactory alternative to the White Paper is a constitution drawn up by a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Assembly, elected on the basis of adult suffrage or as near it as possible,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power, if necessary, to the important minorities to have their representatives elected </w:t>
      </w:r>
      <w:r>
        <w:rPr>
          <w:rFonts w:ascii="Times" w:hAnsi="Times" w:eastAsia="Times"/>
          <w:b w:val="0"/>
          <w:i w:val="0"/>
          <w:color w:val="000000"/>
          <w:sz w:val="18"/>
        </w:rPr>
        <w:t>exclusively by the electors belonging to such minorities.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White Paper lapsing, the Communal Award must lapse automatically.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other things it will be the duty of the Constituent Assembly to determine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of representation of important minorities and make provisions for otherwise </w:t>
      </w:r>
      <w:r>
        <w:rPr>
          <w:rFonts w:ascii="Times" w:hAnsi="Times" w:eastAsia="Times"/>
          <w:b w:val="0"/>
          <w:i w:val="0"/>
          <w:color w:val="000000"/>
          <w:sz w:val="18"/>
        </w:rPr>
        <w:t>safeguarding their interests.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Since, however, the different communities in the country are sharply divided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question of the Communal Award, it is necessary to define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on it. The Congress claims to represent equally all the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composing the Indian  Nation and, therefore, in view of division of opinion it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accept nor reject the Communal Award as long as the division of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lasts. At the same time it is necessary to redeclare the policy of the Congress on the </w:t>
      </w:r>
      <w:r>
        <w:rPr>
          <w:rFonts w:ascii="Times" w:hAnsi="Times" w:eastAsia="Times"/>
          <w:b w:val="0"/>
          <w:i w:val="0"/>
          <w:color w:val="000000"/>
          <w:sz w:val="18"/>
        </w:rPr>
        <w:t>Communal question.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solution that is not purely national can be propounded by the Congress.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Congress is pledged to accept any solution falling short of the national,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agreed to by all the parties  concerned, and, conversely to reject and solution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not agreed to by any of the said parties.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 of Congress Parliamentary Board, Bombay”,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16-6-1934, “Manifesto of Congress Parlimentary Board”, 29-7-1934 and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 C. Kalkar”, 17-8-1934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73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Judged by the national standard the Communal Award is wholly </w:t>
      </w:r>
      <w:r>
        <w:rPr>
          <w:rFonts w:ascii="Times" w:hAnsi="Times" w:eastAsia="Times"/>
          <w:b w:val="0"/>
          <w:i w:val="0"/>
          <w:color w:val="000000"/>
          <w:sz w:val="18"/>
        </w:rPr>
        <w:t>unsatisfactory   besides being open to serious objection on other grounds.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is, however, obvious that the only way to prevent untoward consequences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Communal Award is to explore the ways and means of arriving at an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 and not by any appeal on this essentially domestic question to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or any other outside authority.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18–6–1934</w:t>
      </w:r>
    </w:p>
    <w:p>
      <w:pPr>
        <w:autoSpaceDN w:val="0"/>
        <w:autoSpaceDE w:val="0"/>
        <w:widowControl/>
        <w:spacing w:line="320" w:lineRule="exact" w:before="298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APPENDIX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255"/>
        <w:gridCol w:w="3255"/>
      </w:tblGrid>
      <w:tr>
        <w:trPr>
          <w:trHeight w:hRule="exact" w:val="33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LETTER  FROM  N.  C.  KELKAR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4" w:lineRule="exact" w:before="6" w:after="0"/>
        <w:ind w:left="5150" w:right="0" w:hanging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“K</w:t>
      </w:r>
      <w:r>
        <w:rPr>
          <w:rFonts w:ascii="Times" w:hAnsi="Times" w:eastAsia="Times"/>
          <w:b w:val="0"/>
          <w:i w:val="0"/>
          <w:color w:val="000000"/>
          <w:sz w:val="14"/>
        </w:rPr>
        <w:t>ESARI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MAHATMAJI,</w:t>
      </w:r>
    </w:p>
    <w:p>
      <w:pPr>
        <w:autoSpaceDN w:val="0"/>
        <w:autoSpaceDE w:val="0"/>
        <w:widowControl/>
        <w:spacing w:line="260" w:lineRule="exact" w:before="86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in the Indian States desire to ascertain your individual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certain matters affecting themselves, so that we may move the Congress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consider, in the light of your opinion, the desirability of defining its policy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questiions more precisely than at present and modifying it somewhat on </w:t>
      </w:r>
      <w:r>
        <w:rPr>
          <w:rFonts w:ascii="Times" w:hAnsi="Times" w:eastAsia="Times"/>
          <w:b w:val="0"/>
          <w:i w:val="0"/>
          <w:color w:val="000000"/>
          <w:sz w:val="18"/>
        </w:rPr>
        <w:t>certain others.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question that we would bring to your notice in this connection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necessity of the Congress taking up for solution problems pertaining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States. The Congress has now given up its traditional policy of “keeping itself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unspotted” from the States. It recruits members in the States and brings them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control of its district and provincial committees. The accession of strength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thus received from the States is by no means negligible; nor are these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sleeping partners in the Congress activities, although these activities concern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mostly British India alone. On the other hand, even in such movements as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disobedience, they have proved good comrades-in-arms and have cheerfully borne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share of the burden, realizing that British India and Indian India are essentially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and indivisible and that the concerns of one are necessarily the concerns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other also.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think that time has now arrived for the Congress to respond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good comradeship exhibited by the States’ people by putting all its weight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prestige behind their efforts at self-emancipation. At the Madras (1927)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(1928) sessions the Congress no doubt pleaded for the establishment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 swaraj in the Indian States and extended its sympathy to the inhabitants </w:t>
      </w:r>
      <w:r>
        <w:rPr>
          <w:rFonts w:ascii="Times" w:hAnsi="Times" w:eastAsia="Times"/>
          <w:b w:val="0"/>
          <w:i w:val="0"/>
          <w:color w:val="000000"/>
          <w:sz w:val="18"/>
        </w:rPr>
        <w:t>thereof. The Calcutta resolution is well worth quoting here is exteno.</w:t>
      </w:r>
    </w:p>
    <w:p>
      <w:pPr>
        <w:autoSpaceDN w:val="0"/>
        <w:autoSpaceDE w:val="0"/>
        <w:widowControl/>
        <w:spacing w:line="296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N. C. Kelkar”, 2-7-1934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urges no the ruling Princes of the Indian States to introduce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government based on representative institutions in the States,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issue immediately proclamations or enact laws guaranteeing elementary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fundamental rights of citizenship, such as rights of association, free </w:t>
      </w:r>
      <w:r>
        <w:rPr>
          <w:rFonts w:ascii="Times" w:hAnsi="Times" w:eastAsia="Times"/>
          <w:b w:val="0"/>
          <w:i w:val="0"/>
          <w:color w:val="000000"/>
          <w:sz w:val="18"/>
        </w:rPr>
        <w:t>speech, free Press and security of person and property.</w:t>
      </w:r>
    </w:p>
    <w:p>
      <w:pPr>
        <w:autoSpaceDN w:val="0"/>
        <w:autoSpaceDE w:val="0"/>
        <w:widowControl/>
        <w:spacing w:line="260" w:lineRule="exact" w:before="80" w:after="0"/>
        <w:ind w:left="550" w:right="32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Congress further assures the people of the Indian states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with and support in their legitimate and peaceful struggle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attainment of full responsible government in the States.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make no doubt that a similar resolution will be reiterated at the sessions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will be held hereafter. But may we not hope that the Congreesmen in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will  lend active help to the people in the Indian States in achieving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even as the Congressmen in Indian India gave a measure of help to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their attempts to realize their destiny? Of the two, British Indians are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more advanced, but in fact help has flown far more from the States’ people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Indians than from British Indians to the States’ people. Do you not think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desirable to advise British Indians, in the name of the Congress to support actively,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by undergoing suffering if necessary, all legitimate movements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establishment of popular government in the Indian States under the aegis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rulers? Such comradeship shown on both sides, it appears to us, will cement the two </w:t>
      </w:r>
      <w:r>
        <w:rPr>
          <w:rFonts w:ascii="Times" w:hAnsi="Times" w:eastAsia="Times"/>
          <w:b w:val="0"/>
          <w:i w:val="0"/>
          <w:color w:val="000000"/>
          <w:sz w:val="18"/>
        </w:rPr>
        <w:t>Indians far more firmly than any formal federation can.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question, of even greater urgency, on which the Congress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 its policy is its attitude towards those parts of the White Paper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relate to the Indian States. The authorities of the Congress have declared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to be unacceptable because it does not satisfy the aspirations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May we say that the provisions concerning the States are far from acceptable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States’ people and may we hope that the actual acceptance or otherwise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will be made to depend upon their wishes? The future constitution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according to the Congress intentions, is to take the place of the White Paper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constitution, will be based upon the principle of self-determination given effect to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Constituent Assembly. Is it implied that the federal scheme that will be evolved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Assembly will be the result of an agreement between the people in British India </w:t>
      </w:r>
      <w:r>
        <w:rPr>
          <w:rFonts w:ascii="Times" w:hAnsi="Times" w:eastAsia="Times"/>
          <w:b w:val="0"/>
          <w:i w:val="0"/>
          <w:color w:val="000000"/>
          <w:sz w:val="18"/>
        </w:rPr>
        <w:t>on the one hand and those in the Indian States on the other?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on this subject it would be well to refer to the apprehensions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arisen in the mind of the Indian States’ people by some passages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speeches at the Round Table Conference. You pleaded earnestly in this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rulers of the Indian States for allowing the States representatives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Federal Legislature to be chosen by election and for allowing the fundamental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States’ people to be written into the federal constitution and placed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protection of the  Federal Court. But your pledings on this occasion have given rise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an impression that if the Princes did not agree, as they did not and they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agree, you would accept a constitution in which provisions of the kind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did not find a place. If this impression is well-founded, we cannot help </w:t>
      </w:r>
      <w:r>
        <w:rPr>
          <w:rFonts w:ascii="Times" w:hAnsi="Times" w:eastAsia="Times"/>
          <w:b w:val="0"/>
          <w:i w:val="0"/>
          <w:color w:val="000000"/>
          <w:sz w:val="18"/>
        </w:rPr>
        <w:t>saying,  and saying it straightout, that you have done a grave wrong to the States’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If you think that nomination by the Princes, for instance, must be acquiesced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in, if necessary, in the existing circumstances, we will only beg you to refer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to the States’ people themselves in order to ascertain what their wishes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respect. The right of self-determination of the Indian States’ people is no less </w:t>
      </w:r>
      <w:r>
        <w:rPr>
          <w:rFonts w:ascii="Times" w:hAnsi="Times" w:eastAsia="Times"/>
          <w:b w:val="0"/>
          <w:i w:val="0"/>
          <w:color w:val="000000"/>
          <w:sz w:val="18"/>
        </w:rPr>
        <w:t>sacred than that of British Indians.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has been explained to us that in expressing your views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election of the States’ representativs and the protection of the fundamental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States’ people in the way you did, you wished it to be understood by the rulers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States that if they did not agree to do what you urged upon them, you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 them into the federation. You meant these to be essential conditions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federation, but you did not express yourself in this categorical manner only because,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time you spoke, federation was still shrouded in uncertainty. If this be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meaning, we would entreat you to make it clear beyond the possibility of doubt,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know that the rulers of the States are putting a ditterent interpretation upon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said. They are representing that you are ready to put up with nomination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Princes, for instance, for an indefinite length of time. It is necessary that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should be made plain, for the Swarajist Conference at Ranchi made it 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their party (which is now only a wing of the Congress) would follow the lines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speeches in framing the future constitution. Since, in the final determination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policy on these points your personal views plays such a decisive part,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anxious to know whether election of the States’ people and Declaration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in their interest are, in your opinion, merely desirable features of a federation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essential conditions thereof. There are various other matters connected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federal constitution which require careful consideration on the part of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we do not wish to trouble you with them at the present moment. We would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 you to give us an unequivocal statement of your views on the point raised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letter. </w:t>
      </w:r>
    </w:p>
    <w:p>
      <w:pPr>
        <w:autoSpaceDN w:val="0"/>
        <w:autoSpaceDE w:val="0"/>
        <w:widowControl/>
        <w:spacing w:line="220" w:lineRule="exact" w:before="58" w:after="0"/>
        <w:ind w:left="0" w:right="5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4030" w:val="left"/>
        </w:tabs>
        <w:autoSpaceDE w:val="0"/>
        <w:widowControl/>
        <w:spacing w:line="286" w:lineRule="exact" w:before="36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.) N. C.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ELKAR AND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THERS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10–7–1934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APPENDIX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258"/>
        <w:gridCol w:w="3258"/>
      </w:tblGrid>
      <w:tr>
        <w:trPr>
          <w:trHeight w:hRule="exact" w:val="400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6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RESOLUTION  ON  SWADESHI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Doubts having arisen on the Congress policy in regard to swadeshi, it has </w:t>
      </w:r>
      <w:r>
        <w:rPr>
          <w:rFonts w:ascii="Times" w:hAnsi="Times" w:eastAsia="Times"/>
          <w:b w:val="0"/>
          <w:i w:val="0"/>
          <w:color w:val="000000"/>
          <w:sz w:val="18"/>
        </w:rPr>
        <w:t>become necessary to reaffirm the Congress position on it in unequivocal terms.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what was done during the civil resistance struggle,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 is permissible on Congress platform and in Congress exhibitions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mill-made cloth and hand-spun and hand-woven khadi. Congressmen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to use and encourage the use of only hand-spun and hand-woven khadi, to the </w:t>
      </w:r>
      <w:r>
        <w:rPr>
          <w:rFonts w:ascii="Times" w:hAnsi="Times" w:eastAsia="Times"/>
          <w:b w:val="0"/>
          <w:i w:val="0"/>
          <w:color w:val="000000"/>
          <w:sz w:val="18"/>
        </w:rPr>
        <w:t>exclusion of any other cloth.</w:t>
      </w:r>
    </w:p>
    <w:p>
      <w:pPr>
        <w:autoSpaceDN w:val="0"/>
        <w:tabs>
          <w:tab w:pos="730" w:val="left"/>
        </w:tabs>
        <w:autoSpaceDE w:val="0"/>
        <w:widowControl/>
        <w:spacing w:line="248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articles other than cloth, the Working Committee adopts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formula for the guidance of all Congress organizations: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is of opinion that the activities of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relating to swadeshi shall be restricted to useful articles manufactured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through cottage and other small industries which are in need of popular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for their support, and which will accept the guidance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in regulating prices and in the matter of the wages and welfare of labour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their control.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formula must not be interpreted to mean any modification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unbroken policy of the Congress to promote the swadeshi spirit in the country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 the personal use of only swadeshi articles. The formula is a recognition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the large and organized industries which can or do command State aid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no need of the services of Congress organizations or any Congress effort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behalf.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History of the 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576–7</w:t>
      </w:r>
    </w:p>
    <w:p>
      <w:pPr>
        <w:autoSpaceDN w:val="0"/>
        <w:autoSpaceDE w:val="0"/>
        <w:widowControl/>
        <w:spacing w:line="320" w:lineRule="exact" w:before="298" w:after="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APPENDIX 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258"/>
        <w:gridCol w:w="3258"/>
      </w:tblGrid>
      <w:tr>
        <w:trPr>
          <w:trHeight w:hRule="exact" w:val="342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6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RESOLUTION  ON DISCIPLINE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12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Congressmen, whether they believe in the Congress programme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policies or not, are expected, and office-bearers and members of the Executive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bound, to carry them out, and that office-bearers and members of the Executive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carry on propaganda or act against the Congress programme and policies are,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 the rules made by the A.I.C.C. dated May 24, 1929, under Article 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Constitution, clearly guilty of breach of discipline and liable to disciplinary </w:t>
      </w:r>
      <w:r>
        <w:rPr>
          <w:rFonts w:ascii="Times" w:hAnsi="Times" w:eastAsia="Times"/>
          <w:b w:val="0"/>
          <w:i w:val="0"/>
          <w:color w:val="000000"/>
          <w:sz w:val="18"/>
        </w:rPr>
        <w:t>action.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History of the 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577</w:t>
      </w:r>
    </w:p>
    <w:p>
      <w:pPr>
        <w:autoSpaceDN w:val="0"/>
        <w:autoSpaceDE w:val="0"/>
        <w:widowControl/>
        <w:spacing w:line="280" w:lineRule="exact" w:before="3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3-8-1934 and “Swadeshi”, 6-8-1934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tabs>
          <w:tab w:pos="2550" w:val="left"/>
          <w:tab w:pos="5230" w:val="left"/>
        </w:tabs>
        <w:autoSpaceDE w:val="0"/>
        <w:widowControl/>
        <w:spacing w:line="158" w:lineRule="exact" w:before="162" w:after="0"/>
        <w:ind w:left="1210" w:right="115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APPENDIX V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24"/>
        </w:rPr>
        <w:t>LETTER FROM JAWAHARLAL  NEHRU</w:t>
      </w:r>
    </w:p>
    <w:p>
      <w:pPr>
        <w:autoSpaceDN w:val="0"/>
        <w:autoSpaceDE w:val="0"/>
        <w:widowControl/>
        <w:spacing w:line="284" w:lineRule="exact" w:before="28" w:after="0"/>
        <w:ind w:left="4950" w:right="0" w:hanging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HAWAN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LLAHABAD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1934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BAPU,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just six months of absolute seclusion and little exercise I have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lost in the anxiety, excitement and activity of the past 27 hours. I feel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tired. I am writing this letter to you at midnight. All day there have been crowds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coming. If I have the chance I shall write to you again, but I doubt if I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do so for some months. I am, therefore, going to indicate to you briefly how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reacted to the various major Congress decisions of the last five months or so.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sources of information have naturally been strictly limited but I think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were sufficient to enable me to form a fairly correct idea of the general trend of events.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heard that you had called off the C. D. movement I felt unhappy.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brief announcement reached me at first. Much later I read your statement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gave me one of the biggest shocks I have ever had. I was prepared to reconcile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to the withdrawal of C.D. But the reasons you gave for doing so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 you made for future work astounded me. I had a sudden and intense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feeling, that something broke inside me, a bond that I had valued very greatly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snapped. I felt terribly lonely in this wide world. I have always felt a little lonely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from childhood up. But a few bonds strengthened me, a few strong supports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me up. That loneliness never went, but it was lessened. But now I  felt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>alone, left high and dry on a desert island.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Human beings have an enormous capacity for adapting themselves and so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adapted myself to some extent to the new conditions. The keenness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 on the subject, which amounted almost to physical pain, passed off; the 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dulled. But shock after shcok, a succession of events sharpened that edge to a fine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point, and allowed my mind or feelings no peace or rest. Again I felt that sensation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isolation, of being a perfect stranger out of harmony, not only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crowds that passed me, but also with those whom I had valued as dear and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comrades. My stay in prison this time became a greater ordeal for my nerves than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visit had been. I almost wished that all newspapers might be kept away from </w:t>
      </w:r>
      <w:r>
        <w:rPr>
          <w:rFonts w:ascii="Times" w:hAnsi="Times" w:eastAsia="Times"/>
          <w:b w:val="0"/>
          <w:i w:val="0"/>
          <w:color w:val="000000"/>
          <w:sz w:val="18"/>
        </w:rPr>
        <w:t>me so that I might be spared these repeated shocks.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Physically I kept fairly well. I always do in prison. My body has served me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17-8-1934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”Letter to Vallabhbhai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Patel”, 19-8-1934.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6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and can stand a great deal of ill-treatment and strain. And being vain enough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 that perhaps I might yet do some effective work in this land to which fate had </w:t>
      </w:r>
      <w:r>
        <w:rPr>
          <w:rFonts w:ascii="Times" w:hAnsi="Times" w:eastAsia="Times"/>
          <w:b w:val="0"/>
          <w:i w:val="0"/>
          <w:color w:val="000000"/>
          <w:sz w:val="18"/>
        </w:rPr>
        <w:t>tied me, I looked after it well.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wondered often enough if I was not a square peg in a round hole, 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bubble of conceit thrown about hither and thither on an ocean which spurned me.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vanity and conceit triumphed and the intellectual apparatus that functions within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admit defeat. If the ideals that had spurred me to action and had kept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buoyed up through stormy weather were right—and the conviction of their rightness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grew within me—they were bound to triumph though my generation might not </w:t>
      </w:r>
      <w:r>
        <w:rPr>
          <w:rFonts w:ascii="Times" w:hAnsi="Times" w:eastAsia="Times"/>
          <w:b w:val="0"/>
          <w:i w:val="0"/>
          <w:color w:val="000000"/>
          <w:sz w:val="18"/>
        </w:rPr>
        <w:t>live to witness that triumph.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what had happened to those ideals during these long and weary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year when I was a silent and distant witness, fretting at my helplessness?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Setbacks and temporary defeats are common enough in all great struggles.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grieve but one recovers soon enough. One recovers soon if the light of those ideals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allowed to grow dim and the anchor of principles holds fast. But what I saw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setback and defeat but that spiritual defeat which is the most terrible of all.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 that I am referring to the council-entry question. I do not attach vital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to it. Under certain circumstances I can even imagine entering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myself. But whether I function inside or outside the legislature I function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revolutionary, meaning thereby a person working for the fundamental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revolutionary changes, political and social, for I am convinced that no other changes </w:t>
      </w:r>
      <w:r>
        <w:rPr>
          <w:rFonts w:ascii="Times" w:hAnsi="Times" w:eastAsia="Times"/>
          <w:b w:val="0"/>
          <w:i w:val="0"/>
          <w:color w:val="000000"/>
          <w:sz w:val="18"/>
        </w:rPr>
        <w:t>can bring peace or satisfaction to India and the world.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I thought. Not so evidently the leaders who were functioning outside.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began to talk the language of an age gone by before the heady wine of N. C. 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C. D. had fired our heads. Sometimes they used the same words and phrases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dead words without life or real meaning. The leading figures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suddenly became those people who had obstructed us, held us back, kept aloof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struggle and even co-operated with the opposite party in the time of our direct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need. They became the high priests in our temple of freedom and many a brave soldier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shouldered the burden in the heat and dust of the fray was not even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inside the temple precincts. He had many like him had become untouchables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unapproachables. And if he ventured to raise his voice and criticize the new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priests, he was shouted down and tol that he was a traitor to the cause because he </w:t>
      </w:r>
      <w:r>
        <w:rPr>
          <w:rFonts w:ascii="Times" w:hAnsi="Times" w:eastAsia="Times"/>
          <w:b w:val="0"/>
          <w:i w:val="0"/>
          <w:color w:val="000000"/>
          <w:sz w:val="18"/>
        </w:rPr>
        <w:t>spoilt the harmony of the sacred precincts.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 the flag of Indian freedom was entrusted with all pomp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 to those who had actually hauled it down at the height of our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struggle at the bidding of the enemy; to those who had proclaimed from the house-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tops that they had given up politics—for politics were unsafe then—but who emerged </w:t>
      </w:r>
      <w:r>
        <w:rPr>
          <w:rFonts w:ascii="Times" w:hAnsi="Times" w:eastAsia="Times"/>
          <w:b w:val="0"/>
          <w:i w:val="0"/>
          <w:color w:val="000000"/>
          <w:sz w:val="18"/>
        </w:rPr>
        <w:t>with a jump to the front ranks when politics became safe.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what of the ideals they set forth before them, speaking as they did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Congress and the nation ? A pitiful hotch-potch, avoiding real issues,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toning down, as far as they dared, even the political objective of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expressing a tender solicitude for every vested interest, bowing down to many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enemy of freedom, but showing great truculence and courage in facing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advanced and fighting elements in the Congress ranks. Is not the Congress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rapidly reduced to a magnified edition of that shameful spectacle, the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Corporation during the last few years ? Might not the dominant part of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be called today ‘‘the society for the advancement of Mr. Nalini Ranjan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Sirkar’’, a gentleman who rejoiced to entertain Government officials, Home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like, when most of us were in prison and C. D. was supposed to be flourishing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And the other part probably a similar society for a similar laudable object ?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fault does not lie with Bengal alone. Almost everywhere there is a similar outlook.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from top to bottom is a caucus and opportunism triumphs.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Working Committee is not directly responsible for this state of affairs.</w:t>
      </w:r>
    </w:p>
    <w:p>
      <w:pPr>
        <w:autoSpaceDN w:val="0"/>
        <w:autoSpaceDE w:val="0"/>
        <w:widowControl/>
        <w:spacing w:line="26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none the less the Working Committee must shoulder the responsibility.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and their policy that shape the activities of the followers. It is neither fair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to throw blame on the followers. Every language has some saying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workman blaming his tools. The committee had deliberately encouraged vagueness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definition of our ideals and objectives and this is bound to lead not only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confusion but to demoralization during periods of reaction, and to the emergence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 demagogue and the reactionary.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referring especially to the political objectives which are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of the Congress. I feel that the time is overdue for the Congress to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on social and economic issues but I recognize that education on these issues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takes time and the Congress as a whole may not be able to go as far at present 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like it to. But it appears that whether the Working Committee knows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subject or not it is perfectly willing to denounce and to excommunicate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who happen to have made a special study of the subject and hold certain views.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attempt is made to understand those views, which, it is notorious, are held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large number of the ablest and most self-sacrificing people in the world.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may be right or wrong but they deserve at least some understanding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sets out to denounce them. It is hardly becoming for a reasoned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to be answered by sentimental appeals or by the cheap remark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in India are different and the economic laws that apply elsewhere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 here. The resolution of the Working Committee on the subject showed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astounding ignorance of the elements of socialism that it was painful to read 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realize that it might be read outside India. It seemed that the overmastering desire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Committee was somehow to assure various vested interests even at the risk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talking nonsense.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strange way of dealing with the subject of socialism is to use the word,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a clearly defined meaning in the English language, in a totally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sense. For individuals to use words in a sense peculiar to themselves is not helpful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commerce of ideas. A person who declares himself to be an engine-driver and then </w:t>
      </w:r>
      <w:r>
        <w:rPr>
          <w:rFonts w:ascii="Times" w:hAnsi="Times" w:eastAsia="Times"/>
          <w:b w:val="0"/>
          <w:i w:val="0"/>
          <w:color w:val="000000"/>
          <w:sz w:val="18"/>
        </w:rPr>
        <w:t>adds that his engine is of wood and is drawn by bullocks is misusing the word engine-</w:t>
      </w:r>
      <w:r>
        <w:rPr>
          <w:rFonts w:ascii="Times" w:hAnsi="Times" w:eastAsia="Times"/>
          <w:b w:val="0"/>
          <w:i w:val="0"/>
          <w:color w:val="000000"/>
          <w:sz w:val="18"/>
        </w:rPr>
        <w:t>driver.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has become a much longer one than I expected and the night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far spent. Probably I have written in a confused and scrappy way for my brain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tired. But still it will convey some picture of my mind. The last few months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very painful ones for me and, I take it, for many others. I have felt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the modern world, and perhaps in the ancient world also, it is oft preferred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 some people’s hearts rather than touch other’s pockets. Pockets are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valuable and more cherished than hearts and brains and bodies and human justice and </w:t>
      </w:r>
      <w:r>
        <w:rPr>
          <w:rFonts w:ascii="Times" w:hAnsi="Times" w:eastAsia="Times"/>
          <w:b w:val="0"/>
          <w:i w:val="0"/>
          <w:color w:val="000000"/>
          <w:sz w:val="18"/>
        </w:rPr>
        <w:t>dignity.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one other subject I should like to mention. That is the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Bhawan Trust. I understand that the Working Committee recently considered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unkeep of the Swaraj Bhawan and came to the conclusion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responsible for it. As however it had already made a grant about three years ago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this had not been paid yet, although expenses were incurred on the strength of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fresh grant was sanctioned. This will probably be enough for some months.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the future, the Working Committee was evidently anxious not to be saddled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burden of maintaining the house and grounds. This burden amounts to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100 a month, which includes taxes, etc. The trustees, I understand, were also a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frightened of the burden and suggested that parts of the house might be let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way to raise money for the maintenance. Another suggestion was made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grounds might be sold off for this purpose. I was surprised to learn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suggestions, as some of them seemed to me to be contrary to the letter of the trust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of them against its spirit. As an individual trustee I have only one voice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but I should like to say that I have the strongest possible objection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misuse of the trust property. The very idea of the wishes of my father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flouted in this way is intolerable to me. The trust represented not only his wishes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in small way a memorial to him and his wishes and his memory is dearer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a hundred  rupees a month. I should, therefore, like to assure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the trustees that they need have no anxiety on the score of the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for maintenance of the property. As soon as the funds, now granted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for some months, are exhausted, I shall make myself personally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the maintenance and no further grant need be made by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 I would also beg the trustees to respect my feelings in this matter and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break up the property or to hire it for the sake of hiring it out. I shall endeavour to </w:t>
      </w:r>
      <w:r>
        <w:rPr>
          <w:rFonts w:ascii="Times" w:hAnsi="Times" w:eastAsia="Times"/>
          <w:b w:val="0"/>
          <w:i w:val="0"/>
          <w:color w:val="000000"/>
          <w:sz w:val="18"/>
        </w:rPr>
        <w:t>maintain the Swaraj Bhawan property till such time as it is put to some worthy use.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not the figures by me but I believe that even thus far the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Bhawan has not been, in any sense, a financial burden on the Working Committee.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grants that have been paid to it will probably not be much in excess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rent for the quarters occupied by the office of the A.I.C.C. This rent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reduced by occupying smaller and cheaper quarters. At the same time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the A.I.C.C. has paid as much as Rs. 150 a month for rent of an upper floor only </w:t>
      </w:r>
      <w:r>
        <w:rPr>
          <w:rFonts w:ascii="Times" w:hAnsi="Times" w:eastAsia="Times"/>
          <w:b w:val="0"/>
          <w:i w:val="0"/>
          <w:color w:val="000000"/>
          <w:sz w:val="18"/>
        </w:rPr>
        <w:t>in Madras.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some part of this letter might pain you. But you would not have me </w:t>
      </w:r>
      <w:r>
        <w:rPr>
          <w:rFonts w:ascii="Times" w:hAnsi="Times" w:eastAsia="Times"/>
          <w:b w:val="0"/>
          <w:i w:val="0"/>
          <w:color w:val="000000"/>
          <w:sz w:val="18"/>
        </w:rPr>
        <w:t>hide my heart from you.</w:t>
      </w:r>
    </w:p>
    <w:p>
      <w:pPr>
        <w:autoSpaceDN w:val="0"/>
        <w:autoSpaceDE w:val="0"/>
        <w:widowControl/>
        <w:spacing w:line="220" w:lineRule="exact" w:before="9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affectionately,</w:t>
      </w:r>
    </w:p>
    <w:p>
      <w:pPr>
        <w:autoSpaceDN w:val="0"/>
        <w:autoSpaceDE w:val="0"/>
        <w:widowControl/>
        <w:spacing w:line="240" w:lineRule="exact" w:before="122" w:after="0"/>
        <w:ind w:left="0" w:right="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AWAHAR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[PS.]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received your short note in Alipore Jail and I sent an answer. But the </w:t>
      </w:r>
      <w:r>
        <w:rPr>
          <w:rFonts w:ascii="Times" w:hAnsi="Times" w:eastAsia="Times"/>
          <w:b w:val="0"/>
          <w:i w:val="0"/>
          <w:color w:val="000000"/>
          <w:sz w:val="18"/>
        </w:rPr>
        <w:t>Superintendent suppressed that answer.</w:t>
      </w:r>
    </w:p>
    <w:p>
      <w:pPr>
        <w:autoSpaceDN w:val="0"/>
        <w:autoSpaceDE w:val="0"/>
        <w:widowControl/>
        <w:spacing w:line="24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pp. 112-7.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1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Good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Physically I kept fairly well. I always do in prison. My body has served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and can stand a great deal of ill-treatment and strain. And being vain enough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 that perhaps I might yet do some effective work in this land to which fate had </w:t>
      </w:r>
      <w:r>
        <w:rPr>
          <w:rFonts w:ascii="Times" w:hAnsi="Times" w:eastAsia="Times"/>
          <w:b w:val="0"/>
          <w:i w:val="0"/>
          <w:color w:val="000000"/>
          <w:sz w:val="18"/>
        </w:rPr>
        <w:t>tied me, I looked after it well.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wondered often enough if I was not a square peg in a round hole, 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bubble of conceit thrown about hither and thither on an ocean which spurned me.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vanity and conceit triumphed and the intellectual apparatus that functions within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admit defeat. If the ideals that had spurred me to action and had kept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buoyed up through stormy weather were right—and the conviction of their rightness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grew within me—they were bound to triumph though my generation might not </w:t>
      </w:r>
      <w:r>
        <w:rPr>
          <w:rFonts w:ascii="Times" w:hAnsi="Times" w:eastAsia="Times"/>
          <w:b w:val="0"/>
          <w:i w:val="0"/>
          <w:color w:val="000000"/>
          <w:sz w:val="18"/>
        </w:rPr>
        <w:t>live to witness that triumph.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what had happened to those ideals during these long and weary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year when I was a silent and distant witness, fretting at my helplessness?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Setbacks and temporary defeats are common enough in all great struggles.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grieve but one recovers soon enough. One recovers soon if the light of those ideals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allowed to grow dim and the anchor of principles holds fast. But what I saw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setback and defeat but that spiritual defeat which is the most terrible of all.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 that I am referring to the council-entry question. I do not attach vital </w:t>
      </w:r>
      <w:r>
        <w:rPr>
          <w:rFonts w:ascii="Times" w:hAnsi="Times" w:eastAsia="Times"/>
          <w:b w:val="0"/>
          <w:i w:val="0"/>
          <w:color w:val="000000"/>
          <w:sz w:val="18"/>
        </w:rPr>
        <w:t>importance to it. Under certain circumstances I can even imagine entering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myself. But whether I function inside or outside the legislature I function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revolutionary, meaning thereby a person working for the fundamental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revolutionary changes, political and social, for I am convinced that no other changes </w:t>
      </w:r>
      <w:r>
        <w:rPr>
          <w:rFonts w:ascii="Times" w:hAnsi="Times" w:eastAsia="Times"/>
          <w:b w:val="0"/>
          <w:i w:val="0"/>
          <w:color w:val="000000"/>
          <w:sz w:val="18"/>
        </w:rPr>
        <w:t>can bring peace or satisfaction to India and the world.</w:t>
      </w:r>
    </w:p>
    <w:p>
      <w:pPr>
        <w:autoSpaceDN w:val="0"/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I thought. Not so evidently the leaders who were functioning outside.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began to talk the language of an age gone by before the heady wine of N. C. 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C. D. had fired our heads. Sometimes they used the same words and phrases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dead words without life or real meaning. The leading figures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suddenly became those people who had obstructed us, held us back, kept aloof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struggle and even co-operated with the opposite party in the time of our direct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need. They became the high priests in our temple of freedom and many a brave soldier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shouldered the burden in the heat and dust of the fray was not even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inside the temple precincts. He had many like him had become untouchables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unapproachables. And if he ventured to raise his voice and criticize the new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priests, he was shouted down and tol that he was a traitor to the cause because he </w:t>
      </w:r>
      <w:r>
        <w:rPr>
          <w:rFonts w:ascii="Times" w:hAnsi="Times" w:eastAsia="Times"/>
          <w:b w:val="0"/>
          <w:i w:val="0"/>
          <w:color w:val="000000"/>
          <w:sz w:val="18"/>
        </w:rPr>
        <w:t>spoilt the harmony of the sacred precincts.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 the flag of Indian freedom was entrusted with all pomp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 to those who had actually hauled it down at the height of our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struggle at the bidding of the enemy; to those who had proclaimed from the house-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tops that they had given up politics—for politics were unsafe then—but who emerged </w:t>
      </w:r>
      <w:r>
        <w:rPr>
          <w:rFonts w:ascii="Times" w:hAnsi="Times" w:eastAsia="Times"/>
          <w:b w:val="0"/>
          <w:i w:val="0"/>
          <w:color w:val="000000"/>
          <w:sz w:val="18"/>
        </w:rPr>
        <w:t>with a jump to the front ranks when politics became safe.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what of the ideals they set forth before them, speaking as they did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Congress and the nation ? A pitiful hotch-potch, avoiding real issues,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toning down, as far as they dared, even the political objective of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expressing a tender solicitude for every vested interest, bowing down to many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enemy of freedom, but showing great truculence and courage in facing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advanced and fighting elements in the Congress ranks. Is not the Congress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rapidly reduced to a magnified edition of that shameful spectacle, the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Corporation during the last few years ? Might not the dominant part of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be called today ‘‘the society for the advancement of Mr. Nalini Ranjan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Sirkar’’, a gentleman who rejoiced to entertain Government officials, Home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like, when most of us were in prison and C. D. was supposed to be flourishing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And the other part probably a similar society for a similar laudable object ?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fault does not lie with Bengal alone. Almost everywhere there is a similar outlook.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from top to bottom is a caucus and opportunism triumphs.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Working Committee is not directly responsible for this state of affairs.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none the less the Working Committee must shoulder the responsibility.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and their policy that shape the activities of the followers. It is neither fair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to throw blame on the followers. Every language has some saying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workman blaming his tools. The committee had deliberately encouraged vagueness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definition of our ideals and objectives and this is bound to lead not only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confusion but to demoralization during periods of reaction, and to the emergence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 demagogue and the reactionary.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referring especially to the political objectives which are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of the Congress. I feel that the time is overdue for the Congress to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on social and economic issues but I recognize that education on these issues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takes time and the Congress as a whole may not be able to go as far at present 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like it to. But it appears that whether the Working Committee knows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subject or not it is perfectly willing to denounce and to excommunicate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who happen to have made a special study of the subject and hold certain views.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attempt is made to understand those views, which, it is notorious, are held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large number of the ablest and most self-sacrificing people in the world.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may be right or wrong but they deserve at least some understanding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sets out to denounce them. It is hardly becoming for a reasoned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to be answered by sentimental appeals or by the cheap remark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in India are different and the economic laws that apply elsewhere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 here. The resolution of the Working Committee on the subject showed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astounding ignorance of the elements of socialism that it was painful to read 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realize that it might be read outside India. It seemed that the overmastering desire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Committee was somehow to assure various vested interests even at the risk of </w:t>
      </w:r>
      <w:r>
        <w:rPr>
          <w:rFonts w:ascii="Times" w:hAnsi="Times" w:eastAsia="Times"/>
          <w:b w:val="0"/>
          <w:i w:val="0"/>
          <w:color w:val="000000"/>
          <w:sz w:val="18"/>
        </w:rPr>
        <w:t>talking nonsense.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strange way of dealing with the subject of socialism is to use the word,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a clearly defined meaning in the English language, in a totally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sense. For individuals to use words in a sense peculiar to themselves is not helpful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commerce of ideas. A person who declares himself to be an engine-driver and then </w:t>
      </w:r>
      <w:r>
        <w:rPr>
          <w:rFonts w:ascii="Times" w:hAnsi="Times" w:eastAsia="Times"/>
          <w:b w:val="0"/>
          <w:i w:val="0"/>
          <w:color w:val="000000"/>
          <w:sz w:val="18"/>
        </w:rPr>
        <w:t>adds that his engine is of wood and is drawn by bullocks is misusing the word engine-</w:t>
      </w:r>
      <w:r>
        <w:rPr>
          <w:rFonts w:ascii="Times" w:hAnsi="Times" w:eastAsia="Times"/>
          <w:b w:val="0"/>
          <w:i w:val="0"/>
          <w:color w:val="000000"/>
          <w:sz w:val="18"/>
        </w:rPr>
        <w:t>driver.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has become a much longer one than I expected and the night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far spent. Probably I have written in a confused and scrappy way for my brain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tired. But still it will convey some picture of my mind. The last few months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very painful ones for me and, I take it, for many others. I have felt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the modern world, and perhaps in the ancient world also, it is oft preferred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 some people’s hearts rather than touch other’s pockets. Pockets are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valuable and more cherished than hearts and brains and bodies and human justice and </w:t>
      </w:r>
      <w:r>
        <w:rPr>
          <w:rFonts w:ascii="Times" w:hAnsi="Times" w:eastAsia="Times"/>
          <w:b w:val="0"/>
          <w:i w:val="0"/>
          <w:color w:val="000000"/>
          <w:sz w:val="18"/>
        </w:rPr>
        <w:t>dignity.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one other subject I should like to mention. That is the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Bhawan Trust. I understand that the Working Committee recently considered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unkeep of the Swaraj Bhawan and came to conclusion that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responsible for it. As however it had already made a grant about three years ago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64 : 20 MAY, 1934 - 15 SEPTEMBER, 1934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had not been paid yet, although expenses were incurred on the strength of it,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grant was sanctioned. This will probably be enough for some months. In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future, the Working Committee was evidently anxious not to be saddled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burden of maintaining the house and grounds. This burden amounts to Rs. 100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month, which includes taxes, etc. The trustees, I understand, were also a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frightened of the burden and suggested that parts of the house might be let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way to raise money for the maintenance. Another suggestion was made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the grounds might be sold off for this purpose. I was surprised to learn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suggestions, as some of them seemed to me to be contrary to the letter of the trust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of them against its spirit. As an individual trustee I have only one voice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but I should like to say that I have the strongest possible objection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misuse of the trust property. The very idea of the wishes of my father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flouted in this way is intolerable to me. The trust represented not only his wishes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in small way a memorial to him and his wishes and his memory is dearer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a hundred  rupees a month. I should, therefore, like to assure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the trustees that they need have no anxiety on the score of the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for maintenance of the property. As soon as the funds, now granted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for some months, are exhausted, I shall make myself personally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the maintenance and no further grant need be made by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I would also beg the trustees to respect my feelings in this matter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break up the property or to hire it for the sake of hiring it out. I shall endeavour to </w:t>
      </w:r>
      <w:r>
        <w:rPr>
          <w:rFonts w:ascii="Times" w:hAnsi="Times" w:eastAsia="Times"/>
          <w:b w:val="0"/>
          <w:i w:val="0"/>
          <w:color w:val="000000"/>
          <w:sz w:val="18"/>
        </w:rPr>
        <w:t>maintain the Swaraj Bhawan property till such time as it is put to some worthy use.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not the figures by me but I believe that even thus far the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Bhawan has not been, in any sense, a financial burden on the Working Committee.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grants that have been paid to it will probably not be much in excess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rent for the quarters occupied by the office of the A.I.C.C. This rent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reduced by occupying smaller and cheaper quarters. At the same time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the A.I.C.C. has paid as much as Rs. 150 a month for rent of an upper floor only </w:t>
      </w:r>
      <w:r>
        <w:rPr>
          <w:rFonts w:ascii="Times" w:hAnsi="Times" w:eastAsia="Times"/>
          <w:b w:val="0"/>
          <w:i w:val="0"/>
          <w:color w:val="000000"/>
          <w:sz w:val="18"/>
        </w:rPr>
        <w:t>in Madras.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some part of this letter might pain you. But you would not have me </w:t>
      </w:r>
      <w:r>
        <w:rPr>
          <w:rFonts w:ascii="Times" w:hAnsi="Times" w:eastAsia="Times"/>
          <w:b w:val="0"/>
          <w:i w:val="0"/>
          <w:color w:val="000000"/>
          <w:sz w:val="18"/>
        </w:rPr>
        <w:t>hide my heart from you.</w:t>
      </w:r>
    </w:p>
    <w:p>
      <w:pPr>
        <w:autoSpaceDN w:val="0"/>
        <w:autoSpaceDE w:val="0"/>
        <w:widowControl/>
        <w:spacing w:line="220" w:lineRule="exact" w:before="9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affectionately,</w:t>
      </w:r>
    </w:p>
    <w:p>
      <w:pPr>
        <w:autoSpaceDN w:val="0"/>
        <w:autoSpaceDE w:val="0"/>
        <w:widowControl/>
        <w:spacing w:line="240" w:lineRule="exact" w:before="122" w:after="0"/>
        <w:ind w:left="0" w:right="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AWAHAR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[PS.]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received your short note in Alipore Jail and I sent an answer. But the </w:t>
      </w:r>
      <w:r>
        <w:rPr>
          <w:rFonts w:ascii="Times" w:hAnsi="Times" w:eastAsia="Times"/>
          <w:b w:val="0"/>
          <w:i w:val="0"/>
          <w:color w:val="000000"/>
          <w:sz w:val="18"/>
        </w:rPr>
        <w:t>Superintendent suppressed that answer.</w:t>
      </w:r>
    </w:p>
    <w:p>
      <w:pPr>
        <w:autoSpaceDN w:val="0"/>
        <w:autoSpaceDE w:val="0"/>
        <w:widowControl/>
        <w:spacing w:line="24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pp. 112-7.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