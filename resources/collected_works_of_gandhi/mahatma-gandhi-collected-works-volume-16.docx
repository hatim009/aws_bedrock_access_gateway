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INDIAN COLONIAL EMIGRATION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read the resolution issued at Simla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on the 1st instant, embodying the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Inter-Departmental Conference recently held in London.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remembered that this was the conference referred to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Viceregal speech of last year at the opening of the Sessions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Viceregal Legislative Council. It will be remembered, too, that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which Sir James Meston and Sir S. P. Sinha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attended but were unable to attend owing to their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India before the date of the meeting of the conference.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stated in the report under discussion that these gentlemen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question of emigration to certain English colonies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informally with the two Secretaries of State, i.e., the Secretary of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 and the Secretary of State for the Colonies. Lord Islington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A. Steel Maitland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Messrs Seton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Crindle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Green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Macnaughton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constituted the Conference. To take the wording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this Conference sat “to consider the proposals for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assisted system of emigration to British Guiana, Trinidad, Jamaica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Fiji”. The public should therefore note that this assisted emigration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confined only to the four Crown Colonies mentioned and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self-governing Colonies of South Africa, Canada or Australia,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Crown Colony of Mauritius. </w:t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follows will show the </w:t>
      </w:r>
      <w:r>
        <w:rPr>
          <w:rFonts w:ascii="Times" w:hAnsi="Times" w:eastAsia="Times"/>
          <w:b w:val="0"/>
          <w:i w:val="0"/>
          <w:color w:val="000000"/>
          <w:sz w:val="22"/>
        </w:rPr>
        <w:t>importance of this distinction. It is something to be thankful for,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Government of India have not yet considered the report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reserved judgement on all the points raised in it”. This is as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on a matter so serious as this and one which only last year fairly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May 1917 to discuss a new system of emigration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James Meston and S. P. Sinha represented India at the Imperial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held in April, 1917. They were also nominated by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as its representatives to the Inter-Departmental Conference, but both of them </w:t>
      </w:r>
      <w:r>
        <w:rPr>
          <w:rFonts w:ascii="Times" w:hAnsi="Times" w:eastAsia="Times"/>
          <w:b w:val="0"/>
          <w:i w:val="0"/>
          <w:color w:val="000000"/>
          <w:sz w:val="18"/>
        </w:rPr>
        <w:t>had to return to India before the Conference could meet formally.</w:t>
      </w:r>
    </w:p>
    <w:p>
      <w:pPr>
        <w:autoSpaceDN w:val="0"/>
        <w:autoSpaceDE w:val="0"/>
        <w:widowControl/>
        <w:spacing w:line="218" w:lineRule="exact" w:before="22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Chairman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Members of the respective Secretaries of State’s establishments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“Statement on Abolition of Indentured Labour”, after 7-2 -1917.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convulsed the whole of India and which has in one shape or another </w:t>
      </w:r>
      <w:r>
        <w:rPr>
          <w:rFonts w:ascii="Times" w:hAnsi="Times" w:eastAsia="Times"/>
          <w:b w:val="0"/>
          <w:i w:val="0"/>
          <w:color w:val="000000"/>
          <w:sz w:val="22"/>
        </w:rPr>
        <w:t>agitated the country since 1895.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declaration too that “His Majesty’s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with the Government of India have decided that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>emigration shall not be re-opened” is welcome as is also the one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“no free emigrants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can be introduced into any colony until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emigrants already there have been released from existing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indentures”.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however of so much in the report that fills one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gladness, the substantive part of it which sets forth the scheme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replace indentured emigration is so far as one can judge, to say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of it, disappointing. Stripped of all the phraseology under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scheme has been veiled, it is nothing less than a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emigration no doubt on a more humane basis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safeguarded with some conditions beneficial to the emigrants taking </w:t>
      </w:r>
      <w:r>
        <w:rPr>
          <w:rFonts w:ascii="Times" w:hAnsi="Times" w:eastAsia="Times"/>
          <w:b w:val="0"/>
          <w:i w:val="0"/>
          <w:color w:val="000000"/>
          <w:sz w:val="22"/>
        </w:rPr>
        <w:t>advantage of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point that should be borne in mind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sat designedly to consider a scheme of emigration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interests of the Indian labourer but in those of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employer. The new system therefore is devised to help the colonies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India needs no outlet at any rate for the present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emigration outside the country. It is debatable whether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the four colonies will be the most suitable for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colonisation. The best thing therefore that can happen from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stand-point is that there should be no assisted emigration from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type whatsoever. In the absence of any such assistance,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emigration will have to be entirely free and at the risk and expense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emigrant himself. Past experience shows that, in that event,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very little voluntary emigration to distant colonies.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report, assisted emigration means, to use a mild expression, stimulated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emigration; and surely with the industries of India crying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and with her legitimate resources yet undeveloped,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madness to think of providing a stimulus for the stay-at-home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out of India. Neither the Government nor any voluntary agency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found capable of protecting from ill-usage the Indian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emigrates either to Burma or Ceylon, much less can any such 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 avail in far-off Fiji or then three other colonies. I hope that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“emigration” in the report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Review,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1917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public opinion in India will therefore take their stand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impregnable rock of not wanting any emigration whatsoever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colonies. It might be argued that we, as a component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Empire, are bound to consider the wants of our partners,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 fair plea to advance so long as India stands in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labour she can produce. If, therefore, India does not assist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colonies, it is not because of want of will, but it is due to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ability. An additional reason a politician would be justified in using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so long as India does not in reality occupy the position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partner with the colonies and so long as her sons continue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by Englishmen in the colonies and English employers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nearer home to be fit only as hewers of wood and drawers of water,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emigration to the colonies can be morally advantageous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emigrants. If the badge of inferiority is always to be worn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they can never rise to their full status and any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they will gain by emigrating can therefore be of no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let us for the moment consider the new system.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system to be followed in future will be one of aided emigration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object will be to encourage the settlement of Indians in certain colonies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a probationary period of employment in those colonies to train and fit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them for life and work there and at the same time to acquire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supply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essential to the well-being of the colonists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themselves.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re-settlement is to be conditional on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under contract and it will be seen in the course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that this contract is to be just as binding as the contracts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 under indenture. The report has the following humorous </w:t>
      </w:r>
      <w:r>
        <w:rPr>
          <w:rFonts w:ascii="Times" w:hAnsi="Times" w:eastAsia="Times"/>
          <w:b w:val="0"/>
          <w:i w:val="0"/>
          <w:color w:val="000000"/>
          <w:sz w:val="22"/>
        </w:rPr>
        <w:t>passage in it: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will be in no way restricted to service under any particular employer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except that for his own protection a selected employer will be chosen for him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first six months.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a flavour of the old indentured system. One of the evils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complained of about that system was that the labourer was assigned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employer. He was not free to choose one himself. Under the new </w:t>
      </w:r>
      <w:r>
        <w:rPr>
          <w:rFonts w:ascii="Times" w:hAnsi="Times" w:eastAsia="Times"/>
          <w:b w:val="0"/>
          <w:i w:val="0"/>
          <w:color w:val="000000"/>
          <w:sz w:val="22"/>
        </w:rPr>
        <w:t>system, the employer is to be selected for the protection of the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Review </w:t>
      </w:r>
      <w:r>
        <w:rPr>
          <w:rFonts w:ascii="Times" w:hAnsi="Times" w:eastAsia="Times"/>
          <w:b w:val="0"/>
          <w:i w:val="0"/>
          <w:color w:val="000000"/>
          <w:sz w:val="18"/>
        </w:rPr>
        <w:t>report has “colonization”.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Review </w:t>
      </w:r>
      <w:r>
        <w:rPr>
          <w:rFonts w:ascii="Times" w:hAnsi="Times" w:eastAsia="Times"/>
          <w:b w:val="0"/>
          <w:i w:val="0"/>
          <w:color w:val="000000"/>
          <w:sz w:val="18"/>
        </w:rPr>
        <w:t>report has “afford”.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Review </w:t>
      </w:r>
      <w:r>
        <w:rPr>
          <w:rFonts w:ascii="Times" w:hAnsi="Times" w:eastAsia="Times"/>
          <w:b w:val="0"/>
          <w:i w:val="0"/>
          <w:color w:val="000000"/>
          <w:sz w:val="18"/>
        </w:rPr>
        <w:t>report</w:t>
      </w:r>
      <w:r>
        <w:rPr>
          <w:rFonts w:ascii="Times" w:hAnsi="Times" w:eastAsia="Times"/>
          <w:b w:val="0"/>
          <w:i w:val="0"/>
          <w:color w:val="000000"/>
          <w:sz w:val="18"/>
        </w:rPr>
        <w:t>has “Colonies”.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labourer. It is hardly necessary for me to point out that the would-be </w:t>
      </w:r>
      <w:r>
        <w:rPr>
          <w:rFonts w:ascii="Times" w:hAnsi="Times" w:eastAsia="Times"/>
          <w:b w:val="0"/>
          <w:i w:val="0"/>
          <w:color w:val="000000"/>
          <w:sz w:val="22"/>
        </w:rPr>
        <w:t>labourer will never be able to feel the protection devised for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labourer is further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encouraged to work for his first three years in agricultural industries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offer, should he do so, of numerous and important benefits subsequently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colonist.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another inducement to indenture and I know enough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schemes to be able to assure both the Government and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so-called inducements in the hands of clever manipulators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nothing short of methods of compulsion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and ignorant Indian labourers. It is due to the framers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that I should draw attention to the fact that they have avoided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criminal penalties for breach of contract. In India itself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is adopted, we are promised a revival of the much-dreaded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depots and emigration agents, all no doubt on a more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>basis, but still of the same type and capable of untold mischief.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of the report is not likely to interest the public,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to study it will, I doubt not, come to the conclusion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been driven, that the framers have done their best to strip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system of many of the abuses which had crept into it,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succeeded in placing before the Indian public an acceptable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scheme. I hold that it was an impossible task. The system of indenture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one of temporary slavery; it was incapable of being amended,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only be ended and it is to be hoped that India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>consent to its revival in any shape or form.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Indian Review,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</w:t>
      </w:r>
      <w:r>
        <w:rPr>
          <w:rFonts w:ascii="Times" w:hAnsi="Times" w:eastAsia="Times"/>
          <w:b w:val="0"/>
          <w:i w:val="0"/>
          <w:color w:val="000000"/>
          <w:sz w:val="22"/>
        </w:rPr>
        <w:t>1917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Sud 15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made all preparations to leave for that side today,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position to do so. Mrs. Polak has been running a temperature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fourth day in succession. I should not leave her in that</w:t>
      </w:r>
    </w:p>
    <w:p>
      <w:pPr>
        <w:autoSpaceDN w:val="0"/>
        <w:autoSpaceDE w:val="0"/>
        <w:widowControl/>
        <w:spacing w:line="22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building plan to be prepared by Amritlal Thakkar,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appears to have been written in 1917. Again, Gandhiji was in Bombay on </w:t>
      </w:r>
      <w:r>
        <w:rPr>
          <w:rFonts w:ascii="Times" w:hAnsi="Times" w:eastAsia="Times"/>
          <w:b w:val="0"/>
          <w:i w:val="0"/>
          <w:color w:val="000000"/>
          <w:sz w:val="18"/>
        </w:rPr>
        <w:t>this 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That is her wish and I think so too. Mrs. Petit cares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wonderfully well but Mrs. Polak thinks that, if she is to be laid up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time, it should not be at her place. It will not be surprising,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I have to stay on for two or three days more, or even </w:t>
      </w:r>
      <w:r>
        <w:rPr>
          <w:rFonts w:ascii="Times" w:hAnsi="Times" w:eastAsia="Times"/>
          <w:b w:val="0"/>
          <w:i w:val="0"/>
          <w:color w:val="000000"/>
          <w:sz w:val="22"/>
        </w:rPr>
        <w:t>longer. I shall send you a wire.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Polak left yesterday.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are proceeding satisfactorily about satyagraha.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today at which I have some hope that an agreed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passed.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Amritlalbhai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fallen ill. That is the reason why he is late.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somewhat better now and will be ready with the plan for our </w:t>
      </w:r>
      <w:r>
        <w:rPr>
          <w:rFonts w:ascii="Times" w:hAnsi="Times" w:eastAsia="Times"/>
          <w:b w:val="0"/>
          <w:i w:val="0"/>
          <w:color w:val="000000"/>
          <w:sz w:val="22"/>
        </w:rPr>
        <w:t>building in eight or ten days perhaps.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everyone is all right there. Thakorelal is to be paid Rs. 15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month. I have spoken to Fulchand. Resume forwarding the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[to me here]. You have to send for Mavji’s brother yarn worth Rs. 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socks at the place that he will indicate. Inquire of him and make </w:t>
      </w:r>
      <w:r>
        <w:rPr>
          <w:rFonts w:ascii="Times" w:hAnsi="Times" w:eastAsia="Times"/>
          <w:b w:val="0"/>
          <w:i w:val="0"/>
          <w:color w:val="000000"/>
          <w:sz w:val="22"/>
        </w:rPr>
        <w:t>the necessary arrangement.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Mangaldas Sheth has promised to supply all our requirements </w:t>
      </w:r>
      <w:r>
        <w:rPr>
          <w:rFonts w:ascii="Times" w:hAnsi="Times" w:eastAsia="Times"/>
          <w:b w:val="0"/>
          <w:i w:val="0"/>
          <w:color w:val="000000"/>
          <w:sz w:val="22"/>
        </w:rPr>
        <w:t>of yarn at two annas less than the market rate.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did not inform Imam Saheb he felt a little hurt. I had no </w:t>
      </w:r>
      <w:r>
        <w:rPr>
          <w:rFonts w:ascii="Times" w:hAnsi="Times" w:eastAsia="Times"/>
          <w:b w:val="0"/>
          <w:i w:val="0"/>
          <w:color w:val="000000"/>
          <w:sz w:val="22"/>
        </w:rPr>
        <w:t>idea that the cloth was for him. I was wondering for whom it could be.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5722.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6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SPEECH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AT BOMBAY PROVINCIAL CONGRESS </w:t>
      </w:r>
      <w:r>
        <w:rPr>
          <w:rFonts w:ascii="Times" w:hAnsi="Times" w:eastAsia="Times"/>
          <w:b w:val="0"/>
          <w:i/>
          <w:color w:val="000000"/>
          <w:sz w:val="24"/>
        </w:rPr>
        <w:t>COMMITTEE MEETING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1917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heated discussion took place. . . . M. K. Gandhi, on being asked, stated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campaign of passive resistance could not be carried on by an institution like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Congress. Passive resistance could be described merely as a matter of conscience 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force of soul, when it was useless to go to lawyers.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adjourned due to differences over the resolution and only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agreed amendment passed;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Amritlal Thakkar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Gandhi had delivered his opinion, it was suggested that B. G. Tilak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should, after consultation with Gandhi, suggest to the meeting some acceptable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amendment. On this Gandhi himself suggested an amendment but Tilak insisted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his own alterations in it before placing it before the meeting. . . 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after some discussion with Tilak and his party, declared that a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had been drawn up in agreement with Tilak and his party. The amendment </w:t>
      </w:r>
      <w:r>
        <w:rPr>
          <w:rFonts w:ascii="Times" w:hAnsi="Times" w:eastAsia="Times"/>
          <w:b w:val="0"/>
          <w:i w:val="0"/>
          <w:color w:val="000000"/>
          <w:sz w:val="18"/>
        </w:rPr>
        <w:t>was as follows: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‘Though the Bombay Provincial Congress Committee is of opinion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strong feeling among the people to support the campaign of passive resistance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account of the coercive measures recently taken by the Government, it advises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taking into consideration the fact that Mr. Montagu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coming on a visit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and that the reasons of his coming are well known, the work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of and giving opinion on the principles underlying passive resistance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measures necessary to put them into effect, which has been entrusted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by the All-India Congress Committee and the Council of the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League, be for the present held in abeyance, and the meeting expresses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 that the Government will take the necessary steps to allay the bitter feeling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aroused among the people by action of internments and coercive measures taken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authorities. This course will enable the Secretary of state to fulfil the work </w:t>
      </w:r>
      <w:r>
        <w:rPr>
          <w:rFonts w:ascii="Times" w:hAnsi="Times" w:eastAsia="Times"/>
          <w:b w:val="0"/>
          <w:i w:val="0"/>
          <w:color w:val="000000"/>
          <w:sz w:val="18"/>
        </w:rPr>
        <w:t>entrusted to him under normal conditions.’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it was unanimously passed amidst cheers. . . 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1917, pp. 620-1</w:t>
      </w:r>
    </w:p>
    <w:p>
      <w:pPr>
        <w:autoSpaceDN w:val="0"/>
        <w:autoSpaceDE w:val="0"/>
        <w:widowControl/>
        <w:spacing w:line="260" w:lineRule="exact" w:before="394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4. LETTER TO SHANKARLAL ON ‘IDEAS ABOUT </w:t>
      </w:r>
      <w:r>
        <w:rPr>
          <w:rFonts w:ascii="Times" w:hAnsi="Times" w:eastAsia="Times"/>
          <w:b w:val="0"/>
          <w:i/>
          <w:color w:val="000000"/>
          <w:sz w:val="24"/>
        </w:rPr>
        <w:t>SATYAGRAHA’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SHANKARLAL,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brief: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want to know my ideas about satyagraha. Here they are in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phrase “passive resistance” does not suggest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 wish to write about; “satyagraha” is the right word.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soul-force, as opposed to armed strength. Since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an ethical weapon, only men inclined to the ethical way of </w:t>
      </w:r>
      <w:r>
        <w:rPr>
          <w:rFonts w:ascii="Times" w:hAnsi="Times" w:eastAsia="Times"/>
          <w:b w:val="0"/>
          <w:i w:val="0"/>
          <w:color w:val="000000"/>
          <w:sz w:val="22"/>
        </w:rPr>
        <w:t>life can use it wisely. Prahlad, Mirabai, and others were satyagrahis. 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E. S. Montagu (1879-1924), Secretary of State for India, 1917-22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cosponsor of the Montagu-Chelmsford Reforms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in </w:t>
      </w:r>
      <w:r>
        <w:rPr>
          <w:rFonts w:ascii="Times" w:hAnsi="Times" w:eastAsia="Times"/>
          <w:b w:val="0"/>
          <w:i/>
          <w:color w:val="000000"/>
          <w:sz w:val="18"/>
        </w:rPr>
        <w:t>Gujarati</w:t>
      </w:r>
      <w:r>
        <w:rPr>
          <w:rFonts w:ascii="Times" w:hAnsi="Times" w:eastAsia="Times"/>
          <w:b w:val="0"/>
          <w:i w:val="0"/>
          <w:color w:val="000000"/>
          <w:sz w:val="18"/>
        </w:rPr>
        <w:t>, 2-9-1917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3430" w:val="left"/>
          <w:tab w:pos="3810" w:val="left"/>
          <w:tab w:pos="47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the Morocco fighting, the Arabs were under fire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French guns. The Arabs were fighting, as they believed, solely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religion. Reckless of their lives, they advanced running towards </w:t>
      </w:r>
      <w:r>
        <w:rPr>
          <w:rFonts w:ascii="Times" w:hAnsi="Times" w:eastAsia="Times"/>
          <w:b w:val="0"/>
          <w:i w:val="0"/>
          <w:color w:val="000000"/>
          <w:sz w:val="22"/>
        </w:rPr>
        <w:t>the French guns with cries of “Ya Allah”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Here, there was no scope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for fighting back to kill. The French gunners refused to fire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Arabs and, throwing up their caps, ran to embrace these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Arabs with shouts of joy. This is an example of satyagraha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it can achieve. The Arabs were not satyagrahis by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choice. They got ready to face death under pressure of a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impulse, and had no love in their hearts. A satyagrahi bears no ill-will,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lay down his life in anger, but refuses rather to submit to 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“enemy” or oppressor because he has the strength himself to suffer.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should, therefore, have a courageous spirit and a forgiving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compassionate nature. Imam Hassan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Hussain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merely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boys. They felt that an injustice had been done to them. When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surrender, they refused. They knew at the time that this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death for them. If, however, they were to submit to injustices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disgrace their manhood and betray their religion.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they yielded to the embrace of death. The heads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fine young men rolled on the battlefield. In my view, Islam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attain its greatness by the power of the sword but entirely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self-immolation of its fakirs. It is soldierlike to allow oneself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down by a sword, not to use the sword on another. When he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realize that he is guilty of murder, the killer, if he has been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will feel sorry forever afterwards. The victim, however,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gained nothing but victory even if he had acted wrongly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courting death. Satyagraha is the way of non-violence. It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justified, indeed it is the right course, at all times and all places.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arms is violence and condemned as such in all religions.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those who advocate the use of arms put various limits on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limits on satyagraha, or rather, none except those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satyagrahi’s capacity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tapascharya, </w:t>
      </w:r>
      <w:r>
        <w:rPr>
          <w:rFonts w:ascii="Times" w:hAnsi="Times" w:eastAsia="Times"/>
          <w:b w:val="0"/>
          <w:i w:val="0"/>
          <w:color w:val="000000"/>
          <w:sz w:val="22"/>
        </w:rPr>
        <w:t>for voluntary suffering.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Obviously, it is irrelevant to raise issues about the legality of </w:t>
      </w:r>
      <w:r>
        <w:rPr>
          <w:rFonts w:ascii="Times" w:hAnsi="Times" w:eastAsia="Times"/>
          <w:b w:val="0"/>
          <w:i w:val="0"/>
          <w:color w:val="000000"/>
          <w:sz w:val="22"/>
        </w:rPr>
        <w:t>such satyagraha. It is for the satyagrahi to decide. Observers may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Glory to God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Sons of Ali by his wife Fatima, daughter of the prophet. They refused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acknowledge the authority of Yazid (Caliph, 680-3). Hussain revolted against him, </w:t>
      </w:r>
      <w:r>
        <w:rPr>
          <w:rFonts w:ascii="Times" w:hAnsi="Times" w:eastAsia="Times"/>
          <w:b w:val="0"/>
          <w:i w:val="0"/>
          <w:color w:val="000000"/>
          <w:sz w:val="18"/>
        </w:rPr>
        <w:t>but was defeated and killed at Karbala.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satyagraha after the event. The world’s displeasure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 a satyagrahi. Whether or not satyagraha should be started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by any mathematical rule. A man who believes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may be started only after weighing the chances of defeat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victory and assuring oneself of the certainty of victory, may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shrewd enough politician or an intelligent man, but he is no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satyagrahi. A satyagrahi acts spontaneously.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Satyagraha and arms have both been in use from time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memorial. We find them praised in the extant scriptures. They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expressions, one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daivi sampad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 of the </w:t>
      </w:r>
      <w:r>
        <w:rPr>
          <w:rFonts w:ascii="Times" w:hAnsi="Times" w:eastAsia="Times"/>
          <w:b w:val="0"/>
          <w:i/>
          <w:color w:val="000000"/>
          <w:sz w:val="22"/>
        </w:rPr>
        <w:t>asuri</w:t>
      </w:r>
    </w:p>
    <w:p>
      <w:pPr>
        <w:autoSpaceDN w:val="0"/>
        <w:autoSpaceDE w:val="0"/>
        <w:widowControl/>
        <w:spacing w:line="268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sampad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 that in former times in India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daivi sampad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much the stronger of the two. Even today that is the ideal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cherish. Europe provides the most striking example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predominance of the </w:t>
      </w:r>
      <w:r>
        <w:rPr>
          <w:rFonts w:ascii="Times" w:hAnsi="Times" w:eastAsia="Times"/>
          <w:b w:val="0"/>
          <w:i/>
          <w:color w:val="000000"/>
          <w:sz w:val="22"/>
        </w:rPr>
        <w:t>asuri</w:t>
      </w:r>
      <w:r>
        <w:rPr>
          <w:rFonts w:ascii="Times" w:hAnsi="Times" w:eastAsia="Times"/>
          <w:b w:val="0"/>
          <w:i/>
          <w:color w:val="000000"/>
          <w:sz w:val="22"/>
        </w:rPr>
        <w:t>sampad.</w:t>
      </w:r>
    </w:p>
    <w:p>
      <w:pPr>
        <w:autoSpaceDN w:val="0"/>
        <w:autoSpaceDE w:val="0"/>
        <w:widowControl/>
        <w:spacing w:line="260" w:lineRule="exact" w:before="4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 forms of strength are preferable to weakness,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by the rather plain but much apter word ‘cowardice’.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either, swaraj or genuine popular awakening is impossible.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achieved otherwise than through resort to one or the other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true swaraj. Such swaraj can have no effect on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awakening cannot be brought about without strength,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manliness. Let the leaders say what they like and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its utmost, unless they and we, all of us, strengthen the forces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the methods of violence are bound automatically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ascendancy. They are like weeds which grow wild in any soil.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 of satyagraha requires willingness to exert oneself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venturesome spirit by way of manure. Just as, moreover, the seedlings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likely to be lost among the weeds if the latter are not plucked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also will weeds of violence keep growing unless we keep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of them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with compassion, pluck out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already grown. We can, with the help of satyagraha,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those young men who have been driven to desperation and anger </w:t>
      </w:r>
      <w:r>
        <w:rPr>
          <w:rFonts w:ascii="Times" w:hAnsi="Times" w:eastAsia="Times"/>
          <w:b w:val="0"/>
          <w:i w:val="0"/>
          <w:color w:val="000000"/>
          <w:sz w:val="22"/>
        </w:rPr>
        <w:t>by what they think to be the tyranny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 and utilize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courage and their mettlesome spirit, their capacity for suffering,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strengthen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daivi sampad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satyagraha. It is therefore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be desired that satyagraha is propagated as quickly as can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in the interest both of the rulers and the ruled. The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to harass neither the Government nor anyone else. He takes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without the fullest deliberation. He is never </w:t>
      </w:r>
      <w:r>
        <w:rPr>
          <w:rFonts w:ascii="Times" w:hAnsi="Times" w:eastAsia="Times"/>
          <w:b w:val="0"/>
          <w:i w:val="0"/>
          <w:color w:val="000000"/>
          <w:sz w:val="22"/>
        </w:rPr>
        <w:t>arrogant.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  like equipment and demoniac equipment (</w:t>
      </w:r>
      <w:r>
        <w:rPr>
          <w:rFonts w:ascii="Times" w:hAnsi="Times" w:eastAsia="Times"/>
          <w:b w:val="0"/>
          <w:i/>
          <w:color w:val="000000"/>
          <w:sz w:val="18"/>
        </w:rPr>
        <w:t>Vide Bhagvad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XVI. 3, 4)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Consequently, he will keep away from ‘boycott’ but be always firm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vow of swadeshi as a matter of duty. He fears God alone,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power can intimidate him. He will never, out of fear of </w:t>
      </w:r>
      <w:r>
        <w:rPr>
          <w:rFonts w:ascii="Times" w:hAnsi="Times" w:eastAsia="Times"/>
          <w:b w:val="0"/>
          <w:i w:val="0"/>
          <w:color w:val="000000"/>
          <w:sz w:val="22"/>
        </w:rPr>
        <w:t>punishment, leave a duty undone.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say now that it is our duty to resort to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the release of the learned Annie Bai and her co-workers.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approve of every or any action of hers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I, for one, certainly do not approve of some of them;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same, her incarceration by the Government is a great mistake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injustice. I know, of course, that the Government does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 mistake. Maybe the people are wrong in desiring her release.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acted according to its lights. What can the people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express their outraged feelings?  Petitions, etc., are good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one’s suffering is bearable. When it is unbearable,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but satyagraha. Only when people find it unbearable will they,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only those who find it unbearable will, devote their all,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possessions, to securing the release of Annie Bai.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powerful expression of popular feeling. It is my unshakable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before so great a self-sacrifice even the power of an emperor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way. People may certainly restrain their feelings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visit of Mr. Montagu. That will be an expression of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sense of justice. If she is not released, however, before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arrival, it will be our duty to resort to satyagraha. We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provoke the Government or put difficulties in its way. By resorting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we reveal the intensity of our injured feelings and thereby </w:t>
      </w:r>
      <w:r>
        <w:rPr>
          <w:rFonts w:ascii="Times" w:hAnsi="Times" w:eastAsia="Times"/>
          <w:b w:val="0"/>
          <w:i w:val="0"/>
          <w:color w:val="000000"/>
          <w:sz w:val="22"/>
        </w:rPr>
        <w:t>serve the Government.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draft in Gandhiji’s hand: S. N. 6373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5. SATYAGRAHA—NOT PASSIVE RESISTANCE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[About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2,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force denoted by the term ‘passive resistance’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into Hindi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nishkriya pratirodha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very accurately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either by the original English phrase or by its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rendering. Its correct description is ‘satyagraha’. Satyagraha was born </w:t>
      </w:r>
      <w:r>
        <w:rPr>
          <w:rFonts w:ascii="Times" w:hAnsi="Times" w:eastAsia="Times"/>
          <w:b w:val="0"/>
          <w:i w:val="0"/>
          <w:color w:val="000000"/>
          <w:sz w:val="22"/>
        </w:rPr>
        <w:t>in South Africa in 1908. There was no word in any Indian language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Gujarati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article appears to belong to the same date as the preceding item.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denoting the power which our countrymen in South Africa invoked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redress of their grievances. There was an English equivalent,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‘passive resistance’, and we carried on with it.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a word to describe this unique power came to be increasingly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felt, and it was decided to award a prize to anyone who could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appropriate term. A Gujarati-speaking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gentleman submitted the </w:t>
      </w:r>
      <w:r>
        <w:rPr>
          <w:rFonts w:ascii="Times" w:hAnsi="Times" w:eastAsia="Times"/>
          <w:b w:val="0"/>
          <w:i w:val="0"/>
          <w:color w:val="000000"/>
          <w:sz w:val="22"/>
        </w:rPr>
        <w:t>word ‘satyagraha’, and it was adjudged the best.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‘Passive resistance’ conveyed the idea of the Suffragette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in England. Burning of houses by these women was called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‘passive resistance’ and so also their fasting in prison. All such acts </w:t>
      </w:r>
      <w:r>
        <w:rPr>
          <w:rFonts w:ascii="Times" w:hAnsi="Times" w:eastAsia="Times"/>
          <w:b w:val="0"/>
          <w:i w:val="0"/>
          <w:color w:val="000000"/>
          <w:sz w:val="22"/>
        </w:rPr>
        <w:t>might very well be ‘passive resistance’ but they were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‘satyagraha’. It is said of ‘passive resistance’ that it is the weapon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weak, but the power which is the subject of this article can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the strong. This power is not ‘passive’ resistance; indeed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calls for intense activity. The movement in South Africa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but active. The Indians of South Africa believed that Truth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object, that Truth ever triumphs, and with this definiteness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they persistently held on to Truth. They put up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that this persistence implied. With the conviction that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to be renounced even unto death, they shed the fear of death.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Truth, the prison was a palace to them and its doors the </w:t>
      </w:r>
      <w:r>
        <w:rPr>
          <w:rFonts w:ascii="Times" w:hAnsi="Times" w:eastAsia="Times"/>
          <w:b w:val="0"/>
          <w:i w:val="0"/>
          <w:color w:val="000000"/>
          <w:sz w:val="22"/>
        </w:rPr>
        <w:t>gateway to freedom.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IS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2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not physical force. A satyagrahi does not inflict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on the adversary; he does not seek his destruction.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resorts to firearms. In the use of satyagraha, there is no ill-will </w:t>
      </w:r>
      <w:r>
        <w:rPr>
          <w:rFonts w:ascii="Times" w:hAnsi="Times" w:eastAsia="Times"/>
          <w:b w:val="0"/>
          <w:i w:val="0"/>
          <w:color w:val="000000"/>
          <w:sz w:val="22"/>
        </w:rPr>
        <w:t>whatever.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pure soul-force. Truth is the very substance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soul. That is why this force is called satyagraha. The soul is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knowledge. In it burns the flame of love. If someone gives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through ignorance, we shall win him through love. “Nonviolence </w:t>
      </w:r>
      <w:r>
        <w:rPr>
          <w:rFonts w:ascii="Times" w:hAnsi="Times" w:eastAsia="Times"/>
          <w:b w:val="0"/>
          <w:i w:val="0"/>
          <w:color w:val="000000"/>
          <w:sz w:val="22"/>
        </w:rPr>
        <w:t>is the supreme dharma”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proof of this power of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a dormant state. In the waking state, it is love. Ruled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love, the world goes on. In English there is a saying, “Might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Right”. Then there is the doctrine of the survival of the fittest. Both </w:t>
      </w:r>
      <w:r>
        <w:rPr>
          <w:rFonts w:ascii="Times" w:hAnsi="Times" w:eastAsia="Times"/>
          <w:b w:val="0"/>
          <w:i w:val="0"/>
          <w:color w:val="000000"/>
          <w:sz w:val="22"/>
        </w:rPr>
        <w:t>these ideas are contradictory to the above principle. Neither is wholly</w:t>
      </w:r>
    </w:p>
    <w:p>
      <w:pPr>
        <w:autoSpaceDN w:val="0"/>
        <w:autoSpaceDE w:val="0"/>
        <w:widowControl/>
        <w:spacing w:line="218" w:lineRule="exact" w:before="29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‘Hindi-speaking’.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Ahimsa</w:t>
      </w:r>
      <w:r>
        <w:rPr>
          <w:rFonts w:ascii="Times" w:hAnsi="Times" w:eastAsia="Times"/>
          <w:b w:val="0"/>
          <w:i/>
          <w:color w:val="000000"/>
          <w:sz w:val="18"/>
        </w:rPr>
        <w:t>Paramo Dharmah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true. If ill-will were the chief motive-force, the world would have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destroyed long ago; and neither would I have had the opportunity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write this article nor would the hopes of the readers be fulfilled.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alive solely because of love. We are all ourselves the proof of this.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Deluded by modern western civilization, we have forgotten 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ancient civilization and worship the might of arms.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ORSHIP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RMED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IGHT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forget the principle of non-violence, which is the essence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religions. The doctrine of arms stands for irreligion. It is due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sway of that doctrine that a sanguinary war is raging in Europe.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India also we find worship of arms. We see it even in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great work of Tulsidas. But it is seen in all the books that soul-force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supreme power.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 AND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AVANA</w:t>
      </w:r>
    </w:p>
    <w:p>
      <w:pPr>
        <w:autoSpaceDN w:val="0"/>
        <w:autoSpaceDE w:val="0"/>
        <w:widowControl/>
        <w:spacing w:line="240" w:lineRule="exact" w:before="8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 stands for the soul and Ravana for the non-soul.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immense physical might of Ravana is as nothing compared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soul-force of Rama. Ravana’s ten heads are as straw to Rama. Rama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yogi, he has conquered self and pride. He is “placid equally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affluence and adversity”, he has “neither attachment, nor greed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intoxication of status”. This represents the ultimate in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banner of saytagraha can again fly in the Indian sky and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raise it. If we take recourse to satyagraha, we can conquer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conquerors the English, make them bow before our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>soul-force, and the issue will be of benefit to the whole world.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 that India cannot rival Britain or Europe in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arms. The British worship the war-god and they can all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become, as they are becoming, bearers of arms. The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in India can never carry arms. They have made the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their own. It is impossible for the </w:t>
      </w:r>
      <w:r>
        <w:rPr>
          <w:rFonts w:ascii="Times" w:hAnsi="Times" w:eastAsia="Times"/>
          <w:b w:val="0"/>
          <w:i/>
          <w:color w:val="000000"/>
          <w:sz w:val="22"/>
        </w:rPr>
        <w:t>varnashram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system </w:t>
      </w:r>
      <w:r>
        <w:rPr>
          <w:rFonts w:ascii="Times" w:hAnsi="Times" w:eastAsia="Times"/>
          <w:b w:val="0"/>
          <w:i w:val="0"/>
          <w:color w:val="000000"/>
          <w:sz w:val="22"/>
        </w:rPr>
        <w:t>to disappear from India.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OF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ARNASHRAM</w:t>
      </w:r>
    </w:p>
    <w:p>
      <w:pPr>
        <w:autoSpaceDN w:val="0"/>
        <w:autoSpaceDE w:val="0"/>
        <w:widowControl/>
        <w:spacing w:line="24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necessary law of nature. India,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judicious use of it, derives much benefit. Even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English in India observe this system to some extent.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too, people follow it without being aware of it. So long as this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varnashram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in India, everyone cannot bear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 highest place in India is assigned to the brahmana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dharma—which is soul-force. Even the armed warrior does obeisance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brahmin. So long as this custom prevails, it is vain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>aspire for equality with the West in force of arms.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ANACEA FOR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LLS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kamadhenu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brings good both to the satyagrahi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adversary. It is ever victorious. For instance, Harishchandra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satyagrahi, Prahlad was a satyagrahi, Mirabai was a satyagrahi.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Daniel, Socrates and those Arabs who hurled themselves on the fire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French artillery were all satyagrahis. We see from these examples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satyagrahi does not fear for his body, he does not give up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thinks is Truth; the word ‘defeat’ is not to be found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dictionary, he does not wish for the destruction of his antagonist, he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vent anger on him; but has only compassion for him.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 does not wait for others, but throws himself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fray, relying entirely on his own resources. He trusts that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comes, others will do likewise. His practice is his precept.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air, satyagraha is all-pervading. It is infectious, which means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people—big and small, men and women—can become satyagrahis.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is kept out from the army of satyagrahis. A satyagrahi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perpetrate tyranny on anyone; he is not subdued through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physical force; he does not strike at anyone. Just as anyone can </w:t>
      </w:r>
      <w:r>
        <w:rPr>
          <w:rFonts w:ascii="Times" w:hAnsi="Times" w:eastAsia="Times"/>
          <w:b w:val="0"/>
          <w:i w:val="0"/>
          <w:color w:val="000000"/>
          <w:sz w:val="22"/>
        </w:rPr>
        <w:t>resort to satyagraha, it can be resorted to in almost any situation.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ISTORICAL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VIDENCE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demand historical evidence in support of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is for the most part a record of armed activities.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find very little mention in it. Only uncommon activities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with wonder. Satyagraha has been used always and in all situations.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father and the son, the man and the wife are perpetually resorting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satyagraha, one towards the other. When a father gets angry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punishes the son, the son does not hit back with a weapon,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conquers his father’s anger by submitting to him. The son refuses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subdued by the unjust rule of his father but he puts up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that he may incur through disobeying the unjust father.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similarly free ourselves of the unjust rule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defying the unjust rule and accepting the punishments that go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We do not bear malice towards the Government. When we set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fears at rest, when we do not desire to make armed assaults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administrators, nor to unseat them from power, but only to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injustice, they will at once be subdued to our will.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Mythical cow which yielded whatever one wished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asked why we should call any rule unjust.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so, we ourselves assume the function of a judge. It is true.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world, we always have to act as judges for ourselves.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 satyagrahi does not strike his adversary with arms. If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on his side, he will win, and if his thought is faulty, he will suffer </w:t>
      </w:r>
      <w:r>
        <w:rPr>
          <w:rFonts w:ascii="Times" w:hAnsi="Times" w:eastAsia="Times"/>
          <w:b w:val="0"/>
          <w:i w:val="0"/>
          <w:color w:val="000000"/>
          <w:sz w:val="22"/>
        </w:rPr>
        <w:t>the consequences of his fault.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good, they ask, of only one person opposing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injustice; for he will be punished and destroyed, he will languish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or meet an untimely end through hanging. The objection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valid. History shows that all reforms have begun with one person.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is hard to come by without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suffering that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undergone in satyagraha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purest form. Only when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bearing fruit, do we have the fruit.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establishes the fact that when there is insufficient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fruit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delayed.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Jesus Christ, boundless though it was,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for Europe’s need. Europe has disapproved Christ.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ignorance, it has disregarded Christ’s pure way of life.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Christs will have to offer themselves as sacrifice at the terrible altar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Europe, and only then will realization dawn on that continent.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Jesus will always be the first among these. He has been the sower of </w:t>
      </w:r>
      <w:r>
        <w:rPr>
          <w:rFonts w:ascii="Times" w:hAnsi="Times" w:eastAsia="Times"/>
          <w:b w:val="0"/>
          <w:i w:val="0"/>
          <w:color w:val="000000"/>
          <w:sz w:val="22"/>
        </w:rPr>
        <w:t>the seed and his will therefore be the credit for raising the harvest.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DUCATING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GNORANT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EASANTS 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it is a very difficult, if not an altogether impossible,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to educate ignorant peasants in satyagraha and that it is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perils, for it is a very arduous business to transform unlettered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people from one condition into another. Both the arguments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just silly. The people of India are perfectly fit to receive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of satyagraha. India has knowledge of dharma, and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knowledge of dharma, satyagraha is a very simple matter.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India have drunk of the nectar of devotion.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overflows with faith. It is no difficult matter to lead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on to the right path of satyagraha. Some have a fear that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get involved in satyagraha, they may at a later stage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arms. This fear is illusory. From the path of satyagraha [clinging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Truth], a transition to the path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a-satyagraha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[clinging to untruth]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It is possible of course that some people who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activity may mislead the satyagrahis by infiltrating into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ranks and later making them take to arms. This is possible in all </w:t>
      </w:r>
      <w:r>
        <w:rPr>
          <w:rFonts w:ascii="Times" w:hAnsi="Times" w:eastAsia="Times"/>
          <w:b w:val="0"/>
          <w:i w:val="0"/>
          <w:color w:val="000000"/>
          <w:sz w:val="22"/>
        </w:rPr>
        <w:t>enterprises. But as compared to other activities, it is less likely to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in satyagraha, for their motives soon get exposed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are not ready to take up arms, it becomes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lead them on to that terrible path. The might of arms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opposed to the might of satyagraha. Just as darkness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 in light, soulless armed activity cannot enter the sunlike radiance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soul-force. Many Pathans took part in satyagraha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>abiding by all the rules of satyagraha.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Then it is said that much suffering is involved in being a sat-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yagrahi and that the entire people will not be willing to put upwith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The objection is not valid. People in general always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footsteps of the noble. There is no doubt that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 satyagrahi leader. Our experience is that a satyagrahi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more virtues like self-control, fearlessness, etc., than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requisite for one who believes in armed action. The greatness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bearing arms does not lie in the superiority of the arms, nor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lie in his physical prowess. It lies in his determination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 in face of death. General Gordon was a mighty warrior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Empire. In the statue that has been erected in his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only a small baton in his hand. It goes to show that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warrior is not measured by reference to his weapons but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 of mind. A satyagrahi needs millions of times more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 than does a bearer of arms. The birth of such a man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the salvation of India in no time. Not only India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 awaits the advent of such a man. We may in the </w:t>
      </w:r>
      <w:r>
        <w:rPr>
          <w:rFonts w:ascii="Times" w:hAnsi="Times" w:eastAsia="Times"/>
          <w:b w:val="0"/>
          <w:i w:val="0"/>
          <w:color w:val="000000"/>
          <w:sz w:val="22"/>
        </w:rPr>
        <w:t>meanwhile prepare the ground as much as we can through satyagraha.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</w:t>
      </w:r>
    </w:p>
    <w:p>
      <w:pPr>
        <w:autoSpaceDN w:val="0"/>
        <w:autoSpaceDE w:val="0"/>
        <w:widowControl/>
        <w:spacing w:line="260" w:lineRule="exact" w:before="2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 make use of satyagraha in the present conditions?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take to satyagraha in the fight for freedom?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killing manliness. So long as our learned Annie Besant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detention, it is an insult to our manhood. How can we secure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through satyagraha? It may be that the Government has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good faith, that it has sufficient grounds for keeping her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detention. But, at any rate, the people are unhappy at her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of her freedom. Annie Besant cannot be freed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action. No Indian will approve of such an action.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her freedom by submitting petitions and the like. Much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passed. We can all humbly inform the Government that if Mrs. </w:t>
      </w:r>
      <w:r>
        <w:rPr>
          <w:rFonts w:ascii="Times" w:hAnsi="Times" w:eastAsia="Times"/>
          <w:b w:val="0"/>
          <w:i w:val="0"/>
          <w:color w:val="000000"/>
          <w:sz w:val="22"/>
        </w:rPr>
        <w:t>Annie Besant is not released within the time limit prescribed by us, we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all be compelled to follow her path. It is possible that all of us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all her actions; but we find nothing in her actions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>threatens the “established Government”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vested interests.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we too by participating in her activities will ask for her lot,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we shall all court imprisonment. The members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Assembly also can petition the Government and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is not accepted, they can resign their membership.For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sat-yagraha is the unfailing weapon. Satyagraha means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is truth, that we deserve it and that we will work for it even </w:t>
      </w:r>
      <w:r>
        <w:rPr>
          <w:rFonts w:ascii="Times" w:hAnsi="Times" w:eastAsia="Times"/>
          <w:b w:val="0"/>
          <w:i w:val="0"/>
          <w:color w:val="000000"/>
          <w:sz w:val="22"/>
        </w:rPr>
        <w:t>untodeath.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 need be said. Truth alone triumphs.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higher than Truth. Truth always wins. We pray to God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sacred land we may bring about the reign of dharma by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and that this our country may become an example for all </w:t>
      </w:r>
      <w:r>
        <w:rPr>
          <w:rFonts w:ascii="Times" w:hAnsi="Times" w:eastAsia="Times"/>
          <w:b w:val="0"/>
          <w:i w:val="0"/>
          <w:color w:val="000000"/>
          <w:sz w:val="22"/>
        </w:rPr>
        <w:t>to follow.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66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Mahatma Gandhi</w:t>
      </w:r>
      <w:r>
        <w:rPr>
          <w:rFonts w:ascii="Times" w:hAnsi="Times" w:eastAsia="Times"/>
          <w:b w:val="0"/>
          <w:i w:val="0"/>
          <w:color w:val="000000"/>
          <w:sz w:val="20"/>
        </w:rPr>
        <w:t>, Ramchandra Varma</w:t>
      </w:r>
    </w:p>
    <w:p>
      <w:pPr>
        <w:autoSpaceDN w:val="0"/>
        <w:autoSpaceDE w:val="0"/>
        <w:widowControl/>
        <w:spacing w:line="292" w:lineRule="exact" w:before="37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ESTHER FAERING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ESTHER,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 really to answer, the last one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touching. The cause of the terrible pain I have suffered was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I twice ate when I ought not to have. The result was dysentery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most acute form. I am now much better and am making daily </w:t>
      </w:r>
      <w:r>
        <w:rPr>
          <w:rFonts w:ascii="Times" w:hAnsi="Times" w:eastAsia="Times"/>
          <w:b w:val="0"/>
          <w:i w:val="0"/>
          <w:color w:val="000000"/>
          <w:sz w:val="22"/>
        </w:rPr>
        <w:t>progress. In four or five days, I shall be out of bed.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With love,</w:t>
      </w:r>
    </w:p>
    <w:p>
      <w:pPr>
        <w:autoSpaceDN w:val="0"/>
        <w:autoSpaceDE w:val="0"/>
        <w:widowControl/>
        <w:spacing w:line="266" w:lineRule="exact" w:before="62" w:after="0"/>
        <w:ind w:left="0" w:right="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20"/>
        </w:rPr>
        <w:t>, p. 21</w:t>
      </w:r>
    </w:p>
    <w:p>
      <w:pPr>
        <w:autoSpaceDN w:val="0"/>
        <w:autoSpaceDE w:val="0"/>
        <w:widowControl/>
        <w:spacing w:line="240" w:lineRule="exact" w:before="14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English Phrase is used.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BHAGWANJI ANOOPCHAND MEHTA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Vad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5,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BHAGWANJI,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Many thanks. The decision about Viramgam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well taken.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question of small princely states is always present in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mind. For the present it does not seem to advance any further.</w:t>
      </w:r>
    </w:p>
    <w:p>
      <w:pPr>
        <w:autoSpaceDN w:val="0"/>
        <w:autoSpaceDE w:val="0"/>
        <w:widowControl/>
        <w:spacing w:line="220" w:lineRule="exact" w:before="66" w:after="32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BHAGWANJI ANOOPCHAND VAKIL </w:t>
      </w:r>
      <w:r>
        <w:rPr>
          <w:rFonts w:ascii="Times" w:hAnsi="Times" w:eastAsia="Times"/>
          <w:b w:val="0"/>
          <w:i w:val="0"/>
          <w:color w:val="000000"/>
          <w:sz w:val="20"/>
        </w:rPr>
        <w:t>RAJKOT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4262" w:space="0"/>
            <w:col w:w="225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94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4262" w:space="0"/>
            <w:col w:w="225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 5805. Also C.W. 3028.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ESTHER FAERING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1917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ESTHER,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note. I hope to be in Madras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day only on the 14th instant. I shall have to leave on the 15th instant </w:t>
      </w:r>
      <w:r>
        <w:rPr>
          <w:rFonts w:ascii="Times" w:hAnsi="Times" w:eastAsia="Times"/>
          <w:b w:val="0"/>
          <w:i w:val="0"/>
          <w:color w:val="000000"/>
          <w:sz w:val="22"/>
        </w:rPr>
        <w:t>in the evening.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my arrival here, I have been on the move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the gospel of satyagraha in the place of methods of violence.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uphill task. You will see from the enclosed what I mean by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not my intention that your remarks upon dress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year has been inferred from the reference to the decision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>Viramgam.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written to the Government and also discussed the subject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abolition of the customs levy at Viramgam with the Governor of Bombay and </w:t>
      </w:r>
      <w:r>
        <w:rPr>
          <w:rFonts w:ascii="Times" w:hAnsi="Times" w:eastAsia="Times"/>
          <w:b w:val="0"/>
          <w:i w:val="0"/>
          <w:color w:val="000000"/>
          <w:sz w:val="18"/>
        </w:rPr>
        <w:t>the Viceroy. The levy was abolished on November 7, 1917.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also. “Speech at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 Political conference—I”, 3-11-1917 and “Resolutions at Gujarat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Conference—II”, 5-11-1917.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published. I forgot to warn Dr. M. about it. He liked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so much that he could not restrain himself. I do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mind my sending to Dr. M. such of your letters as may appear </w:t>
      </w:r>
      <w:r>
        <w:rPr>
          <w:rFonts w:ascii="Times" w:hAnsi="Times" w:eastAsia="Times"/>
          <w:b w:val="0"/>
          <w:i w:val="0"/>
          <w:color w:val="000000"/>
          <w:sz w:val="22"/>
        </w:rPr>
        <w:t>to be helpful.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‘To be free from desire’ is a technical expression and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be or possess something short of the highest. Thus,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not ‘a desire’. It is the natural longing. But to possess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 so that I may do good is a desire and therefore to be curbed.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good acts must be as natural to us as the twinkling of our eyes.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our desiring, they act automatically. The doing of good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just as natural to us.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ever,</w:t>
      </w:r>
    </w:p>
    <w:p>
      <w:pPr>
        <w:autoSpaceDN w:val="0"/>
        <w:autoSpaceDE w:val="0"/>
        <w:widowControl/>
        <w:spacing w:line="266" w:lineRule="exact" w:before="62" w:after="0"/>
        <w:ind w:left="0" w:right="2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My Dear Child, </w:t>
      </w:r>
      <w:r>
        <w:rPr>
          <w:rFonts w:ascii="Times" w:hAnsi="Times" w:eastAsia="Times"/>
          <w:b w:val="0"/>
          <w:i w:val="0"/>
          <w:color w:val="000000"/>
          <w:sz w:val="20"/>
        </w:rPr>
        <w:t>pp. 21-2</w:t>
      </w:r>
    </w:p>
    <w:p>
      <w:pPr>
        <w:autoSpaceDN w:val="0"/>
        <w:autoSpaceDE w:val="0"/>
        <w:widowControl/>
        <w:spacing w:line="292" w:lineRule="exact" w:before="37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BHAGWANJ1 VAKIL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Vad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9,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BHAGWANJI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do one thing to help me?  Will you send a brief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evils in every State? I must have the freedom to publish it.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don’t give me such freedom, send the note at any rate.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I have heard that in Jamnagar there is a tax on the Brahmin’s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 and a tax to be paid on the calving of a buffalo. In Wadhwan,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yarn is taxed in three ways. Mill yarn and mill cloth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exempt. These are the more obvious examples I have mentioned.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these and the like, even graver ones. Note the hardships resulting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laws and the manner of enforcing them. Send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immediately. I shall get it wherever I happen to be.</w:t>
      </w:r>
    </w:p>
    <w:p>
      <w:pPr>
        <w:autoSpaceDN w:val="0"/>
        <w:autoSpaceDE w:val="0"/>
        <w:widowControl/>
        <w:spacing w:line="220" w:lineRule="exact" w:before="6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3024.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have been written before “Letter to Bhagwanji Vakil”, </w:t>
      </w:r>
      <w:r>
        <w:rPr>
          <w:rFonts w:ascii="Times" w:hAnsi="Times" w:eastAsia="Times"/>
          <w:b w:val="0"/>
          <w:i w:val="0"/>
          <w:color w:val="000000"/>
          <w:sz w:val="18"/>
        </w:rPr>
        <w:t>3-10-1917.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Bhagwanji Anoopchand of Rajkot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KALYANJI MEHTA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11,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for Madras today. I shall be in Poona on the 17th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18th. I shall come away from Poona on the 19th morning.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then see me in Bombay. On the same date I shall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>Ranchi by Nagpur Mail.</w:t>
      </w:r>
    </w:p>
    <w:p>
      <w:pPr>
        <w:autoSpaceDN w:val="0"/>
        <w:autoSpaceDE w:val="0"/>
        <w:widowControl/>
        <w:spacing w:line="220" w:lineRule="exact" w:before="66" w:after="32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HAISHRI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ALYANJI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EHTA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Patel 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Surat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792" w:space="0"/>
            <w:col w:w="272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94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792" w:space="0"/>
            <w:col w:w="272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postcard in Gujarati in Gandhiji’s hand: G.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2665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PETITION TO E. S. MONTAGU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13,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E. S. M</w:t>
      </w:r>
      <w:r>
        <w:rPr>
          <w:rFonts w:ascii="Times" w:hAnsi="Times" w:eastAsia="Times"/>
          <w:b w:val="0"/>
          <w:i w:val="0"/>
          <w:color w:val="000000"/>
          <w:sz w:val="16"/>
        </w:rPr>
        <w:t>ONTAGU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FOR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UBJECTS OF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UJARAT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 petitioners have considered and understood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prepared by the Council of the All-India Moslem League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and unanimously adopted last year </w:t>
      </w:r>
      <w:r>
        <w:rPr>
          <w:rFonts w:ascii="Times" w:hAnsi="Times" w:eastAsia="Times"/>
          <w:b w:val="0"/>
          <w:i w:val="0"/>
          <w:color w:val="000000"/>
          <w:sz w:val="22"/>
        </w:rPr>
        <w:t>by the Indian National Congress and the All-India Moslem League.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The petitioners approve of the Scheme.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(3) In the humble opinion of the petitioners, the reforms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fixed on the basis of Gandhiji’s tour itinerary given in the letter.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drafted by Gandhiji in Gujarati as stated in “Circular Letter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 Sabha”, 13-9-1917;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“Circular Letter By Gujarat Sabha Office”,</w:t>
      </w:r>
    </w:p>
    <w:p>
      <w:pPr>
        <w:autoSpaceDN w:val="0"/>
        <w:autoSpaceDE w:val="0"/>
        <w:widowControl/>
        <w:spacing w:line="22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13-9-1917 Identical petitions were presented in other Indian languages; for example,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Hindi petition reproduced at page 521 of </w:t>
      </w: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Movement in Champaran.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in the aforementioned Scheme are absolutely necessary in </w:t>
      </w:r>
      <w:r>
        <w:rPr>
          <w:rFonts w:ascii="Times" w:hAnsi="Times" w:eastAsia="Times"/>
          <w:b w:val="0"/>
          <w:i w:val="0"/>
          <w:color w:val="000000"/>
          <w:sz w:val="22"/>
        </w:rPr>
        <w:t>the interests of India and the Empire.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It is further the petitioner’s belief that without such reforms </w:t>
      </w:r>
      <w:r>
        <w:rPr>
          <w:rFonts w:ascii="Times" w:hAnsi="Times" w:eastAsia="Times"/>
          <w:b w:val="0"/>
          <w:i w:val="0"/>
          <w:color w:val="000000"/>
          <w:sz w:val="22"/>
        </w:rPr>
        <w:t>India will not witness the era of true contentment.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these reasons the petitioners respectfully pray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pleased to give full consideration and accept the reform proposals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render successful your visit taken at great inconvenience and </w:t>
      </w:r>
      <w:r>
        <w:rPr>
          <w:rFonts w:ascii="Times" w:hAnsi="Times" w:eastAsia="Times"/>
          <w:b w:val="0"/>
          <w:i w:val="0"/>
          <w:color w:val="000000"/>
          <w:sz w:val="22"/>
        </w:rPr>
        <w:t>fulfil the national hope.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3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kindness the petitioners shall for ever remain </w:t>
      </w:r>
      <w:r>
        <w:rPr>
          <w:rFonts w:ascii="Times" w:hAnsi="Times" w:eastAsia="Times"/>
          <w:b w:val="0"/>
          <w:i w:val="0"/>
          <w:color w:val="000000"/>
          <w:sz w:val="22"/>
        </w:rPr>
        <w:t>grateful.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6508"/>
      </w:tblGrid>
      <w:tr>
        <w:trPr>
          <w:trHeight w:hRule="exact" w:val="430"/>
        </w:trPr>
        <w:tc>
          <w:tcPr>
            <w:tcW w:type="dxa" w:w="6240"/>
            <w:tcBorders>
              <w:start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080"/>
              <w:gridCol w:w="2080"/>
              <w:gridCol w:w="2080"/>
            </w:tblGrid>
            <w:tr>
              <w:trPr>
                <w:trHeight w:hRule="exact" w:val="342"/>
              </w:trPr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34" w:after="0"/>
                    <w:ind w:left="4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2"/>
                    </w:rPr>
                    <w:t xml:space="preserve"> Date</w:t>
                  </w:r>
                </w:p>
              </w:tc>
              <w:tc>
                <w:tcPr>
                  <w:tcW w:type="dxa" w:w="4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34" w:after="0"/>
                    <w:ind w:left="3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2"/>
                    </w:rPr>
                    <w:t xml:space="preserve"> Petitioner’s signature       Occupation</w:t>
                  </w:r>
                </w:p>
              </w:tc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3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2"/>
                    </w:rPr>
                    <w:t>Address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40"/>
        </w:trPr>
        <w:tc>
          <w:tcPr>
            <w:tcW w:type="dxa" w:w="6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 facsimile published in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I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12. INTRUCTIONS TO VOLUNTEERS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13,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also devised the following rules for the Volunteers to obtain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signatures: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In taking signatures to the petition, first it must be ascertained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person signing correctly understands the scheme </w:t>
      </w:r>
      <w:r>
        <w:rPr>
          <w:rFonts w:ascii="Times" w:hAnsi="Times" w:eastAsia="Times"/>
          <w:b w:val="0"/>
          <w:i w:val="0"/>
          <w:color w:val="000000"/>
          <w:sz w:val="22"/>
        </w:rPr>
        <w:t>described in the petition or not.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In order to make people understand the scheme,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out to the inhabitants of the place, called together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notification prepared by the Sabha. If in such reading the people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new question, which cannot be answered out of the Foreword,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Volunteer should not decide the point himself but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it to the Chief of his own Circle; and the questioner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be allowed to sign so long as he has not been satisfied.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It should be clearly kept in mind that no kind of pressure is </w:t>
      </w:r>
      <w:r>
        <w:rPr>
          <w:rFonts w:ascii="Times" w:hAnsi="Times" w:eastAsia="Times"/>
          <w:b w:val="0"/>
          <w:i w:val="0"/>
          <w:color w:val="000000"/>
          <w:sz w:val="22"/>
        </w:rPr>
        <w:t>to be used on any inhabitant of any place.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Care should be taken that Government servants, as also people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were framed by Gandhiji;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“Circular Letter by Gujarat Sabha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Office”, 13-9-1917.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24" w:right="1412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are unable to understand, do not sign by oversight.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Signatures should not be taken from young people, who </w:t>
      </w:r>
      <w:r>
        <w:rPr>
          <w:rFonts w:ascii="Times" w:hAnsi="Times" w:eastAsia="Times"/>
          <w:b w:val="0"/>
          <w:i w:val="0"/>
          <w:color w:val="000000"/>
          <w:sz w:val="22"/>
        </w:rPr>
        <w:t>appear to</w:t>
      </w:r>
      <w:r>
        <w:rPr>
          <w:rFonts w:ascii="Times" w:hAnsi="Times" w:eastAsia="Times"/>
          <w:b w:val="0"/>
          <w:i w:val="0"/>
          <w:color w:val="000000"/>
          <w:sz w:val="22"/>
        </w:rPr>
        <w:t>be under the age of eighteen.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Signatures should not be taken from school-going students,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their age may be.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There is no objection in taking signatures from any 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if the Volunteer is convinced that he or she can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A man or woman, who is unable to read or write,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made to put his or her cross and an authentication of it by a well-</w:t>
      </w:r>
      <w:r>
        <w:rPr>
          <w:rFonts w:ascii="Times" w:hAnsi="Times" w:eastAsia="Times"/>
          <w:b w:val="0"/>
          <w:i w:val="0"/>
          <w:color w:val="000000"/>
          <w:sz w:val="22"/>
        </w:rPr>
        <w:t>known person of the place should be placed opposite the cross.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It should be kept in mind that each signature is to be taken on </w:t>
      </w:r>
      <w:r>
        <w:rPr>
          <w:rFonts w:ascii="Times" w:hAnsi="Times" w:eastAsia="Times"/>
          <w:b w:val="0"/>
          <w:i w:val="0"/>
          <w:color w:val="000000"/>
          <w:sz w:val="22"/>
        </w:rPr>
        <w:t>two forms.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The papers should be preserved without being soiled or </w:t>
      </w:r>
      <w:r>
        <w:rPr>
          <w:rFonts w:ascii="Times" w:hAnsi="Times" w:eastAsia="Times"/>
          <w:b w:val="0"/>
          <w:i w:val="0"/>
          <w:color w:val="000000"/>
          <w:sz w:val="22"/>
        </w:rPr>
        <w:t>crumpled.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The papers which are not signed should at once be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 Office; and a report should at once be sent to the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from the place where a meeting has been held or some attempt </w:t>
      </w:r>
      <w:r>
        <w:rPr>
          <w:rFonts w:ascii="Times" w:hAnsi="Times" w:eastAsia="Times"/>
          <w:b w:val="0"/>
          <w:i w:val="0"/>
          <w:color w:val="000000"/>
          <w:sz w:val="22"/>
        </w:rPr>
        <w:t>made.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The Volunteer has no authority to make any speech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outside the scope of petition or on any subject relating to but </w:t>
      </w:r>
      <w:r>
        <w:rPr>
          <w:rFonts w:ascii="Times" w:hAnsi="Times" w:eastAsia="Times"/>
          <w:b w:val="0"/>
          <w:i w:val="0"/>
          <w:color w:val="000000"/>
          <w:sz w:val="22"/>
        </w:rPr>
        <w:t>not included in the Foreword.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First the inhabitants of a place should be called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Foreword read out to them and their signatures taken. After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houses as can as be practicable should be visited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 of the rest of the men and women taken. But these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taken only after the Foreword has been explained.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If while visiting places or calling together people,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 other officials object, the Volunteer should politely reply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 Head Office does not direct the cessation of work,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continue his work. If in doing this, he is arrested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police, he should allow himself to be arrested, but he should not resist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police. And if such a thing happens, he should at once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report to the Head Office. If people themselves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 together through the fear of the police or for any other 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Volunteer should give up that place and should at once give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of such an occurrence to the Head Office.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Speeches and Writings of Mahatma Gandhi,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Natesan (3rd Ed.)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A SUGGESTION</w:t>
      </w:r>
    </w:p>
    <w:p>
      <w:pPr>
        <w:autoSpaceDN w:val="0"/>
        <w:autoSpaceDE w:val="0"/>
        <w:widowControl/>
        <w:spacing w:line="294" w:lineRule="exact" w:before="8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16,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writes as follows:</w:t>
      </w:r>
    </w:p>
    <w:p>
      <w:pPr>
        <w:autoSpaceDN w:val="0"/>
        <w:autoSpaceDE w:val="0"/>
        <w:widowControl/>
        <w:spacing w:line="240" w:lineRule="exact" w:before="72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day the Congress holds its session at Calcutta,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held in every town and village, the Gujarati translation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President’s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speech should be read out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Congress-League Scheme of Reforms explained to the people.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16-9-1917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14. LETTER TO SATYANAND BOSE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16,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SATYANAND BABU,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 had sent me your letter of inquiry about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I have time only to give you the briefest reply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P. R., as conceived by me, is soul force, and essentially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principle. Its scope, therefore, takes in every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It is a force as old as the world itself. Consider the conduct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Prahlad, Daniel, Jesus, Mirabai and others whose guiding principle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has been religion. Indians in South Africa made use, more or 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force, and they were successful only to the extent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used it to the exclusion of every other force.</w:t>
      </w:r>
    </w:p>
    <w:p>
      <w:pPr>
        <w:autoSpaceDN w:val="0"/>
        <w:autoSpaceDE w:val="0"/>
        <w:widowControl/>
        <w:spacing w:line="240" w:lineRule="exact" w:before="8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whom did the idea first originate, is your second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meaning I have given to the expression, no reply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necessary. But it may be stated that so far as its use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platform is concerned, the idea may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originated with me. I knew nothing of it, but Tolstoy drew my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to it.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 the  time  of  the  Controversy  on  the  Education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 by the  House  of  Commons  and  the  so-called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 offered  by Dr. Clifford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others, Mr. Winston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Besant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letter dated August 15, 1917 to Polak.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John Clifford (1836-1923), British Non-conformist minister and liberal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politician, who led the “Passive Resistance” movement against the Education Bill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1902 by non-payment of taxes.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72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Churchill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 that P. R. was perfectly constitutional under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A similar pronouncement was made by Gen. Smuts,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our Passive Resistance when demand was made by Senator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Whiteside for my deportation side by side with that of the nine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who were deported in connection with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Railway strike that had just then ended.</w:t>
      </w:r>
    </w:p>
    <w:p>
      <w:pPr>
        <w:autoSpaceDN w:val="0"/>
        <w:tabs>
          <w:tab w:pos="550" w:val="left"/>
          <w:tab w:pos="12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unable, offhand, to give any reference from a constitu-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tional lawyer.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fifth question requires historical precedents.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answered in para. 2.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sixth question, whether it comes within 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needs no answer. I am sorry for the delay that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replying. I am in Ahmedabad up to the 16th September, then </w:t>
      </w:r>
      <w:r>
        <w:rPr>
          <w:rFonts w:ascii="Times" w:hAnsi="Times" w:eastAsia="Times"/>
          <w:b w:val="0"/>
          <w:i w:val="0"/>
          <w:color w:val="000000"/>
          <w:sz w:val="22"/>
        </w:rPr>
        <w:t>prepare to leave for Bihar.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office copy in Mahadev Desai’s hand: S. N. 6385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15. THE MORAL BASIS OF CO-OPERATION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claim I have on your indulgence is that some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I attended with Mr. Ewbank a meeting of mill-hands to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wanted to explain the principles of co-operation.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chawl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they were living was as filthy as it well could be.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rains had made matters worse. And I must frankly confess that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it been for Mr. Ewbank’s great zeal for the cause he has made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own, I should have shirked the task. But there we were, seated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worn 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charpai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by men, women and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Ewbank opened fire on a man who had put himself forward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wore not a particularly innocent countenance. After he had </w:t>
      </w:r>
      <w:r>
        <w:rPr>
          <w:rFonts w:ascii="Times" w:hAnsi="Times" w:eastAsia="Times"/>
          <w:b w:val="0"/>
          <w:i w:val="0"/>
          <w:color w:val="000000"/>
          <w:sz w:val="22"/>
        </w:rPr>
        <w:t>engaged him and the other people about him in Gujarati conversation,</w:t>
      </w:r>
    </w:p>
    <w:p>
      <w:pPr>
        <w:autoSpaceDN w:val="0"/>
        <w:tabs>
          <w:tab w:pos="550" w:val="left"/>
          <w:tab w:pos="644" w:val="left"/>
          <w:tab w:pos="648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Winston (Leonard Spencer) Churchill (1874- ), British statesman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writer; Under-Secretary for Colonies, 1905-8 (Gandhiji first met him during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 to England in 1906); Minister of Munitions, 1917; Secretary for War,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1918-21; Prime Minister, 1940-5, 1951-5; awarded Nobel Prize for Literature, 1953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Questions 4 and 5 were: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“4. Did any constitutional lawyer deal with the subject? (Quote references)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“5. Quote instances of passive resistance from history.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Contributed to the Bombay Provincial Co-operative Conference held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17, 1917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Tenement Building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wanted me to speak to the people. Owing to the suspicious looks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was first spoken to, I naturally pressed home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moralities of co-operation. I fancy that Mr. Ewbank rather liked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I handled the subject. Hence, I believe, his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to me to tax your patience for a few moments upon a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 of co-operation from a moral standpoint.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knowledge of the technicality of co-operation is next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My brother Devdhar has made the subject his own.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naturally attracts me and predisposes me to think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something good in it and the handling of it must be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Mr. Ewbank very kindly placed at my disposal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too on the subject. And I have had a unique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the effect of some co-operative effort in Champaran.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through Mr. Ewbank’s ten main points which are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commandments, and I have gone through the twelve points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Collins of Behar, which remind me of the law of the twelve tables.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so-called agricultural banks in Champaran. They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disappointing efforts, if they were meant to be demonstrations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success of co-operation. On the other hand, there is quiet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direction being done by Mr. Hodge, a missionary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are leaving their impression on those who come in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Mr. Hodge is a co-operative enthusiast and probably considers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results which he sees flowing from his efforts are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co-operation. I who was able to watch the two efforts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hesitation in inferring that the personal equation counted for </w:t>
      </w:r>
      <w:r>
        <w:rPr>
          <w:rFonts w:ascii="Times" w:hAnsi="Times" w:eastAsia="Times"/>
          <w:b w:val="0"/>
          <w:i w:val="0"/>
          <w:color w:val="000000"/>
          <w:sz w:val="22"/>
        </w:rPr>
        <w:t>success in the one and failure in the other instance.</w:t>
      </w:r>
    </w:p>
    <w:p>
      <w:pPr>
        <w:autoSpaceDN w:val="0"/>
        <w:tabs>
          <w:tab w:pos="550" w:val="left"/>
          <w:tab w:pos="1350" w:val="left"/>
          <w:tab w:pos="1390" w:val="left"/>
          <w:tab w:pos="1790" w:val="left"/>
          <w:tab w:pos="5570" w:val="left"/>
          <w:tab w:pos="6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 myself, but twenty-five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experimenting and experience have made me a cautious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discriminating enthusiast. Workers in a cause necessarily, though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unconsciously, exaggerate its merits and often succeed in turning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defects into advantages. In spite of my caution I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institution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conducting in Ahmedabad as the finest 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It alone gives me sufficient inspiration. Critics tell me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a soulless soul-force and that its severe discipline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merely mechanical. I suppose both—the critics and I—are wrong.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at best, a humble attempt to place at the disposal of the nation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where men and women may have scope for free and unfettered </w:t>
      </w:r>
      <w:r>
        <w:rPr>
          <w:rFonts w:ascii="Times" w:hAnsi="Times" w:eastAsia="Times"/>
          <w:b w:val="0"/>
          <w:i w:val="0"/>
          <w:color w:val="000000"/>
          <w:sz w:val="22"/>
        </w:rPr>
        <w:t>development of character, in keeping with the national genius, and if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Satyagraha Ashram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controllers do not take care, the discipline that is the foundation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may frustrate the very end in view. I would venture,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warn enthusiasts in co-operation against entertaining false </w:t>
      </w:r>
      <w:r>
        <w:rPr>
          <w:rFonts w:ascii="Times" w:hAnsi="Times" w:eastAsia="Times"/>
          <w:b w:val="0"/>
          <w:i w:val="0"/>
          <w:color w:val="000000"/>
          <w:sz w:val="22"/>
        </w:rPr>
        <w:t>hopes.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Sir Daniel Hamilton, it has become a religion. On the 13th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last, he addressed the students of the Scottish Churches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College, and in order to point a moral he instanced Scotland’s poverty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two hundred years ago and showed how that great country was </w:t>
      </w:r>
      <w:r>
        <w:rPr>
          <w:rFonts w:ascii="Times" w:hAnsi="Times" w:eastAsia="Times"/>
          <w:b w:val="0"/>
          <w:i w:val="0"/>
          <w:color w:val="000000"/>
          <w:sz w:val="22"/>
        </w:rPr>
        <w:t>raised from a condition of poverty to plenty. He said: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were two powers which raised her—the Scottish Church and the Scottish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banks. The Church manufactured the men and the banks manufactured the money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 the men a start in life.... The Church disciplined the nation in the fear of God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is the beginning of wisdom and in the parish schools of the Church,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children learned that the chief end of man’s life was to glorify God and to enjoy Him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ever. Men were trained to believe in God and in themselves, and on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trustworthy character so created, the Scottish banking system was built.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Daniel then shows that it was possible to build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marvellous Scottish banking system only on the character so built.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there can only be perfect agreement with Sir Daniel, for ‘Without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there is no co-operation’ is a sound maxim. But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us go much further. He thus waxes eloquent on co-operation: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Whatever may be your day-dreams of India’s future, never forget this that it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weld India into one, and so enable her to take her rightful place in the world,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British Government is here; and the welding hammer in the hand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is the co-operative movement.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opinion, it is the panacea of all the evils that afflict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moment. In its extended sense it can justify the claim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condition which need not be mentioned here; in the limited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Sir Daniel has used it, I venture to think, it is an enthusiast’s </w:t>
      </w:r>
      <w:r>
        <w:rPr>
          <w:rFonts w:ascii="Times" w:hAnsi="Times" w:eastAsia="Times"/>
          <w:b w:val="0"/>
          <w:i w:val="0"/>
          <w:color w:val="000000"/>
          <w:sz w:val="22"/>
        </w:rPr>
        <w:t>exaggeration. Mark his peroration: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Credit which is only Trust and Faith, is becoming more and more the money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power of the world, and in the parchment bullet into which is impressed the faith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removes mountains, India will find victory and peace.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there is evident confusion of thought. The credit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the money power of the world has little moral basis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synonym for Trust or Faith, which are purely moral qualities.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twenty years’ experience of hundreds of men, who had dealings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banks in South Africa, the opinion I had so often heard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 has become firmly rooted in me, that the greater the rascal,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greater the credit he enjoys with his banks. The banks do not pry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his moral character; they are satisfied that he meets his over-drafts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promissory notes punctually. The credit system has encircled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globe of ours like a serpent’s coil, and if we do not mind,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bids fair to crush us out of breath. I have witnessed the ruin of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through the system, and it has made no difference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was labelled co-operative or otherwise. The deadly coil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possible the devastating spectacle in Europe, which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helplessly looking on. It was perhaps never so true as it is to-day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law so in war the longest purse finally wins. I have ventured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prominence to the current belief about credit system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emphasise the point that the co-operative movement will be a blessing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 only to the extent that it is a moral movement strictly directed </w:t>
      </w:r>
      <w:r>
        <w:rPr>
          <w:rFonts w:ascii="Times" w:hAnsi="Times" w:eastAsia="Times"/>
          <w:b w:val="0"/>
          <w:i w:val="0"/>
          <w:color w:val="000000"/>
          <w:sz w:val="22"/>
        </w:rPr>
        <w:t>by men fired with religious fervour. It follows, therefore, that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should be confined to men wishing to be morally right, but </w:t>
      </w:r>
      <w:r>
        <w:rPr>
          <w:rFonts w:ascii="Times" w:hAnsi="Times" w:eastAsia="Times"/>
          <w:b w:val="0"/>
          <w:i w:val="0"/>
          <w:color w:val="000000"/>
          <w:sz w:val="22"/>
        </w:rPr>
        <w:t>failing to do so, because of grinding poverty or of the grip of the</w:t>
      </w:r>
    </w:p>
    <w:p>
      <w:pPr>
        <w:autoSpaceDN w:val="0"/>
        <w:autoSpaceDE w:val="0"/>
        <w:widowControl/>
        <w:spacing w:line="268" w:lineRule="exact" w:before="2" w:after="0"/>
        <w:ind w:left="10" w:right="2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Facility for obtaining loans at fair rates will 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 or unmoral men moral. But the wisdom of the State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philanthropists demands that they should help, on the onward path, </w:t>
      </w:r>
      <w:r>
        <w:rPr>
          <w:rFonts w:ascii="Times" w:hAnsi="Times" w:eastAsia="Times"/>
          <w:b w:val="0"/>
          <w:i w:val="0"/>
          <w:color w:val="000000"/>
          <w:sz w:val="22"/>
        </w:rPr>
        <w:t>men struggling to be good.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 often do we believe that material prosperity means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growth. It is necessary that a movement which is fraught with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India should not degenerate into one for merely advancing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 loans. I was therefore delighted to read the recommendation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Report of the Committee on Co-operation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wish clearly to express their opinion that it is to true co-operation alone,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is, to a co-operation which recognises the moral aspect of the question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must look for the amelioration of the masses and not to a pseudo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co-operative edifice, however imposing, which is built in ignorance of co-operative,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principles.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standard before us, we will not measure the success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by the number of co-operative societies formed, but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condition of the co-operators. The Registrars will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event ensure the moral growth of existing societies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multiplying them. And the Government will make their promotion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conditional, not upon the number of societies they have registered,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success of the existing institutions. This will mean tracing </w:t>
      </w:r>
      <w:r>
        <w:rPr>
          <w:rFonts w:ascii="Times" w:hAnsi="Times" w:eastAsia="Times"/>
          <w:b w:val="0"/>
          <w:i w:val="0"/>
          <w:color w:val="000000"/>
          <w:sz w:val="22"/>
        </w:rPr>
        <w:t>the course of every pice lent to the members. Those responsible for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Moneylender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 conduct of co-operative societies will see to 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advanced does not find its way into the toddy-sellers’ till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pockets of the keepers of gambling dens. I would excuse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rapacity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has succeeded in keeping the gambling </w:t>
      </w:r>
      <w:r>
        <w:rPr>
          <w:rFonts w:ascii="Times" w:hAnsi="Times" w:eastAsia="Times"/>
          <w:b w:val="0"/>
          <w:i w:val="0"/>
          <w:color w:val="000000"/>
          <w:sz w:val="22"/>
        </w:rPr>
        <w:t>die or toddy from the ryot’s home.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 perhaps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 </w:t>
      </w:r>
      <w:r>
        <w:rPr>
          <w:rFonts w:ascii="Times" w:hAnsi="Times" w:eastAsia="Times"/>
          <w:b w:val="0"/>
          <w:i w:val="0"/>
          <w:color w:val="000000"/>
          <w:sz w:val="22"/>
        </w:rPr>
        <w:t>will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out of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is not a new device. The ryots co-operate to drum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monkeys or birds that destroy their crops. They co-operate to 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thrashing floor. I have found them co-operate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cattle to the extent of their devoting their best land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grazing of their cattle. And they have been found co-operating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 particularly rapacious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has been-expressed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success of co-operation because of the tightness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on the ryots. I do not share the fears. The mightiest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 </w:t>
      </w:r>
      <w:r>
        <w:rPr>
          <w:rFonts w:ascii="Times" w:hAnsi="Times" w:eastAsia="Times"/>
          <w:b w:val="0"/>
          <w:i w:val="0"/>
          <w:color w:val="000000"/>
          <w:sz w:val="22"/>
        </w:rPr>
        <w:t>must, if he represents an evil force, bend before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conceived as an essentially moral movement.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experience of the </w:t>
      </w:r>
      <w:r>
        <w:rPr>
          <w:rFonts w:ascii="Times" w:hAnsi="Times" w:eastAsia="Times"/>
          <w:b w:val="0"/>
          <w:i/>
          <w:color w:val="000000"/>
          <w:sz w:val="22"/>
        </w:rPr>
        <w:t>mahajan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Champaran has made me revise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accepted opinion about his ‘blighting influence’. I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be not always relentless, not always exacting of the last pie.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serves his clients in many ways or even comes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rescue in the hour of their distress. My observation is so limited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not draw any conclusions from it, but I respectfully enquire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not possible to make a serious effort to draw out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>mahajan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help him or induce him to throw out the evil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May he not be induced to join the army of co-operation, or has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proved that he is past praying for?</w:t>
      </w:r>
    </w:p>
    <w:p>
      <w:pPr>
        <w:autoSpaceDN w:val="0"/>
        <w:autoSpaceDE w:val="0"/>
        <w:widowControl/>
        <w:spacing w:line="260" w:lineRule="exact" w:before="1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that the movement takes note of all indigenous industries.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publicly to express my gratitude to Government for helping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effort to improve the lot of the weaver. The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conducting shows that there is a vast field for work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No well-wisher of India, no patriot dare look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impending destruction of the handloom weaver with equanimity.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Mann has stated, this industry used to supply the peasant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source of livelihood and an insurance against famine.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Registrar who will nurse back to life this important and graceful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will earn the gratitude of India. My humble effort consists of,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firstly, in making researches as to the possibilities of simple reforms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orthodox handlooms, secondly, in weaning the educated youth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craving for Government or other service and the feeling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renders him unfit for independent occupation and inducing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take to weaving as a calling as honourable as that of a barrister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doctor,  and, thirdly, by helping those who have abandoned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to revert to it. I will not weary the audience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on the first two parts of the experiment. The third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a few sentences as it has a direct bearing upon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us. I was able to enter upon it only six months ago.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that had left off the calling have reverted to it and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 prosperous business. The Ashram supplies them at their door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yarn they need; it volunteers to take delivery of the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woven, paying them cash at the market rate. The Ashram merely loses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on the loan advanced for the yarn. It has as yet suffered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and is able to restrict its loss to a minimum by limiting the loan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particular figure. All future transactions are strictly cash. We are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command a ready sale for the cloth received. The loss of interest,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on the transaction is negligible. I would like the audience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its purely moral character from start to finish.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depends for its existence on such help as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it.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can have no warrant for charging interest. The weavers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saddled with it. Whole families that were breaking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 are put together again. The use of the loan is predetermined.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the middlemen being volunteers obtain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into the lives of these families 1 hope for their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betterment. We cannot lift them without being lifted ourselves.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relationship has not yet been developed, but we hope at an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to take in hand the education too of these families and not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till we have touched them at every point. This is not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ambitious a dream. God willing, it will be a reality some day.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ventured to dilate upon the small experiment to illustrate what I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co-operation to present it to others for imitation. Let us be 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ideal. We shall ever fail to realise it, but we should never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for it. Then there need be no fear of  “co-operation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>scoundrels” that Ruskin so rightly dreaded.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in Gandhiji’s hand; S. N. 6412: also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>Indian Review,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October 1917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2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MAGANLAL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ANCHI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Adhik Aso Sud 7, September 23,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twelve days since I left you. Out of the eleven days, nine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on the train and only two nights at a friend’s. Despite this,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has not suffered. I had regular food today after eleven days.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discussions with Amritlalbhai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Bombay about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buildings. Chhaganlal must have written to you. He made some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weighty suggestions, the most important being that we cannot escape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wood. There will be some difficulty about the foundation. It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hold there, and the only way out is to have wood-work 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with brick. The library, he said, would have to be lengthened,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there would not be enough light. He will himself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 about all this. I hope you remember that you have to carry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lamp, with its post, from Jivanlalbhai’s bungalow.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them. Amritlalbhai suggested that the wood should be thickly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painted all round with coal tar. Provide for good latrines and urinals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very start. Money spent on them will be well spent.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necessary to provide for quick draining away of sewage.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needful that you collect in the Ashram stone, gravel,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and in whatever quantity available. Plan the roads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broad and get them ready soon. I see that I shall have to stay longer in </w:t>
      </w:r>
      <w:r>
        <w:rPr>
          <w:rFonts w:ascii="Times" w:hAnsi="Times" w:eastAsia="Times"/>
          <w:b w:val="0"/>
          <w:i w:val="0"/>
          <w:color w:val="000000"/>
          <w:sz w:val="22"/>
        </w:rPr>
        <w:t>Ranchi than I had thought. The sittings start on Monday.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5716.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Ahmedabad on September 11 and arrived at Ranchi, </w:t>
      </w:r>
      <w:r>
        <w:rPr>
          <w:rFonts w:ascii="Times" w:hAnsi="Times" w:eastAsia="Times"/>
          <w:b w:val="0"/>
          <w:i/>
          <w:color w:val="000000"/>
          <w:sz w:val="18"/>
        </w:rPr>
        <w:t>via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Bombay, Madras and Poona, on September 22, spending nine days on the train.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Again, the first meeting of the second session of the Champaran Enquiry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referred to at the end of the letter, was held on Monday, September 24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Ranchi. The original has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Bhadarva Sud 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appears to be a slip for </w:t>
      </w:r>
      <w:r>
        <w:rPr>
          <w:rFonts w:ascii="Times" w:hAnsi="Times" w:eastAsia="Times"/>
          <w:b w:val="0"/>
          <w:i/>
          <w:color w:val="000000"/>
          <w:sz w:val="18"/>
        </w:rPr>
        <w:t>Adhik Aso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Sud </w:t>
      </w:r>
      <w:r>
        <w:rPr>
          <w:rFonts w:ascii="Times" w:hAnsi="Times" w:eastAsia="Times"/>
          <w:b w:val="0"/>
          <w:i w:val="0"/>
          <w:color w:val="000000"/>
          <w:sz w:val="18"/>
        </w:rPr>
        <w:t>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Thakkar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17. EXTRACTS FROM MINUTES OF CHAMPARAN </w:t>
      </w:r>
      <w:r>
        <w:rPr>
          <w:rFonts w:ascii="Times" w:hAnsi="Times" w:eastAsia="Times"/>
          <w:b w:val="0"/>
          <w:i/>
          <w:color w:val="000000"/>
          <w:sz w:val="24"/>
        </w:rPr>
        <w:t>COMMITTEE MEETING</w:t>
      </w:r>
    </w:p>
    <w:p>
      <w:pPr>
        <w:autoSpaceDN w:val="0"/>
        <w:autoSpaceDE w:val="0"/>
        <w:widowControl/>
        <w:spacing w:line="284" w:lineRule="exact" w:before="108" w:after="0"/>
        <w:ind w:left="4630" w:right="0" w:firstLine="1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24, 1917</w:t>
      </w:r>
    </w:p>
    <w:p>
      <w:pPr>
        <w:autoSpaceDN w:val="0"/>
        <w:autoSpaceDE w:val="0"/>
        <w:widowControl/>
        <w:spacing w:line="260" w:lineRule="exact" w:before="9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said that he understood that Mr. Gandhi had some remarks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about the draft report which had been circulated. Mr. Gandhi said that he had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with His Honour the Lieutenant-Governor and understood from him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arbitration on the conflicting claims as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possible. The President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during the time he had been in Ranchi he had discussed this matter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local Government and had pointed out that there were three possible courses: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the local Government to arbitrate,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the Bettiah estate to meet the difference of 25 per cent, or</w:t>
      </w:r>
    </w:p>
    <w:p>
      <w:pPr>
        <w:autoSpaceDN w:val="0"/>
        <w:tabs>
          <w:tab w:pos="127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the question to be left to a special tribunal.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understood that the local Government was not prepared to arbitrate but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consider the second suggestion after consulting the local officers.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latter were, however, opposed to the idea and when he himself had put it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planters principally concerned, viz., Messrs Norman, Hill and Irwin, he gathered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also were not in favour of it. He, therefore, understood that the local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abandoned all idea of the first and second alternatives and the report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consequently drafted on the assumption that the third alternative would be adopted.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he thought that Sir Edward Gait would be prepared to arbitrate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that the matter might be referred to him. Mr. Rainy pointed out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he necessary to ascertain first whether the parties were willing. The President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it was necessary, before the matter was referred to His Honour, to decide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two points. The first was as to Turkaulia. Mr. Hill had not agreed to a reduction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larger than 20 per cent and Mr. Gandhi had said that he was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special cases. The President asked, therefore, whether he would agree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of Turkaulia for the arbitration to be between the limits of 20 per cent and 40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cent. Mr. Gandhi agreed to this. The President said that the second point was,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supposing some of the planters agreed and some did not, was the arbitration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recommended in the case of those who agreed? Mr. Gandhi said that he thought if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concerns preferred to fight out their case in the ordinary courts, he would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 to their doing so. Mr. Reid agreed to this. The President then asked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intended the arbitration to be done by His Honour personally or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 Government. Mr. Gandhi said that he thought it should be done by His Honour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personally and the Committee agreed. Mr. Reid enquired whether His Honour would </w:t>
      </w:r>
      <w:r>
        <w:rPr>
          <w:rFonts w:ascii="Times" w:hAnsi="Times" w:eastAsia="Times"/>
          <w:b w:val="0"/>
          <w:i w:val="0"/>
          <w:color w:val="000000"/>
          <w:sz w:val="18"/>
        </w:rPr>
        <w:t>fix a separate figure for each factory. Mr. Gandhi said he thought it was not necessary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go into details and that this could be left to His Honour. The President then pointed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that, supposing the arbitration was undertaken, it was necessary to give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planters some assurance that the award would be made binding on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>. Mr.</w:t>
      </w:r>
    </w:p>
    <w:p>
      <w:pPr>
        <w:autoSpaceDN w:val="0"/>
        <w:autoSpaceDE w:val="0"/>
        <w:widowControl/>
        <w:spacing w:line="250" w:lineRule="exact" w:before="3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Adami said that this would require legislation. Mr. Gandhi, however, thought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simpler and just as binding as legislation, if he got a power of attorney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>to act on their behalf. This would not cause so much delay and probably be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less troublesome on the whole than special legislation. The President asked what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done in the case of those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were not paying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>and against</w:t>
      </w:r>
    </w:p>
    <w:p>
      <w:pPr>
        <w:autoSpaceDN w:val="0"/>
        <w:autoSpaceDE w:val="0"/>
        <w:widowControl/>
        <w:spacing w:line="250" w:lineRule="exact" w:before="3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whom the indigo obligation was recorded. Mr. Gandhi said that they should have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option of commuting the obligation at whatever rate might eventually be awarded.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pointed out that the Committee had already agreed that the </w:t>
      </w:r>
      <w:r>
        <w:rPr>
          <w:rFonts w:ascii="Times" w:hAnsi="Times" w:eastAsia="Times"/>
          <w:b w:val="0"/>
          <w:i/>
          <w:color w:val="000000"/>
          <w:sz w:val="18"/>
        </w:rPr>
        <w:t>tinkathia</w:t>
      </w:r>
    </w:p>
    <w:p>
      <w:pPr>
        <w:autoSpaceDN w:val="0"/>
        <w:autoSpaceDE w:val="0"/>
        <w:widowControl/>
        <w:spacing w:line="254" w:lineRule="exact" w:before="26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was so bad that it ought to be abolished. Mr. Gandhi said that in spite of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not see why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compelled to pay enhanced rents if they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wish to. He was prepared to try and get a power of attorney from such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>should not be compelled to agree to the arbitration. Mr. Reid said he</w:t>
      </w:r>
    </w:p>
    <w:p>
      <w:pPr>
        <w:autoSpaceDN w:val="0"/>
        <w:autoSpaceDE w:val="0"/>
        <w:widowControl/>
        <w:spacing w:line="250" w:lineRule="exact" w:before="3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that there would be great delay in getting the power of attorney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asked what would happen if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repudiated it subsequently.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said that in that case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>would have to fight, but that was not likely.</w:t>
      </w:r>
    </w:p>
    <w:p>
      <w:pPr>
        <w:autoSpaceDN w:val="0"/>
        <w:autoSpaceDE w:val="0"/>
        <w:widowControl/>
        <w:spacing w:line="254" w:lineRule="exact" w:before="26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agree to the following being put in the report, “In order to protect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planters in the matter of acceptance by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Lieutenant-Governor’s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award, Mr. Gandhi would undertake to obtain a power of attorney from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concerned.” He added that it might be simpler if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>simply signed an</w:t>
      </w:r>
    </w:p>
    <w:p>
      <w:pPr>
        <w:autoSpaceDN w:val="0"/>
        <w:autoSpaceDE w:val="0"/>
        <w:widowControl/>
        <w:spacing w:line="250" w:lineRule="exact" w:before="3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that they would accept the figure fixed by the Lieutenant-Governor.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enquired whether if arbitration was to take place before this agreement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obtained, it would be right to go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>and ask them to sign it subsequent to</w:t>
      </w:r>
    </w:p>
    <w:p>
      <w:pPr>
        <w:autoSpaceDN w:val="0"/>
        <w:autoSpaceDE w:val="0"/>
        <w:widowControl/>
        <w:spacing w:line="250" w:lineRule="exact" w:before="3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arbitration. Mr. Gandhi said that in that case it would not be a power of attorney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would be a legal acceptance. Mr. Rainy said that what was required was something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</w:t>
      </w:r>
      <w:r>
        <w:rPr>
          <w:rFonts w:ascii="Times" w:hAnsi="Times" w:eastAsia="Times"/>
          <w:b w:val="0"/>
          <w:i/>
          <w:color w:val="000000"/>
          <w:sz w:val="18"/>
        </w:rPr>
        <w:t>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could not question if the planter had to bring a suit for arrears of</w:t>
      </w:r>
    </w:p>
    <w:p>
      <w:pPr>
        <w:autoSpaceDN w:val="0"/>
        <w:autoSpaceDE w:val="0"/>
        <w:widowControl/>
        <w:spacing w:line="250" w:lineRule="exact" w:before="3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rent. Mr. Reid pointed out that if the attested rent had to be revised in the record,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would be necessary and a separate agreement would be required from each </w:t>
      </w:r>
      <w:r>
        <w:rPr>
          <w:rFonts w:ascii="Times" w:hAnsi="Times" w:eastAsia="Times"/>
          <w:b w:val="0"/>
          <w:i/>
          <w:color w:val="000000"/>
          <w:sz w:val="18"/>
        </w:rPr>
        <w:t>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specifying the terms which had been settled in each particular case.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said that the difficulty was that while with the planters the Committee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 with principals, with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>they were dealing with the representatives.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two methods which had been proposed to get over this were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get a power of attorney from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>before arbitration which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be a lengthy process, and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that Mr. Gandhi should obtain a legal acceptance after arbitration.</w:t>
      </w:r>
    </w:p>
    <w:p>
      <w:pPr>
        <w:autoSpaceDN w:val="0"/>
        <w:autoSpaceDE w:val="0"/>
        <w:widowControl/>
        <w:spacing w:line="24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Adami said that if the second suggestion was adopted, an agreement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be taken from every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>and registered, The President pointed  out that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3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case the expense would be considerable and it would have to be decided who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bear it. Mr. Gandhi said that to get the power of attorney, it would take at least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month. Mr. Reid thought that legislation would be preferable. Mr. Rainy pointed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would be difficult to have the arbitration before the power of attorney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obtained and asked whether Mr. Gandhi would not agree to recommend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should be made binding by legislation, if necessary. Mr. Gandhi agreed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that. Mr. Reid said that he understood that in any case legislation was necessary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abolish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and he saw no reason therefore why provisions as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also be included. The President said he thought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for special legislation was to some extent gambling on the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but the members generally thought there would be no difficulty about this.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finally agreed that the President should go to His Honour with the unanimous </w:t>
      </w:r>
      <w:r>
        <w:rPr>
          <w:rFonts w:ascii="Times" w:hAnsi="Times" w:eastAsia="Times"/>
          <w:b w:val="0"/>
          <w:i w:val="0"/>
          <w:color w:val="000000"/>
          <w:sz w:val="18"/>
        </w:rPr>
        <w:t>request that he should arbitrate on the following basis: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254"/>
        <w:gridCol w:w="3254"/>
      </w:tblGrid>
      <w:tr>
        <w:trPr>
          <w:trHeight w:hRule="exact" w:val="840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0" w:after="0"/>
              <w:ind w:left="288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(l)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(2)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 the case of Turkaulia between the limits of 20 per cent and 40 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cent reduction in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sharahbeshi.</w:t>
            </w:r>
          </w:p>
          <w:p>
            <w:pPr>
              <w:autoSpaceDN w:val="0"/>
              <w:autoSpaceDE w:val="0"/>
              <w:widowControl/>
              <w:spacing w:line="240" w:lineRule="exact" w:before="8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 Pipra, Motihari, Jallaha and Sirni between the limits of 25 per cent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40 per cent reduction.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arbitration was only to take place where the concerns agreed. Any concern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did not agree would be left to the agency of the ordinary courts. The award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vary for different concerns and although Mr. Gandhi would prefer to omit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qualification, he would prefer to retain it rather than that the arbitration should fail.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the indigo obligation was recorded,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have the option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 under the obligation or of commuting it at the rates fixed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arbitration. Effect was to be given to the award by emergency legislation.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then said that in case His Honour agreed to arbitrate, the report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presumably simply state this fact. Mr. Gandhi said that he would prefer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arbitration to take place first of all and the figure arrived at to be incorporated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as their recommendation with the additional recommendation that legislation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undertaken to enforce it. The Committee agreed to this.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then said that they had now to consider the report and he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to put his general views before the meeting. Mr. Gandhi said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that for their purpose, the report was too heavy and that the Committee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warranted in giving such a lengthy history after a summary enquiry. He pointed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that the materials were all in the Government record and on the terms of reference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merely to report conclusions without giving the reasons. His experience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arbitrators who did not give reasons always did well. The President agreed, </w:t>
      </w:r>
      <w:r>
        <w:rPr>
          <w:rFonts w:ascii="Times" w:hAnsi="Times" w:eastAsia="Times"/>
          <w:b w:val="0"/>
          <w:i w:val="0"/>
          <w:color w:val="000000"/>
          <w:sz w:val="18"/>
        </w:rPr>
        <w:t>provided that the report was unanimous.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said that one point which had not been dealt with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was the case of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mukarrari </w:t>
      </w:r>
      <w:r>
        <w:rPr>
          <w:rFonts w:ascii="Times" w:hAnsi="Times" w:eastAsia="Times"/>
          <w:b w:val="0"/>
          <w:i w:val="0"/>
          <w:color w:val="000000"/>
          <w:sz w:val="18"/>
        </w:rPr>
        <w:t>villages. The report dealt with the  case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thika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villages only. He referred specially to the case of Rajpur.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said he thought that Mr. Hudson ought to repay part of the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as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lost nothing by replacing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indigo by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khuski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indigo. If necessary, the </w:t>
      </w:r>
      <w:r>
        <w:rPr>
          <w:rFonts w:ascii="Times" w:hAnsi="Times" w:eastAsia="Times"/>
          <w:b w:val="0"/>
          <w:i w:val="0"/>
          <w:color w:val="000000"/>
          <w:sz w:val="18"/>
        </w:rPr>
        <w:t>payment could be enforced by special legislation. . . .</w:t>
      </w:r>
    </w:p>
    <w:p>
      <w:pPr>
        <w:autoSpaceDN w:val="0"/>
        <w:autoSpaceDE w:val="0"/>
        <w:widowControl/>
        <w:spacing w:line="260" w:lineRule="exact" w:before="40" w:after="1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then brought forward a note of dissent put in by the Hon’ble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 Kirtyanand Sinha as to the recommendation made in regard to sections 75 and 58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Bengal Tenancy Act. As to the amendment in section 75, Mr. Adami pointed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that the principle of having two alternative procedures for dealing with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infringement had already been accepted by the Legislature in section 58, so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 on this ground was not valid. Mr. Gandhi said that the objection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 that a legal point might arise seemed more valid but this would be provided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there would be an appeal to the Commissioner. The President pointed out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recommendation was practically to make the section the same as in the Chhota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Nagpur Tenancy Act and asked the Raja if he would not agree to the recommendation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restricted to the Champaran district. Raja Kirtyanand Sinha said that on this </w:t>
      </w:r>
      <w:r>
        <w:rPr>
          <w:rFonts w:ascii="Times" w:hAnsi="Times" w:eastAsia="Times"/>
          <w:b w:val="0"/>
          <w:i w:val="0"/>
          <w:color w:val="000000"/>
          <w:sz w:val="18"/>
        </w:rPr>
        <w:t>condition he was willing to agree.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2172"/>
        <w:gridCol w:w="2172"/>
        <w:gridCol w:w="2172"/>
      </w:tblGrid>
      <w:tr>
        <w:trPr>
          <w:trHeight w:hRule="exact" w:val="31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6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0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No. 181, </w:t>
      </w:r>
      <w:r>
        <w:rPr>
          <w:rFonts w:ascii="Times" w:hAnsi="Times" w:eastAsia="Times"/>
          <w:b w:val="0"/>
          <w:i w:val="0"/>
          <w:color w:val="000000"/>
          <w:sz w:val="18"/>
        </w:rPr>
        <w:t>pp. 351-5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MINUTES OF CHAMPARAN COMMITTEE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ANCHI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1917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said he had seen the Lieutenant-Governor who had said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prepared to give a definite reply to the proposal that he should arbitrate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 out that it would be a somewhat difficult position for him since, as the head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Government, he would have to deal with the report. The Lieutenant-Governor had,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suggested that it might be preferable if a High Court Judge was appointed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arbitrate. Mr. Gandhi said that he did not contemplate such a stiff and formal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arbitration. It was not a legal mind that was required for this arbitration but a business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mind. Mr. Reid said that he was doubtful whether Messers Irwin and Hill would agree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arbitration and he was certain that they would not agree to arbitration by a High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 Judge. The President said that in that case it was hardly worthwhile to go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proposal to arbitrate. Mr. Gandhi agreed but said he still had hopes of </w:t>
      </w:r>
      <w:r>
        <w:rPr>
          <w:rFonts w:ascii="Times" w:hAnsi="Times" w:eastAsia="Times"/>
          <w:b w:val="0"/>
          <w:i w:val="0"/>
          <w:color w:val="000000"/>
          <w:sz w:val="18"/>
        </w:rPr>
        <w:t>bringing about an arbitration.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Turning to the discussion of the report, the President said that, in considering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the introductory historical portion should be cut down, it had to be </w:t>
      </w:r>
      <w:r>
        <w:rPr>
          <w:rFonts w:ascii="Times" w:hAnsi="Times" w:eastAsia="Times"/>
          <w:b w:val="0"/>
          <w:i w:val="0"/>
          <w:color w:val="000000"/>
          <w:sz w:val="18"/>
        </w:rPr>
        <w:t>remembered that it was desirable to make the report as a whole intelligent to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and not to make it appear as if the Committee had shirked their tasks.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Rainy said he had no objection to cutting down Chapter II. Mr. Adami was inclined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 Chapter II as it was. Raja Kirtyanand Sinha suggested that the paragraph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thikadari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might be shortened. Mr. Reid said that he saw no objection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Chapter II standing. It was necessary to enable anyone to grasp the problem as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stood at present. Mr. Gandhi said that if the report was not to be unanimous,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and would not resist the desire of the majority to state their argument fully.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said that Mr. Gandhi should indicate precisely the points to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objected and the report could then be altered, if possible, to meet the views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everybody. Mr. Rainy pointed out that if there was anything in Chapter II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contentious, it could be transferred to the contentious part of the report. He added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report was to recommend the tribunal, it was unnecessary to discuss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at length, because that was the very point which the tribunal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to decide, but if Government was going to decide the question itself,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be necessary to give the arguments at some length. Mr. Gandhi thought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would have to decide between the views of the majority and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views, as what he wanted was for Government to decide on the equities of the case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legislate at once. If Government held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illegal and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tinkathia,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legal, was accompanied by so much abuse that it should be abolished,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legislate against it without the necessity of appointing a tribunal. If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on the scene earlier, he would have advised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compensation,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as it was, compensation had been paid and he had to recognise that Mr. Reid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had only agreed to recommend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abolished if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compensation for it. The President said that the Committee could not bind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but he could indicate the view that he thought Government took; if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decision by arbitration on the consent of both parties, Government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legislate to give effect to that agreement without any difficulty. If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>agreement, there were two alternatives: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Government to decide for itself and legislate accordingly or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matter to be referred to a special tribunal or left to the ordinary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courts.</w:t>
      </w:r>
    </w:p>
    <w:p>
      <w:pPr>
        <w:autoSpaceDN w:val="0"/>
        <w:autoSpaceDE w:val="0"/>
        <w:widowControl/>
        <w:spacing w:line="258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the first alternative, questions affecting important claims to property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involved which it would be rather arbitrary and high-handed for Government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 executively. The second alternative would, therefore, be the one probably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adopted if no agreements were reached. The President added that until 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before them Mr. Gandhi’s specific suggestions as to what he wished to alter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report, it was impossible to go on. What he wanted was a unanimous report as far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possible, that is to say, that any contentious matter should be confined to the one </w:t>
      </w:r>
      <w:r>
        <w:rPr>
          <w:rFonts w:ascii="Times" w:hAnsi="Times" w:eastAsia="Times"/>
          <w:b w:val="0"/>
          <w:i w:val="0"/>
          <w:color w:val="000000"/>
          <w:sz w:val="18"/>
        </w:rPr>
        <w:t>portion regard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ing sharahbeshi. </w:t>
      </w:r>
      <w:r>
        <w:rPr>
          <w:rFonts w:ascii="Times" w:hAnsi="Times" w:eastAsia="Times"/>
          <w:b w:val="0"/>
          <w:i w:val="0"/>
          <w:color w:val="000000"/>
          <w:sz w:val="18"/>
        </w:rPr>
        <w:t>Mr. Gandhi said that there was one master idea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running through the report recognising the legality in certain cases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 and the justification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said that if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go through the report in detail, each portion of it could be dealt with </w:t>
      </w:r>
      <w:r>
        <w:rPr>
          <w:rFonts w:ascii="Times" w:hAnsi="Times" w:eastAsia="Times"/>
          <w:b w:val="0"/>
          <w:i w:val="0"/>
          <w:color w:val="000000"/>
          <w:sz w:val="18"/>
        </w:rPr>
        <w:t>separately.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Discussing the possibility of arbitration, Mr. Gandhi said that he thought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planters believed they had a good case, it was unbusinesslike for them to refuse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arbitration. The President asked whether if only Mr. Norman agreed to arbitration,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worthwhile taking up his case alone. Mr. Rainy thought that might make one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of the parties regard the local Government as being incapacitated from dealing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other cases impartially. He suggested that if a special tribunal was set up,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left open to the planters to agree to arbitration by the tribunal instead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detailed trial in each case. The President said he did not think there would be any </w:t>
      </w:r>
      <w:r>
        <w:rPr>
          <w:rFonts w:ascii="Times" w:hAnsi="Times" w:eastAsia="Times"/>
          <w:b w:val="0"/>
          <w:i w:val="0"/>
          <w:color w:val="000000"/>
          <w:sz w:val="18"/>
        </w:rPr>
        <w:t>advantage in that.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then suggested that the constitution ant duties of the tribunal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discussed. Mr. Adami said that it should consist of three members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 for a difference of opinion and thought that there should be an appeal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 Court on any legal point but not on the question of what was the fair amount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commutation of the obligation. The Committee accepted three as the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tribunal and the personnel was then discussed. The President </w:t>
      </w:r>
      <w:r>
        <w:rPr>
          <w:rFonts w:ascii="Times" w:hAnsi="Times" w:eastAsia="Times"/>
          <w:b w:val="0"/>
          <w:i w:val="0"/>
          <w:color w:val="000000"/>
          <w:sz w:val="18"/>
        </w:rPr>
        <w:t>suggested that the tribunal should consist of: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 Judicial Officer not below the rank of District Judge,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 Revenue Officer not below the rank of Collector, and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another Judge or another Revenue Officer.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(1), Mr. Rainy proposed that the Judicial Officer should be a High Court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Judge and that there should be no appeal. Mr. Gandhi, however, thought that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a right of appeal, as tribunals sometimes went wrong. His view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whether the Judicial Officer in the tribunal was a High Court Judge or a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Judge. He agreed that the right of appeal should be confined to legal points.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Adami said that if a High Court Judge was on the tribunal, he would allow no appeal,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there was no technical objection to an appeal being allowed from such a tribunal.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Reid agreed with Mr. Rainy. Raja Kirtyanand Singh said that he would prefer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should agree to a 25 per cent reduction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obviate the appointment of a tribunal, the working of which would obviously give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deal of trouble. The Committee agreed that the second member of the tribunal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a Revenue Officer not below the grade of Collector. As to the third member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tribunal, Mr. Rainy said he would prefer to leave it to the local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might wish to appoint neither a Judge nor a Revenue Officer. Mr. Adami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>he would prefer the third member to be a Judicial Officer. Mr. Gandhi also preferred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Judicial Officer. He said that the case here was not the same as in arbitration and,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formal judicial tribunal, he would prefer a majority of Judicial Officers. The President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if it was possible for a High Court Judge and a District Judge to sit together.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Adami said he thought there was no objection, Mr. Rainy said that Government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 to put in a barrister or a pleader, and might also desire that one at least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tribunal should be an Indian. He thought if they made their recommendation as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personnel in too much detail, it would tie the hands of Government. The President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raised a question of the duties of tribunal. He suggested that the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legislation should lay down their duties somewhat as follows: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on the application of either party within a certain period, the tribunal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decide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(1) If the obligation to grow indigo existed or not.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If so, what compensation in the form of enhanced rent, if any, should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allowed.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If the tribunal decided that compensation was to be given, it should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regard in fixing that compensation to the following points: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(a) in no case was the rent to be greater than fair and equitable rent;</w:t>
      </w:r>
    </w:p>
    <w:p>
      <w:pPr>
        <w:autoSpaceDN w:val="0"/>
        <w:autoSpaceDE w:val="0"/>
        <w:widowControl/>
        <w:spacing w:line="280" w:lineRule="exact" w:before="20" w:after="0"/>
        <w:ind w:left="432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the existing rent and the period for which it had remained unenhanced;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the actual rate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had been taken in the concern or in </w:t>
      </w:r>
      <w:r>
        <w:rPr>
          <w:rFonts w:ascii="Times" w:hAnsi="Times" w:eastAsia="Times"/>
          <w:b w:val="0"/>
          <w:i w:val="0"/>
          <w:color w:val="000000"/>
          <w:sz w:val="18"/>
        </w:rPr>
        <w:t>neighbouring concerns.</w:t>
      </w:r>
    </w:p>
    <w:p>
      <w:pPr>
        <w:autoSpaceDN w:val="0"/>
        <w:autoSpaceDE w:val="0"/>
        <w:widowControl/>
        <w:spacing w:line="260" w:lineRule="exact" w:before="40" w:after="1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Adami said that if the tribunal had to fix a commutation rate, this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probably the best way. It had been suggested that a fair and equitable rent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fixed by the tribunal, irrespective of any conditions. Mr. Rainy said that in his 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tribunal should be left entirely free to decide what points to consider.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limits to their discretion because they could not fix the rent lower than the original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rent nor one higher than the existing rent including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as Revenue Officer, he would hesitate to carry out the rent settlement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such guidance as he had proposed. Mr. Reid pointed out that the survey record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available and would assist the tribunal. The President said that the survey record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 not  designed for what in northern India was understood by the settlement of rent;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his view the proposal would lengthen the proceedings considerably. Mr. Rainy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 not press  his view but he thought that the decision as to what points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should be left to the tribunal. The President said this might be met if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laid down that, amongst other considerations, the tribunal should take into account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three points mentioned. Mr. Gandhi pointed out that any recommendation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restricting the provisions of the Bengal Tenancy Act would be fought in the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Legislative Council, and that as far as possible the Committee’s suggestion should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>
        <w:trPr>
          <w:trHeight w:hRule="exact" w:val="26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aim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liberalising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Act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not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restricting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it.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Mr.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Reid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said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thought it would be simpler if the tribunal was simply given power to consider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rent rendered at the settlement and revise it, if necessary. The President pointed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that the special tribunal would only have to consider cases where the obligation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recorded or where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taken. It was agreed that the period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time within which applications to the tribunal should be made should be fixed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months from the date of notification, and that if application was not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that period, the entry in the settlement record should be final. Mr. Adami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to draft a paragraph embodying these decisions to go at the end of paragraph 24 </w:t>
      </w:r>
      <w:r>
        <w:rPr>
          <w:rFonts w:ascii="Times" w:hAnsi="Times" w:eastAsia="Times"/>
          <w:b w:val="0"/>
          <w:i w:val="0"/>
          <w:color w:val="000000"/>
          <w:sz w:val="18"/>
        </w:rPr>
        <w:t>of the report.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wanted provisions to be made that the tribunal should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 of coercion and undue influence and other illegal practices, that is to say,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go into the past history of the working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system. Mr. Adami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this would take a long time. Mr. Gandhi pointed out that there would be a 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which other cases would follow. The President said he thought that the clause,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tribunal could decide what compensation, if any, was payable, implied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plea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able to plead that no compensation was due, because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past the planter had already got sufficient compensation. He thought that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by this request was going back to his original case that there should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tribunal. Whether there was to be a tribunal or not, there was a point that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to decide. Mr. Rainy said that if the tribunal was to consider all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matters, it might be simpler to leave the whole thing to the operation of the ordinary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and merely appoint a Special Judge to try the cases. Mr. Gandhi said that even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found that the equities were in favour of the case, they would appoint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tribunal because as the President had said before, they could not take on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responsibility of passing an arbitrary executive order. Mr. Adami said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the widest discretion should be given to the tribunal. Mr. Rainy pointed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Turkaulia case had been fought largely on the point of coercion and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raised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 that came before the tribunal. The tribunal,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was also to deal with cases where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not been taken,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applications had been made for the obligation to be commuted. If the tribunal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an enhancement of rent in the latter case, why should they not do so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former case even when the agreement was void on account of coercion?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consider, therefore, that the question of coercion came in to any great extent.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provide for cases of this sort that he proposed that the tribunal should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that they thought relevant. Mr. Reid enquired as to who would pay the cost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tribunal. The President said presumably Government would pay the cost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enquired of Mr. Gandhi if he could say how long the tribunal would take.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he thought it would take at least a month in the most favourable circumstances. </w:t>
      </w:r>
      <w:r>
        <w:rPr>
          <w:rFonts w:ascii="Times" w:hAnsi="Times" w:eastAsia="Times"/>
          <w:b w:val="0"/>
          <w:i w:val="0"/>
          <w:color w:val="000000"/>
          <w:sz w:val="18"/>
        </w:rPr>
        <w:t>Mr. Adami thought it would take much longer.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regards the printed evidence, Mr. Gandhi said that he wanted the enclosures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written evidence of the three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been examined publicly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printed. The President said that these could be printed as an appendix. 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wanted statements of other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had filed to be printed. Mr. Reid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objected to this. The President said that it would be sufficient for Mr.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if statements of witnesses who were examined informally were printed.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said that he would examine the statements and consider the point. He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copies of judgements that he had filed to be printed. The President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would make a very bulky record. The judgements were all public documents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think it more necessary to print them than it was to print Government records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had been placed before them. Mr. Gandhi said he thought that Mr. Gourlay’s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should be printed. The President said that was a matter for the Government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decide. Mr. Gandhi said his idea in wanting these documents printed was that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 to them in his report. The President pointed out that Mr. Gandhi could refer to </w:t>
      </w:r>
      <w:r>
        <w:rPr>
          <w:rFonts w:ascii="Times" w:hAnsi="Times" w:eastAsia="Times"/>
          <w:b w:val="0"/>
          <w:i w:val="0"/>
          <w:color w:val="000000"/>
          <w:sz w:val="18"/>
        </w:rPr>
        <w:t>them, although they were not printed.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meeting then adjourned.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No. 182, </w:t>
      </w:r>
      <w:r>
        <w:rPr>
          <w:rFonts w:ascii="Times" w:hAnsi="Times" w:eastAsia="Times"/>
          <w:b w:val="0"/>
          <w:i w:val="0"/>
          <w:color w:val="000000"/>
          <w:sz w:val="18"/>
        </w:rPr>
        <w:t>pp. 356-61</w:t>
      </w:r>
    </w:p>
    <w:p>
      <w:pPr>
        <w:autoSpaceDN w:val="0"/>
        <w:autoSpaceDE w:val="0"/>
        <w:widowControl/>
        <w:spacing w:line="260" w:lineRule="exact" w:before="35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19. LETTER TO THE PRESS ON THIRD CLASS TRAVELLING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ON INDIAN RAILWAYS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08" w:after="0"/>
        <w:ind w:left="4630" w:right="0" w:firstLine="1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25, 1917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38" w:lineRule="exact" w:before="74" w:after="0"/>
        <w:ind w:left="1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THE LEADER</w:t>
      </w:r>
    </w:p>
    <w:p>
      <w:pPr>
        <w:autoSpaceDN w:val="0"/>
        <w:autoSpaceDE w:val="0"/>
        <w:widowControl/>
        <w:spacing w:line="212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been in India for over two years and a half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from South Africa. Over one quarter of that time I have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Indian trains travelling 3rd class by choice. I have travelled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 as far as Lahore, down south up to Tranquebar,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Karachi to Calcutta. Having resorted to third class travelling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reasons for the purpose of studying the conditions under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class of passengers travel, I have naturally made as critical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observations as I could. I have fairly covered the majority of railway </w:t>
      </w:r>
      <w:r>
        <w:rPr>
          <w:rFonts w:ascii="Times" w:hAnsi="Times" w:eastAsia="Times"/>
          <w:b w:val="0"/>
          <w:i w:val="0"/>
          <w:color w:val="000000"/>
          <w:sz w:val="22"/>
        </w:rPr>
        <w:t>systems during this period. Now and then I have entered into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copy of this was sent by Gandhiji to the Secretary, Department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Commerce and Industries, Delhi, with a letter making practical suggestions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improvement;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“Letter to Commerce and Industries Secretary”, 31-10-1917.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the management of the different railways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 that have come under my notice. But I think that the time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when I should invite the Press and the public to join in a crusade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 grievance which has too long remained unredressed, though </w:t>
      </w:r>
      <w:r>
        <w:rPr>
          <w:rFonts w:ascii="Times" w:hAnsi="Times" w:eastAsia="Times"/>
          <w:b w:val="0"/>
          <w:i w:val="0"/>
          <w:color w:val="000000"/>
          <w:sz w:val="22"/>
        </w:rPr>
        <w:t>much of it is capable of redress without great difficulty.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12th instant I booked at Bombay for Madras by the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and paid Rs. 13-9. It was labelled to carry 22 passengers.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only have seating accommodation. There were no bunks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 whereon passengers could lie with any degree of safety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comfort. There were two nights to be passed in this train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Madras. If not more than 22 passengers found their way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carriage before we reached Poona, it was because the bolder 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the others at bay. With the exception of two or three insistent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passengers, all had to find their sleep, being seated all the time.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Raichur the pressure became unbearable. The rush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could not be stayed. The fighters among us found the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beyond them. The guards or other railway servants came in </w:t>
      </w:r>
      <w:r>
        <w:rPr>
          <w:rFonts w:ascii="Times" w:hAnsi="Times" w:eastAsia="Times"/>
          <w:b w:val="0"/>
          <w:i w:val="0"/>
          <w:color w:val="000000"/>
          <w:sz w:val="22"/>
        </w:rPr>
        <w:t>only to push in more passengers.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defiant Memon merchant protested against this packing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like sardines. In vain did he say that this was his fifth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train. The guard insulted him and referred him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at the terminus. There were during this night as many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35 passengers in the carriage during the greater part of it. Some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floor in the midst of dirt and some had to keep standing.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fight was at one time avoided only by the intervention of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older passengers who did not want to add to the discomfort by an </w:t>
      </w:r>
      <w:r>
        <w:rPr>
          <w:rFonts w:ascii="Times" w:hAnsi="Times" w:eastAsia="Times"/>
          <w:b w:val="0"/>
          <w:i w:val="0"/>
          <w:color w:val="000000"/>
          <w:sz w:val="22"/>
        </w:rPr>
        <w:t>exhibition of temper.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way, passengers got for tea tannin-water with filthy sugar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whitish-looking liquid miscalled milk which gave this water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muddy appearance. I can vouch for the appearance, but I cite the </w:t>
      </w:r>
      <w:r>
        <w:rPr>
          <w:rFonts w:ascii="Times" w:hAnsi="Times" w:eastAsia="Times"/>
          <w:b w:val="0"/>
          <w:i w:val="0"/>
          <w:color w:val="000000"/>
          <w:sz w:val="22"/>
        </w:rPr>
        <w:t>testimony of the passengers as to the taste.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during the whole of the journey was the compartment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swept or cleaned. The result was every time you walked on the floor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rather cut your way through the passengers seated on the floor, you </w:t>
      </w:r>
      <w:r>
        <w:rPr>
          <w:rFonts w:ascii="Times" w:hAnsi="Times" w:eastAsia="Times"/>
          <w:b w:val="0"/>
          <w:i w:val="0"/>
          <w:color w:val="000000"/>
          <w:sz w:val="22"/>
        </w:rPr>
        <w:t>waded through dirt.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closet was also not cleaned during the journey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>was no water in the water tank.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Refreshments sold to the passengers were dirty-looking, handed </w:t>
      </w:r>
      <w:r>
        <w:rPr>
          <w:rFonts w:ascii="Times" w:hAnsi="Times" w:eastAsia="Times"/>
          <w:b w:val="0"/>
          <w:i w:val="0"/>
          <w:color w:val="000000"/>
          <w:sz w:val="22"/>
        </w:rPr>
        <w:t>by dirtier hands, coming out of filthy receptacles and weighed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unattractive scales. These were previously sampled by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flies. I asked some of the passengers who went in for these dainties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their opinion. Many of them used choice expressions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but were satisfied to state that they were helpless in the matter; </w:t>
      </w:r>
      <w:r>
        <w:rPr>
          <w:rFonts w:ascii="Times" w:hAnsi="Times" w:eastAsia="Times"/>
          <w:b w:val="0"/>
          <w:i w:val="0"/>
          <w:color w:val="000000"/>
          <w:sz w:val="22"/>
        </w:rPr>
        <w:t>they had to take things as they came.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On reaching the station, I found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ghariwala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me unless I paid the fare he wanted. I mildly protested and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 would pay him the authorized fare. I had to turn passive resister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could be taken. I simply told him he would have to pull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ghari </w:t>
      </w:r>
      <w:r>
        <w:rPr>
          <w:rFonts w:ascii="Times" w:hAnsi="Times" w:eastAsia="Times"/>
          <w:b w:val="0"/>
          <w:i w:val="0"/>
          <w:color w:val="000000"/>
          <w:sz w:val="22"/>
        </w:rPr>
        <w:t>or call the policeman.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return journey was performed in no better manner.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 was packed already and but for a friend’s intervention,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have been able to secure even a seat. My admission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beyond the authorized number. This compartment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constructed to carry 9 passengers but it had constantly 12 in it.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an important railway servant swore at a protestant, threatened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him and locked the door over the passengers whom he had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squeezed in. To this compartment there was a closet falsely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called. It was designed as a European closet but could hardly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as such. There was a pipe in it but no water, and I say without </w:t>
      </w:r>
      <w:r>
        <w:rPr>
          <w:rFonts w:ascii="Times" w:hAnsi="Times" w:eastAsia="Times"/>
          <w:b w:val="0"/>
          <w:i w:val="0"/>
          <w:color w:val="000000"/>
          <w:sz w:val="22"/>
        </w:rPr>
        <w:t>fear of challenge that it was pestilentially dirty.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compartment itself was evil-looking. Dirt was lying thick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wood work and I do not know that it had ever seen soap or </w:t>
      </w:r>
      <w:r>
        <w:rPr>
          <w:rFonts w:ascii="Times" w:hAnsi="Times" w:eastAsia="Times"/>
          <w:b w:val="0"/>
          <w:i w:val="0"/>
          <w:color w:val="000000"/>
          <w:sz w:val="22"/>
        </w:rPr>
        <w:t>water.</w:t>
      </w:r>
    </w:p>
    <w:p>
      <w:pPr>
        <w:autoSpaceDN w:val="0"/>
        <w:autoSpaceDE w:val="0"/>
        <w:widowControl/>
        <w:spacing w:line="26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compartment had an exceptional assortment of passengers.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stalwart Punjabi Mahommedans, two refined Tamilians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two Mahommedan merchants who joined us later. The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related [about] the bribes they had to give to procure comfort.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Punjabis had already travelled three nights and was weary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fatigued. But he could not stretch himself. He said he had sat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day at the Central Station, watching passengers giving bribes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procure their tickets. Another said he had himself to pay Rs. 5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get his ticket and his seat. These three men were bound for </w:t>
      </w:r>
      <w:r>
        <w:rPr>
          <w:rFonts w:ascii="Times" w:hAnsi="Times" w:eastAsia="Times"/>
          <w:b w:val="0"/>
          <w:i w:val="0"/>
          <w:color w:val="000000"/>
          <w:sz w:val="22"/>
        </w:rPr>
        <w:t>Ludhiana and had still more nights of travel in store for them.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described is not exceptional but normal. I have got </w:t>
      </w:r>
      <w:r>
        <w:rPr>
          <w:rFonts w:ascii="Times" w:hAnsi="Times" w:eastAsia="Times"/>
          <w:b w:val="0"/>
          <w:i w:val="0"/>
          <w:color w:val="000000"/>
          <w:sz w:val="22"/>
        </w:rPr>
        <w:t>down at Raichur, Dhond, Sonepur, Chakardharpur, Purulia, Asansol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Driver of the carriage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junction stations and been 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Mosafirkhana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stations. They are discreditable-looking places where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order, no cleanliness but utter confusion and horrible din and noise.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have no benches or not enough to sit on. They squat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 floors and eat dirty food. They are permitted to throw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leavings of their food and spit where they like, sit how they like,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smoke everywhere. The closets attached to these places defy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description. I have not the power to adequately describe them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a breach of the laws of decent speech. Disinfecting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powder, ashes or disinfecting fluids are unknown. The army of flies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buzzing about them warns you against their use. But a third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traveller is dumb and helpless. He does not want to complain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to go to these places may be to court death. I know passengers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fast while they are travelling just in order to lessen the misery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life in the trains. At Sonepur flies having failed, wasps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to warn the public and the authorities, but yet to no purpose.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Capital a certain 3rd class booking office is a Black Hole </w:t>
      </w:r>
      <w:r>
        <w:rPr>
          <w:rFonts w:ascii="Times" w:hAnsi="Times" w:eastAsia="Times"/>
          <w:b w:val="0"/>
          <w:i w:val="0"/>
          <w:color w:val="000000"/>
          <w:sz w:val="22"/>
        </w:rPr>
        <w:t>fit only to be destroyed.</w:t>
      </w:r>
    </w:p>
    <w:p>
      <w:pPr>
        <w:autoSpaceDN w:val="0"/>
        <w:autoSpaceDE w:val="0"/>
        <w:widowControl/>
        <w:spacing w:line="26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any wonder that plague has become endemic in India?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result is impossible where passengers always leave some dirt </w:t>
      </w:r>
      <w:r>
        <w:rPr>
          <w:rFonts w:ascii="Times" w:hAnsi="Times" w:eastAsia="Times"/>
          <w:b w:val="0"/>
          <w:i w:val="0"/>
          <w:color w:val="000000"/>
          <w:sz w:val="22"/>
        </w:rPr>
        <w:t>where they go and take more on leaving.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Indian trains alone passengers smoke with impunity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carriages irrespective of the presence of the fair sex and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protest of non-smokers. And this notwithstanding a bye-law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prevents a passenger from smoking without the permission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>fellows in a compartment which is not allotted to smokers.</w:t>
      </w:r>
    </w:p>
    <w:p>
      <w:pPr>
        <w:autoSpaceDN w:val="0"/>
        <w:autoSpaceDE w:val="0"/>
        <w:widowControl/>
        <w:spacing w:line="26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existence of the awful war cannot be allowed to stand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removal of this gigantic evil. War can be no warrant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tolerating dirt and overcrowding. One could understand an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stoppage of passenger traffic in a crisis like this, but never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continuation or accentuation of insanitation and conditions that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undermine health and morality. Compare the lot of the 1st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with that of the 3rd class. In the Madras case, the 1st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fare is over five times as much as the 3rd class fare. Does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passenger get one-fifth, even one-tenth, of the comforts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class fellow? It is but simple justice to claim that some relative </w:t>
      </w:r>
      <w:r>
        <w:rPr>
          <w:rFonts w:ascii="Times" w:hAnsi="Times" w:eastAsia="Times"/>
          <w:b w:val="0"/>
          <w:i w:val="0"/>
          <w:color w:val="000000"/>
          <w:sz w:val="22"/>
        </w:rPr>
        <w:t>proportion be observed between the cost and comfort.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Passengers’ waiting rooms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known fact that the 3rd class traffic pays for the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luxuries of 1st and 2nd class travelling. Surely a third class </w:t>
      </w:r>
      <w:r>
        <w:rPr>
          <w:rFonts w:ascii="Times" w:hAnsi="Times" w:eastAsia="Times"/>
          <w:b w:val="0"/>
          <w:i w:val="0"/>
          <w:color w:val="000000"/>
          <w:sz w:val="22"/>
        </w:rPr>
        <w:t>passenger is entitled at least to the bare necessities of life.</w:t>
      </w:r>
    </w:p>
    <w:p>
      <w:pPr>
        <w:autoSpaceDN w:val="0"/>
        <w:autoSpaceDE w:val="0"/>
        <w:widowControl/>
        <w:spacing w:line="28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neglecting the 3rd class passengers, opportunity of giving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splendid education to millions in orderliness, sanitation, decent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composite life, and cultivation of simple and clean tastes is being lost.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receiving an object lesson in these matters, 3rd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have their sense of decency and cleanliness blunted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their travelling experience.</w:t>
      </w:r>
    </w:p>
    <w:p>
      <w:pPr>
        <w:autoSpaceDN w:val="0"/>
        <w:tabs>
          <w:tab w:pos="550" w:val="left"/>
          <w:tab w:pos="1710" w:val="left"/>
        </w:tabs>
        <w:autoSpaceDE w:val="0"/>
        <w:widowControl/>
        <w:spacing w:line="28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many suggestions that can be made for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here described, I would respectfully include this: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high places, the Viceroy, the Commander-in-chief, the Rajas,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Maharajas,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Imperial Councillors and others, who gene-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rally travel in superior classes, without previous warning,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experiences now and then of 3rd class travelling. We would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see a remarkable change in the conditions of the 3rd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and the uncomplaining millions will get some return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fares they pay under the expectation of being carried from place to </w:t>
      </w:r>
      <w:r>
        <w:rPr>
          <w:rFonts w:ascii="Times" w:hAnsi="Times" w:eastAsia="Times"/>
          <w:b w:val="0"/>
          <w:i w:val="0"/>
          <w:color w:val="000000"/>
          <w:sz w:val="22"/>
        </w:rPr>
        <w:t>place with the ordinary creature comforts.</w:t>
      </w:r>
    </w:p>
    <w:p>
      <w:pPr>
        <w:autoSpaceDN w:val="0"/>
        <w:autoSpaceDE w:val="0"/>
        <w:widowControl/>
        <w:spacing w:line="220" w:lineRule="exact" w:before="86" w:after="0"/>
        <w:ind w:left="0" w:right="4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100" w:after="0"/>
        <w:ind w:left="0" w:right="1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66" w:lineRule="exact" w:before="8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7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Leader, 4-10-1917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JAMNALAL BAJAJ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ANCHI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Adhik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Ashvin Shukla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25,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BHAISHRI,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letter from you in Bombay as I was going to catch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train. I had asked my nephew to go to you in that connection.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Ramnarayanji’s letter. He appears worthy of being taken up.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for some more information from him. Two teachers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Maner have offered to come. I have already engaged one of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having talks about the other. They will be able to join after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Ramnarayanji will be the third. We should be able to carry 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these.</w:t>
      </w:r>
    </w:p>
    <w:p>
      <w:pPr>
        <w:autoSpaceDN w:val="0"/>
        <w:autoSpaceDE w:val="0"/>
        <w:widowControl/>
        <w:spacing w:line="220" w:lineRule="exact" w:before="66" w:after="0"/>
        <w:ind w:left="0" w:right="6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94" w:lineRule="exact" w:before="2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Panchaven Putrako Bapuke Ashirvad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MAGANLAL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ANCHI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September 25,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not free from fever. I am being careful. I don’t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medicine, though. I am confident that I shall get rid of it.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need to worry about me.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Narahari that Prof. Balvantrai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undertaken to write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preface to Gokhale’s speeches. I know you must be having no end of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difficulties. There can be no great achievement without difficulties. I</w:t>
      </w:r>
    </w:p>
    <w:p>
      <w:pPr>
        <w:autoSpaceDN w:val="0"/>
        <w:autoSpaceDE w:val="0"/>
        <w:widowControl/>
        <w:spacing w:line="220" w:lineRule="exact" w:before="28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Ranchi on this date. The original has Bhadrapad Shukla 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appears to be a slip for Adhik Ashvin Shukla 9, for on the former date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was not in Ranchi. In the source also, September 25 is given as the date of this letter.</w:t>
      </w:r>
    </w:p>
    <w:p>
      <w:pPr>
        <w:autoSpaceDN w:val="0"/>
        <w:autoSpaceDE w:val="0"/>
        <w:widowControl/>
        <w:spacing w:line="220" w:lineRule="exact" w:before="2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Amritlal Thakkar’s suggestions about the Ashram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building, the letter appears to have been written after “Letter to Maganlal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>23-9-1917.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Balvantrai Kalyanrai Thakore, a fellow-student of Gandhiji; Gujarati scholar </w:t>
      </w:r>
      <w:r>
        <w:rPr>
          <w:rFonts w:ascii="Times" w:hAnsi="Times" w:eastAsia="Times"/>
          <w:b w:val="0"/>
          <w:i w:val="0"/>
          <w:color w:val="000000"/>
          <w:sz w:val="18"/>
        </w:rPr>
        <w:t>and writer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satisfied if you keep fit. I sent you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reassure you; I hope you received it. Let me know how you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post. What arrangements have you made for living in general, and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kitchen?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Amritlalbhai believes that, without a framework in wood [for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foundation], it will be impossible to build there. There was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 today, in which he says he will send the plan to you in a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two. I see that I shall have to be here two or three days more. Ask </w:t>
      </w:r>
      <w:r>
        <w:rPr>
          <w:rFonts w:ascii="Times" w:hAnsi="Times" w:eastAsia="Times"/>
          <w:b w:val="0"/>
          <w:i w:val="0"/>
          <w:color w:val="000000"/>
          <w:sz w:val="22"/>
        </w:rPr>
        <w:t>Ba not to be in the least anxious on my account.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in Gandhiji’s hand: C. W. 5717.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MINUTES OF CHAMPARAN COMMITTEE MEETING</w:t>
      </w:r>
    </w:p>
    <w:p>
      <w:pPr>
        <w:autoSpaceDN w:val="0"/>
        <w:autoSpaceDE w:val="0"/>
        <w:widowControl/>
        <w:spacing w:line="284" w:lineRule="exact" w:before="148" w:after="0"/>
        <w:ind w:left="4630" w:right="0" w:firstLine="1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26, 1917</w:t>
      </w:r>
    </w:p>
    <w:p>
      <w:pPr>
        <w:autoSpaceDN w:val="0"/>
        <w:autoSpaceDE w:val="0"/>
        <w:widowControl/>
        <w:spacing w:line="26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said he had a talk with Mr. Hill on the previous day but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obdurate. Mr. Hill told him that he was certain that Mr. Irwin would not accept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arbitration but probably Mr. Norman would. Mr. Hill also said that he was sorry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made any offer of reduction and would prefer to have the matter settled by a court.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not only a matter of money but of reputation. The President thought that,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circumstances, any idea of arbitration must be dropped, but the question arose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whether it was worthwhile going on with arbitration in Mr. Norman’s case.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 was that two methods of settlement would be going on at the same time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kinds of legislation would be necessary. Mr. Rainy pointed out that it was open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Mr. Norman to have his case arbitrated separately apart from any recommendation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Committee and he might be contented to do so without binding legislation.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in Mr. Norman’s case, there would be no difficulty in giving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to a settlement in his concern by consent. The agreements could be registered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by village. The President observed that it would be difficult to legislate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concern only. Mr. Adami said that this would not be necessary. The legislation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on the lines that either the parties could apply to the tribunal for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rent or could go to arbitration, in which case it could be provided that the award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given effect to by the tribunal. There would be no need in this case to </w:t>
      </w:r>
      <w:r>
        <w:rPr>
          <w:rFonts w:ascii="Times" w:hAnsi="Times" w:eastAsia="Times"/>
          <w:b w:val="0"/>
          <w:i w:val="0"/>
          <w:color w:val="000000"/>
          <w:sz w:val="18"/>
        </w:rPr>
        <w:t>specify any particular concern in the legislation. Mr. Gandhi said that it was doubtful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 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anything could be generally done by consent. Treating the matter now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 between himself and the rest of the Committee, he asked whether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 could be split and adopted as a recommendation of the Committee.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said that when this matter was discussed before, his view was that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case for the planters to give up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all. They had, however, volunteered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give up a certain percentage for the sake of a settlement by goodwill and he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recommend Government to go any further without the consent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planters. Mr. Reid also said that he could not agree to anything beyond the limits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indicated. The President said that there was no chance of settlement 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consent unless Mr. Gandhi  could  bring h imself to agree to these limits. Mr. Reid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if there was any chance of agreement on a proposal to start  at a  reduction of 40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 cent and after a period of years to work up to a reduction of  25 per cent.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said that he thought the planters would not accept that. He added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gathered that although Mr. Irwin would abide by his promise, he would be glad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saw any way out of it. He asked Mr. Gandhi whether it was more in the interests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accept the planters’ limits or to leave them to fight it out. He thought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risks of failure, if they were left to fight, were so great, that it was not worth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he did not see the risk because he had every confidence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prove his case. The President asked what that confidence was based on,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had been able to put his case before four members of the Committee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failed to convince them. Two of the Government witnesses, Mr. Sweeney and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Heycock, were certainly not unsympathetic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they were convinced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Mr. Gandhi’s view of the case was wrong. The legal view, so far as it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expressed, was also contrary to Mr. Gandhi’s. Mr. Gandhi said that this was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case. He held that the Turkaulia judgement was in his favour because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kabuliyats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produced except in a few of the cases. The President said that Mr. Hill had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that, as far as Turkaulia was concerned, he was risking nothing, as registered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kabuliyats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existed in the large majority of cases. Mr. Hill had also told him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taken the very best legal advice which was to the effect that he was almost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win his case. Mr. Gandhi said that on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raiyats’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side, there was great confidence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but he did not base his view entirely on that. He based his confidence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equities of the case. He thought that Mr. Sweeney’s views were unfortunately wrong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his subsequent views were affected by the fact that he had to adhere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decision. The President said that Mr. Hill held that public discussion had impugned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reputation and for this reason he would welcome the tribunal so as to be given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opportunity for clearing himself. Mr. Gandhi said that in that case, it would probably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necessary to have the tribunal, and an additional reason for this was supplied by </w:t>
      </w:r>
      <w:r>
        <w:rPr>
          <w:rFonts w:ascii="Times" w:hAnsi="Times" w:eastAsia="Times"/>
          <w:b w:val="0"/>
          <w:i w:val="0"/>
          <w:color w:val="000000"/>
          <w:sz w:val="18"/>
        </w:rPr>
        <w:t>the fact that Mr. Irwin felt sorry for his promise, because even if there was a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Agreements (to pay rent)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on the basis of this promise, there would be a certain amount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dissatisfaction and this was what he wanted to avoid. The President said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that the position in respect of Mr. Irwin’s promise had been quite understood.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planters had agreed to a reduction not because they thought that their full claim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wrong but because they were willing to give up something in order to get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by consent, and in deference to the wishes of the Committee. There was,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no reason to suppose that any settlement on these terms would be regarded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dissatisfaction. Mr. Gandhi then suggested that he should go and see Mr. Hill,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could make his position clear and find out what was in Mr. Hill’s mind.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said that he understood that if Mr. Gandhi was satisfied with the justness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Hill’s attitude, he would agree to his terms. Mr. Gandhi said that this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 meant. What he intended was to try and persuade Mr. Hill to agree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arbitration. If he failed and he saw that Mr. Hill had good reasons, he should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reconsider his position regarding the previous non-acceptance of the planters’ offer.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said that Mr. Hill had told him that he could not agree either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arbitrator proposed by the Committee or to the arbitration being between the limits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20 and 40 per cent, but that he would accept as an arbitrator a European Judge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Patna or the Calcutta High Court acquainted with the Tenancy Act or a commercial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man. Mr. Gandhi said that it had given him hope that an arbitration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after all. He asked whether Mr. Hill would disagree to have an arbitrator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Champaran, as it would be an advantage to have someone who knew the question.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previously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suggested a tribunal composed of Mr. Apperley and Pandit Madan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Mohan Malaviya with Mr. Heycock as President; and he would be inclined to accept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Heycock as an arbitrator, if the other side agreed. Mr. Reid said he thought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planters would accept Mr. Heycock but the President was inclined to doubt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would. Mr. Gandhi said that if they accepted Mr. Heycock as an arbitrator,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understood that the arbitration should be between the figures already suggested.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Reid said he did not think that Mr. Hill would accept on that basis. The President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Mr. Hill’s view was that he, either right or wrong, was willing to give up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free will 20 per cent, but would not take the risk of being made to give up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arbitration. If it was put to him that if without prejudice he was prepared to offer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more, it would be accepted and he might be inclined to agree to it. He (Mr. Hill)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prepared to accept what he regarded as a censure on his conduct except by a legally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constituted tribunal. It was not a matter of business but of conscience. It was decided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President and Mr. Reid should see Mr. Hill at once and that Mr. Reid and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should see him in the afternoon. The President said he thought that if the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 was successful, that Managers of the other concerns, namely, Messrs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“Minutes of Champaran Committee Meeting”, 14-8-1917.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 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Norman, Irwin, Jameson and Bion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be sent for. He thought that if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concerns could be got to agree, the arbitration was worth doing, but if there was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only, it was not worthwhile to go on. He asked whether, assuming Turkaulia and Pipra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agreed to a settlement, the Committee were prepared to recommend that a similar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should be enforced by legislation on the other three concerns, although </w:t>
      </w:r>
      <w:r>
        <w:rPr>
          <w:rFonts w:ascii="Times" w:hAnsi="Times" w:eastAsia="Times"/>
          <w:b w:val="0"/>
          <w:i w:val="0"/>
          <w:color w:val="000000"/>
          <w:sz w:val="18"/>
        </w:rPr>
        <w:t>the proprietors did not agree. The Committee agreed that this would be done.</w:t>
      </w:r>
    </w:p>
    <w:p>
      <w:pPr>
        <w:autoSpaceDN w:val="0"/>
        <w:autoSpaceDE w:val="0"/>
        <w:widowControl/>
        <w:spacing w:line="262" w:lineRule="exact" w:before="5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Reid raised the question as to whether the abolition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made compulsory. Mr. Gandhi said he thought the Legislative Council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accept this, but in all probability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apply for commutation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voluntarily. Mr. Reid said he doubted if all of them would apply and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inconvenient to have one or two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 still attached.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said that he understood that His Honour was in favour of having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abolished. Mr. Gandhi said he saw legal difficulties but would be willing to accept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that it should be abolished as a recommendation of the Committee.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pointed out that, on the one side,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to be allowed to enter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contract and it was reasonable, on the other side,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to it even if he wanted it.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fully safeguarded because the tribunal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fix more than a fair rent. He added that in Turkaulia, five per cent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still doing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one of the points on which Mr. Hill relied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prove his case. Mr. Gandhi said that, when </w:t>
      </w:r>
      <w:r>
        <w:rPr>
          <w:rFonts w:ascii="Times" w:hAnsi="Times" w:eastAsia="Times"/>
          <w:b w:val="0"/>
          <w:i/>
          <w:color w:val="000000"/>
          <w:sz w:val="18"/>
        </w:rPr>
        <w:t>khushki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indigo was grown on a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scale, as he hoped it would be,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under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obligation, 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soon find it to their advantage to commute. Mr. Rainy pointed out that if the 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survived in any case, it might affect prejudicially the working of the new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khushki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system. Mr. Gandhi said he would accept the recommendation as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compromise but not if a tribunal was appointed. In that case, the legislation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abolish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 and leave the landlord the option of applying </w:t>
      </w:r>
      <w:r>
        <w:rPr>
          <w:rFonts w:ascii="Times" w:hAnsi="Times" w:eastAsia="Times"/>
          <w:b w:val="0"/>
          <w:i w:val="0"/>
          <w:color w:val="000000"/>
          <w:sz w:val="18"/>
        </w:rPr>
        <w:t>for the settlement of additional rent as compensation if he wished.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Committee then adjourned.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Select Documents on Mahatma Gandhi’s Movement in Champaran,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No. 183, </w:t>
      </w:r>
      <w:r>
        <w:rPr>
          <w:rFonts w:ascii="Times" w:hAnsi="Times" w:eastAsia="Times"/>
          <w:b w:val="0"/>
          <w:i w:val="0"/>
          <w:color w:val="000000"/>
          <w:sz w:val="18"/>
        </w:rPr>
        <w:t>pp. 361-5</w:t>
      </w:r>
    </w:p>
    <w:p>
      <w:pPr>
        <w:autoSpaceDN w:val="0"/>
        <w:autoSpaceDE w:val="0"/>
        <w:widowControl/>
        <w:spacing w:line="240" w:lineRule="exact" w:before="2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Proprietor of Sirnie Concern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23. FOREWORD TO “WHAT INDIA WANTS: </w:t>
      </w:r>
      <w:r>
        <w:rPr>
          <w:rFonts w:ascii="Times" w:hAnsi="Times" w:eastAsia="Times"/>
          <w:b w:val="0"/>
          <w:i/>
          <w:color w:val="000000"/>
          <w:sz w:val="24"/>
        </w:rPr>
        <w:t>AUTONOMY WITHIN THE EMPIRE”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27, 1917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Mr. Natesan’s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booklet with the greatest pleasure.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fine vade-mecum for the busy politician and worker. Mr. Natesan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provided him with a connected narrative of the movement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self-government in a very attractive and acceptable form.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reproducing in their historical sequence the extracts from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records, he has allowed them to speak for themselves. The book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a great help to the controversialist and the student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day politics who does not care to study musty blue books or </w:t>
      </w:r>
      <w:r>
        <w:rPr>
          <w:rFonts w:ascii="Times" w:hAnsi="Times" w:eastAsia="Times"/>
          <w:b w:val="0"/>
          <w:i w:val="0"/>
          <w:color w:val="000000"/>
          <w:sz w:val="22"/>
        </w:rPr>
        <w:t>has no access to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joint-scheme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self-Government,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take so much interest in it as our leaders, I feel that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stand-point it must command their attention as a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agitated the public mind as no other has, and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there will be no peace in the country until the scheme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accepted by the Government.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Indian Review, October</w:t>
      </w:r>
      <w:r>
        <w:rPr>
          <w:rFonts w:ascii="Times" w:hAnsi="Times" w:eastAsia="Times"/>
          <w:b w:val="0"/>
          <w:i w:val="0"/>
          <w:color w:val="000000"/>
          <w:sz w:val="22"/>
        </w:rPr>
        <w:t>, 1917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G. A. NATESAN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ANCHI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27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NATESAN,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booklet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greatest pleasure. It is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vade-mecum for the busy politician and worker. You have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with a connected narrative of the movement of self-government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very attractive and acceptable form. By reproducing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historical sequence the extracts from official records, you have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A. Natesan, Editor, The Indian Review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scheme of Post-War Reforms prepared by the All-India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in consultation with the Reform Committee of the Muslim League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unanimously at the Lucknow sessions of these bodies held in December. 1916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India Wants: Autonomy within the Empire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 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them to speak for themselves. The book is in my opinion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help to the controversialist and the student of our present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who does not care to study musty blue books or has no access </w:t>
      </w:r>
      <w:r>
        <w:rPr>
          <w:rFonts w:ascii="Times" w:hAnsi="Times" w:eastAsia="Times"/>
          <w:b w:val="0"/>
          <w:i w:val="0"/>
          <w:color w:val="000000"/>
          <w:sz w:val="22"/>
        </w:rPr>
        <w:t>to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the public eye. Your decision to leave out ‘an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British Democracy’ is wise. You will be sorry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been laid up with fever since my arrival in Ranchi. It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alternate days. Yesterday was the fourth day. It comes only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afternoon. It has therefore not interfered with the work in hand.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weakened me very considerably. The fear I have expressed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Press on the Railways has been realized in my own case. I </w:t>
      </w:r>
      <w:r>
        <w:rPr>
          <w:rFonts w:ascii="Times" w:hAnsi="Times" w:eastAsia="Times"/>
          <w:b w:val="0"/>
          <w:i w:val="0"/>
          <w:color w:val="000000"/>
          <w:sz w:val="22"/>
        </w:rPr>
        <w:t>had no notion of it when I drafted the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my speeches &amp; writings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wish you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time limit. I could then give you translations of some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writings in Gujarati. In my opinion they have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merit. I would not have the required leisure before November when </w:t>
      </w:r>
      <w:r>
        <w:rPr>
          <w:rFonts w:ascii="Times" w:hAnsi="Times" w:eastAsia="Times"/>
          <w:b w:val="0"/>
          <w:i w:val="0"/>
          <w:color w:val="000000"/>
          <w:sz w:val="22"/>
        </w:rPr>
        <w:t>perhaps I would tackle the writing.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fever need not cause you any worry. It must take its time </w:t>
      </w:r>
      <w:r>
        <w:rPr>
          <w:rFonts w:ascii="Times" w:hAnsi="Times" w:eastAsia="Times"/>
          <w:b w:val="0"/>
          <w:i w:val="0"/>
          <w:color w:val="000000"/>
          <w:sz w:val="22"/>
        </w:rPr>
        <w:t>and go.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N. 2226</w:t>
      </w:r>
    </w:p>
    <w:p>
      <w:pPr>
        <w:autoSpaceDN w:val="0"/>
        <w:autoSpaceDE w:val="0"/>
        <w:widowControl/>
        <w:spacing w:line="260" w:lineRule="exact" w:before="41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25. EXTRACTS FROM MINUTES OF CHAMPARAN </w:t>
      </w:r>
      <w:r>
        <w:rPr>
          <w:rFonts w:ascii="Times" w:hAnsi="Times" w:eastAsia="Times"/>
          <w:b w:val="0"/>
          <w:i/>
          <w:color w:val="000000"/>
          <w:sz w:val="24"/>
        </w:rPr>
        <w:t>COMMITTEE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ANCHI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1917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discussion on Chapter IV of the report was taken up.... Mr. Gandhi said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did not like the arrangement of the Chapter. He wanted to omit the first two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paragraphs merely stating what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abwab </w:t>
      </w:r>
      <w:r>
        <w:rPr>
          <w:rFonts w:ascii="Times" w:hAnsi="Times" w:eastAsia="Times"/>
          <w:b w:val="0"/>
          <w:i w:val="0"/>
          <w:color w:val="000000"/>
          <w:sz w:val="18"/>
        </w:rPr>
        <w:t>had been found to be collected, condemning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practice and giving the Committee’s recommendations.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arrangement for meeting Messrs Irwin and Norman was discussed. It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settled that Mr. Reid should see them on Saturday and, if necessary, Mr. Gandhi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Press on Third Class Travelling on Indian Railways”,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25-9-1917.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were eventually published with an introduction by C F. Andrews by G. </w:t>
      </w:r>
      <w:r>
        <w:rPr>
          <w:rFonts w:ascii="Times" w:hAnsi="Times" w:eastAsia="Times"/>
          <w:b w:val="0"/>
          <w:i w:val="0"/>
          <w:color w:val="000000"/>
          <w:sz w:val="18"/>
        </w:rPr>
        <w:t>A. Natesan &amp; Co., Madras, in 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see them on Sunday. The next meeting was fixed for Monday morning.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possibility of getting the goodwill of the planters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settlement, the President asked Mr. Gandhi as to his future plans for Champaran.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explained this to the Committee. In the course of the discussion, Mr. Reid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raised the question as to what would happen to the indigo crop in the coming year.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he would certainly advise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grow indigo, provided a fair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price was paid for it. Mr. Reid pointed out that the question of price was now raised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time. The former decision of the Committee to which Mr. Gandhi had agreed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that indigo in the year 1917-18 should be grown on the old basis to allow the </w:t>
      </w:r>
      <w:r>
        <w:rPr>
          <w:rFonts w:ascii="Times" w:hAnsi="Times" w:eastAsia="Times"/>
          <w:b w:val="0"/>
          <w:i w:val="0"/>
          <w:color w:val="000000"/>
          <w:sz w:val="18"/>
        </w:rPr>
        <w:t>planters time to change the system.</w:t>
      </w:r>
    </w:p>
    <w:p>
      <w:pPr>
        <w:autoSpaceDN w:val="0"/>
        <w:autoSpaceDE w:val="0"/>
        <w:widowControl/>
        <w:spacing w:line="264" w:lineRule="exact" w:before="1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his view was that he was quite ready to advise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go on growing indigo but not on the old terms which were disadvantageous to the </w:t>
      </w:r>
      <w:r>
        <w:rPr>
          <w:rFonts w:ascii="Times" w:hAnsi="Times" w:eastAsia="Times"/>
          <w:b w:val="0"/>
          <w:i/>
          <w:color w:val="000000"/>
          <w:sz w:val="18"/>
        </w:rPr>
        <w:t>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would use his influence to get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grow at a reasonable rate.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asked whether it was possible to tide over this year, by the planters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agreeing to pay a certain percentage above the Association rate. Mr. Gandhi said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an agreement could be arrived at on those lines. Mr. Reid said he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>accept the proposal until he had an opportunity of consulting the planters.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Committee then adjourned.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1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Select Documents on Mahatma Gandhi’s Movement in Champ-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aran, </w:t>
      </w:r>
      <w:r>
        <w:rPr>
          <w:rFonts w:ascii="Times" w:hAnsi="Times" w:eastAsia="Times"/>
          <w:b w:val="0"/>
          <w:i w:val="0"/>
          <w:color w:val="000000"/>
          <w:sz w:val="22"/>
        </w:rPr>
        <w:t>No. 185, pp. 366-7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V. S. SRINIVASA SASTRI</w:t>
      </w:r>
    </w:p>
    <w:p>
      <w:pPr>
        <w:autoSpaceDN w:val="0"/>
        <w:autoSpaceDE w:val="0"/>
        <w:widowControl/>
        <w:spacing w:line="286" w:lineRule="exact" w:before="106" w:after="0"/>
        <w:ind w:left="4530" w:right="0" w:firstLine="1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30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470" w:val="left"/>
          <w:tab w:pos="550" w:val="left"/>
        </w:tabs>
        <w:autoSpaceDE w:val="0"/>
        <w:widowControl/>
        <w:spacing w:line="26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SHASTRIAR,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the mighty fallen! I thought I could never fall ill. Well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laid up with malarial fever which comes on alternate days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afternoon. This has not interfered with the work in hand. 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knew, when I was penning my remarks on catching illness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mine on the railway passengers (if you have read it at all)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be myself the illustration and that too immediately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dispatch of that letter. I am applying my own treatment.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anxious. Possibly we shall meet in Allahabad. I say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nay not have finished the Committee work here. After </w:t>
      </w:r>
      <w:r>
        <w:rPr>
          <w:rFonts w:ascii="Times" w:hAnsi="Times" w:eastAsia="Times"/>
          <w:b w:val="0"/>
          <w:i w:val="0"/>
          <w:color w:val="000000"/>
          <w:sz w:val="22"/>
        </w:rPr>
        <w:t>protracted negotiations, we have settled all the points and there will be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Press on Third Class Travelling on Indian Railways”, </w:t>
      </w:r>
      <w:r>
        <w:rPr>
          <w:rFonts w:ascii="Times" w:hAnsi="Times" w:eastAsia="Times"/>
          <w:b w:val="0"/>
          <w:i w:val="0"/>
          <w:color w:val="000000"/>
          <w:sz w:val="18"/>
        </w:rPr>
        <w:t>25-9-1917.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 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unanimous report.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Gujarat Sabha has selected workers. The Sabha’s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 is to secure 1,00,000 signatures. The Home Rule League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in Bombay. And I have just received a letter from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Besant that her workers are doing likewise in Madras. Elaborate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drafted for the volunteers and the scheme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fully translated for presentation to the villagers and others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 are asked for. The idea is that the whole of India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 petition which should be translated in the vernaculars.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draft was in Gujarati! The English you have read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translation. For me the value of it lies in the education that the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receive and the opportunity that the educated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of coming in close touch with the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hope you are keeping well.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 N. 6294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BHAGWANJI VAKIL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ANCHI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Adhik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Aso Vad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3,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papers you sent. I shall read them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can. I don’t think I can go to Kathiawar at present. I just </w:t>
      </w:r>
      <w:r>
        <w:rPr>
          <w:rFonts w:ascii="Times" w:hAnsi="Times" w:eastAsia="Times"/>
          <w:b w:val="0"/>
          <w:i w:val="0"/>
          <w:color w:val="000000"/>
          <w:sz w:val="22"/>
        </w:rPr>
        <w:t>cannot get away from Champaran.</w:t>
      </w:r>
    </w:p>
    <w:p>
      <w:pPr>
        <w:autoSpaceDN w:val="0"/>
        <w:autoSpaceDE w:val="0"/>
        <w:widowControl/>
        <w:spacing w:line="220" w:lineRule="exact" w:before="66" w:after="0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HAISHRI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HAGWANJI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NOOPCHAND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AJKOT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postcard in Gujarati in Gandhiji’s hand: G.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5806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“Instructions to Volunteers”, before 13-9-1917.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postmark; the original has Bhadarva Vad 3, which appears to be a </w:t>
      </w:r>
      <w:r>
        <w:rPr>
          <w:rFonts w:ascii="Times" w:hAnsi="Times" w:eastAsia="Times"/>
          <w:b w:val="0"/>
          <w:i w:val="0"/>
          <w:color w:val="000000"/>
          <w:sz w:val="18"/>
        </w:rPr>
        <w:t>slip for Adhik Aso Vad 3. Gandhiji was not in Ranchi on the former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SIR EDWARD GAIT</w:t>
      </w:r>
    </w:p>
    <w:p>
      <w:pPr>
        <w:autoSpaceDN w:val="0"/>
        <w:autoSpaceDE w:val="0"/>
        <w:widowControl/>
        <w:spacing w:line="244" w:lineRule="exact" w:before="108" w:after="0"/>
        <w:ind w:left="497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4, 1917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EDWARD GAIT,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thank you for your letter of the 1st instant.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unanimously signed today.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I suggest that it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resolution be published at the earliest possible moment.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glad to learn that some of the planters are anxious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to Champaran at an early date and commence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>pacification. May I tell the ryots what the Committee has reported?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extreme goodness to me prompts me to make a request.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hope that the resolution will be worthy of the occasion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up in no uncertain language? The message to the ryots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 ought to be full and such as to reach their hearts.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impertinence on my part to say so, I would like to state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in this matter are at the disposal of the Government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>they require them.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in Motihari on the 8th and shall be there till the 12th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instant. I have an engagement in Bhagalpur on the 15th instant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time forward, I shall not be free before the 7th Nov. when I </w:t>
      </w:r>
      <w:r>
        <w:rPr>
          <w:rFonts w:ascii="Times" w:hAnsi="Times" w:eastAsia="Times"/>
          <w:b w:val="0"/>
          <w:i w:val="0"/>
          <w:color w:val="000000"/>
          <w:sz w:val="22"/>
        </w:rPr>
        <w:t>expect to return to Motihari. I am leaving Ranchi today.</w:t>
      </w:r>
    </w:p>
    <w:p>
      <w:pPr>
        <w:autoSpaceDN w:val="0"/>
        <w:autoSpaceDE w:val="0"/>
        <w:widowControl/>
        <w:spacing w:line="220" w:lineRule="exact" w:before="66" w:after="0"/>
        <w:ind w:left="0" w:right="2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 in the National Archives of India; also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189, pp.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391-2</w:t>
      </w:r>
    </w:p>
    <w:p>
      <w:pPr>
        <w:autoSpaceDN w:val="0"/>
        <w:autoSpaceDE w:val="0"/>
        <w:widowControl/>
        <w:spacing w:line="240" w:lineRule="exact" w:before="1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bears the date 3rd October 1917;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Appendix”Report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Champaran Agrarian Enquiry Committee”, 3-10-1917.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Order-in-Council was issued on October 6, 1917; vide Appendix”Order-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in-Council”, 6-10-1917 and also Champaran Agrarian Bill, Appendix “The </w:t>
      </w:r>
      <w:r>
        <w:rPr>
          <w:rFonts w:ascii="Times" w:hAnsi="Times" w:eastAsia="Times"/>
          <w:b w:val="0"/>
          <w:i w:val="0"/>
          <w:color w:val="000000"/>
          <w:sz w:val="18"/>
        </w:rPr>
        <w:t>Champaran Agrarian Bill, 1917”.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 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70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29. FRAGMENT OF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4,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. . . present moment.</w:t>
      </w:r>
    </w:p>
    <w:p>
      <w:pPr>
        <w:autoSpaceDN w:val="0"/>
        <w:tabs>
          <w:tab w:pos="550" w:val="left"/>
          <w:tab w:pos="26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of the Committee was unanimously signed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off again on the tramp.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66" w:after="0"/>
        <w:ind w:left="0" w:right="3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 C.W. 5727. Courtesy: H. S. L.  Polak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ESTHER FAERING</w:t>
      </w:r>
    </w:p>
    <w:p>
      <w:pPr>
        <w:autoSpaceDN w:val="0"/>
        <w:autoSpaceDE w:val="0"/>
        <w:widowControl/>
        <w:spacing w:line="244" w:lineRule="exact" w:before="68" w:after="0"/>
        <w:ind w:left="497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4, 1917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ESTHER,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hot been able to write to you as often as I should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I must let you share one of the richest experiences of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my expectation and owing to great strain, I was down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malaria, just when I could least afford to have illness. I had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work every day. Quinine was the drug prescribed.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take it. My faith has saved me. I missed not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and we signed an unanimous report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yesterday. I believe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the last of the illness too. I have not the time to go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detail but when we meet you should ask me to give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of this experience. I take it you have read my letter to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railways.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have missed it, you should ask the Ashram to </w:t>
      </w:r>
      <w:r>
        <w:rPr>
          <w:rFonts w:ascii="Times" w:hAnsi="Times" w:eastAsia="Times"/>
          <w:b w:val="0"/>
          <w:i w:val="0"/>
          <w:color w:val="000000"/>
          <w:sz w:val="22"/>
        </w:rPr>
        <w:t>let you have a copy.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quite right [in] not coming to Madras. Love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and humble. It is the rich and leisurly who can afford to be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demonstrative in their love. We humble folks have naturally a different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the last page of this letter is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referred to in the letter was the Champaran Agrarian Enquiry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Report, which was signed on October 3, 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Vide Appendix “Report of Champaran Agrarian Enquiry Committee”,  3-10-</w:t>
      </w:r>
      <w:r>
        <w:rPr>
          <w:rFonts w:ascii="Times" w:hAnsi="Times" w:eastAsia="Times"/>
          <w:b w:val="0"/>
          <w:i w:val="0"/>
          <w:color w:val="000000"/>
          <w:sz w:val="18"/>
        </w:rPr>
        <w:t>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Press on Third Class Travelling on Indian Railways”,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25-9-1917.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better method of showing love. True love acts when it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it daily grows silently but steadily. In Motihari from 7th to </w:t>
      </w:r>
      <w:r>
        <w:rPr>
          <w:rFonts w:ascii="Times" w:hAnsi="Times" w:eastAsia="Times"/>
          <w:b w:val="0"/>
          <w:i w:val="0"/>
          <w:color w:val="000000"/>
          <w:sz w:val="22"/>
        </w:rPr>
        <w:t>13th. Then Ahmedabad.</w:t>
      </w:r>
    </w:p>
    <w:p>
      <w:pPr>
        <w:autoSpaceDN w:val="0"/>
        <w:autoSpaceDE w:val="0"/>
        <w:widowControl/>
        <w:spacing w:line="220" w:lineRule="exact" w:before="26" w:after="1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6"/>
        <w:gridCol w:w="3256"/>
      </w:tblGrid>
      <w:tr>
        <w:trPr>
          <w:trHeight w:hRule="exact" w:val="582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My Dear Child,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pp. 22-3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KOTWAL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Aso Vad 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October 9,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HAISHRI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OTWAL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you got my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immediately but could not. And then I was on the move all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and so could not write.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had to suffer much. If you see matters in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light, you will be the better for the suffering. You lost your daughter,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your mother; now, India is all you have, call her daughter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mother, what you will. You can get much from her and give her much.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receive a hundred times more than you give. She is a</w:t>
      </w:r>
    </w:p>
    <w:p>
      <w:pPr>
        <w:autoSpaceDN w:val="0"/>
        <w:autoSpaceDE w:val="0"/>
        <w:widowControl/>
        <w:spacing w:line="272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Kamadhuk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how can she yield milk if we don’t so much as feed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with hay? What you may give and how, we shall consider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are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agree to come over here, I am here up to the 20th at any </w:t>
      </w:r>
      <w:r>
        <w:rPr>
          <w:rFonts w:ascii="Times" w:hAnsi="Times" w:eastAsia="Times"/>
          <w:b w:val="0"/>
          <w:i w:val="0"/>
          <w:color w:val="000000"/>
          <w:sz w:val="22"/>
        </w:rPr>
        <w:t>rate. After that, there will be some moving about.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one speech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mine with me, which I am sending. Others </w:t>
      </w:r>
      <w:r>
        <w:rPr>
          <w:rFonts w:ascii="Times" w:hAnsi="Times" w:eastAsia="Times"/>
          <w:b w:val="0"/>
          <w:i w:val="0"/>
          <w:color w:val="000000"/>
          <w:sz w:val="22"/>
        </w:rPr>
        <w:t>I shall send when I receive copies.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1"/>
        <w:gridCol w:w="2171"/>
        <w:gridCol w:w="2171"/>
      </w:tblGrid>
      <w:tr>
        <w:trPr>
          <w:trHeight w:hRule="exact" w:val="358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Accompanying me are Ba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Devdas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Avantikabehn, as also</w:t>
            </w:r>
          </w:p>
        </w:tc>
      </w:tr>
    </w:tbl>
    <w:p>
      <w:pPr>
        <w:autoSpaceDN w:val="0"/>
        <w:autoSpaceDE w:val="0"/>
        <w:widowControl/>
        <w:spacing w:line="220" w:lineRule="exact" w:before="3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completion of the inquiry into conditions of the indigo labour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Champaran, Gandhiji returned to Motihari from Ranchi on the night of October 8, </w:t>
      </w:r>
      <w:r>
        <w:rPr>
          <w:rFonts w:ascii="Times" w:hAnsi="Times" w:eastAsia="Times"/>
          <w:b w:val="0"/>
          <w:i w:val="0"/>
          <w:color w:val="000000"/>
          <w:sz w:val="18"/>
        </w:rPr>
        <w:t>1917.</w:t>
      </w:r>
    </w:p>
    <w:p>
      <w:pPr>
        <w:autoSpaceDN w:val="0"/>
        <w:autoSpaceDE w:val="0"/>
        <w:widowControl/>
        <w:spacing w:line="220" w:lineRule="exact" w:before="2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associate of Gandhiji at Tolstoy Farm,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Sacred cow which, according to fable, yielded all that one desired.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Kasturba (1869-1944); Gandhiji’s wife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Devdas Gandhi (1900-57); youngest of Gandhiji’s sons; was associated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 most of his public activities and suffered imprisonment; Editor,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1940-57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 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 husband Baban Gokhale, and some others.</w:t>
      </w:r>
    </w:p>
    <w:p>
      <w:pPr>
        <w:autoSpaceDN w:val="0"/>
        <w:autoSpaceDE w:val="0"/>
        <w:widowControl/>
        <w:spacing w:line="234" w:lineRule="exact" w:before="38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from</w:t>
      </w:r>
    </w:p>
    <w:p>
      <w:pPr>
        <w:autoSpaceDN w:val="0"/>
        <w:autoSpaceDE w:val="0"/>
        <w:widowControl/>
        <w:spacing w:line="266" w:lineRule="exact" w:before="62" w:after="0"/>
        <w:ind w:left="0" w:right="2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G.N. 3613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32. SPEECH ON COW PROTECTION, BETTIAH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October 9,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to the Gaurakshini Sabha and to you all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inviting me to lay the foundation-stone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gaushala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town.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Hindus, this is sacred work. Protection of the cow is a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for every Indian. It has been my experience, however,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we set about this important work leaves much to be desired.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some thought to this serious problem and wish to place </w:t>
      </w:r>
      <w:r>
        <w:rPr>
          <w:rFonts w:ascii="Times" w:hAnsi="Times" w:eastAsia="Times"/>
          <w:b w:val="0"/>
          <w:i w:val="0"/>
          <w:color w:val="000000"/>
          <w:sz w:val="22"/>
        </w:rPr>
        <w:t>before you the conclusions I have formed.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cow protection has come to mean only two things: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to save cows from the hands of our Muslim brethren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like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Bakr-i-Id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secondly, to put up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gaushalas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>decrepit cows.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go the right way to work for protecting the cows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our Muslim brethren. The result has been that these two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of India are always at odds with each other and cherish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distrust. Occasionally, they even fight. The riot at Shahabad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 ago bears out my statement. The problem calls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thinking on the part of both the communities.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friends indulged in rioting and looted the property of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What virtue could there be in this ? In fact, it was a very </w:t>
      </w:r>
      <w:r>
        <w:rPr>
          <w:rFonts w:ascii="Times" w:hAnsi="Times" w:eastAsia="Times"/>
          <w:b w:val="0"/>
          <w:i w:val="0"/>
          <w:color w:val="000000"/>
          <w:sz w:val="22"/>
        </w:rPr>
        <w:t>sinful thing to do.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activities of the Gaurakshini Sabha result in a far </w:t>
      </w:r>
      <w:r>
        <w:rPr>
          <w:rFonts w:ascii="Times" w:hAnsi="Times" w:eastAsia="Times"/>
          <w:b w:val="0"/>
          <w:i w:val="0"/>
          <w:color w:val="000000"/>
          <w:sz w:val="22"/>
        </w:rPr>
        <w:t>larger  number  of  cows  being  killed  than  are saved.  Hinduism</w:t>
      </w:r>
    </w:p>
    <w:p>
      <w:pPr>
        <w:autoSpaceDN w:val="0"/>
        <w:autoSpaceDE w:val="0"/>
        <w:widowControl/>
        <w:spacing w:line="220" w:lineRule="exact" w:before="3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“Salutations to the motherland !” This had become a national slogan 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Bankim Chandra Chatterjee’s poem beginning with this phrase, in </w:t>
      </w:r>
      <w:r>
        <w:rPr>
          <w:rFonts w:ascii="Times" w:hAnsi="Times" w:eastAsia="Times"/>
          <w:b w:val="0"/>
          <w:i/>
          <w:color w:val="000000"/>
          <w:sz w:val="18"/>
        </w:rPr>
        <w:t>Anandmath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adopted as a national song by the Indian National Congress.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under the auspices of the Gaurakshini Sabha at Bettiah,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small town in the Champaran district of Bihar, about 25 miles from Motihari.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inferred from the reference, in the speech, to the communal riots </w:t>
      </w:r>
      <w:r>
        <w:rPr>
          <w:rFonts w:ascii="Times" w:hAnsi="Times" w:eastAsia="Times"/>
          <w:b w:val="0"/>
          <w:i w:val="0"/>
          <w:color w:val="000000"/>
          <w:sz w:val="18"/>
        </w:rPr>
        <w:t>in Shahabad, Bihar, which occurred between September 28 and October 9.</w:t>
      </w:r>
    </w:p>
    <w:p>
      <w:pPr>
        <w:autoSpaceDN w:val="0"/>
        <w:autoSpaceDE w:val="0"/>
        <w:widowControl/>
        <w:spacing w:line="220" w:lineRule="exact" w:before="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Institution for care of infirm and disabled cows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Muslim festival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attaches special importance to non-violence. It is the very oppositeof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conduct to kill a Muslim in order to save a cow. If we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not to kill cows, we should bring about a change of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them. We shall not succeed by force. We should reach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with prayer and entreaty and achieve our purpose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their sense of compassion. In adopting this course,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a pledge that, while seeking to protect the cows, weshall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no ill-will or malice towards Muslims or be angry with them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with them. It is when we have taken up such a reassuring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be qualified to raise the matter with them.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what we regard as sin is not seen in the same light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Muslim brethren. On the contrary, for them it is a meritorious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kill cows on certain occasions. Every person should follow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If it were true that killing of cows was enjoined by Islam,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would have had no genuine peace any time; as I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however, killing of cows on occasions like </w:t>
      </w:r>
      <w:r>
        <w:rPr>
          <w:rFonts w:ascii="Times" w:hAnsi="Times" w:eastAsia="Times"/>
          <w:b w:val="0"/>
          <w:i/>
          <w:color w:val="000000"/>
          <w:sz w:val="22"/>
        </w:rPr>
        <w:t>Bakr-i-Id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obligatory, but Muslim friends imagine it their duty to do so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to prevent them by force. Be this as it may, I have no doubt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that this problem can be solved only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such occasions is to lay down one’s life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sake of cows.</w:t>
      </w:r>
    </w:p>
    <w:p>
      <w:pPr>
        <w:autoSpaceDN w:val="0"/>
        <w:autoSpaceDE w:val="0"/>
        <w:widowControl/>
        <w:spacing w:line="24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all Hindus are not qualified for such supreme </w:t>
      </w:r>
      <w:r>
        <w:rPr>
          <w:rFonts w:ascii="Times" w:hAnsi="Times" w:eastAsia="Times"/>
          <w:b w:val="0"/>
          <w:i/>
          <w:color w:val="000000"/>
          <w:sz w:val="22"/>
        </w:rPr>
        <w:t>tapascharya.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Those who want to stop others from sinning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sin themselves. Hindu society has been inflicting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cruelty on the cow and her progeny. The present condition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cows is a direct proof of this. My heart bleeds when I see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bullocks with no blood and flesh on them, their bones plainly visible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beneath their skin, ill-nourished and made to carry excessive burdens,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driver twists their tails and goads them on. I shudder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all this and ask myself how we can say anything to our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so long as we do not refrain from such terrible violence.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 intensely selfish that we feel no shame in milking the cow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drop. If you go to dairies in Calcutta, you will find that the calves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forced to go without the mother’s milk and that all the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extracted with the help of a process known as blowing.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proprietors and managers of these dairies are none other than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most of those who consume the milk are also Hindus.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>such dairies flourish and we consume the milk supplied by them, what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Originally, constant meditation, such as by ancient sages, on the Supreme in </w:t>
      </w:r>
      <w:r>
        <w:rPr>
          <w:rFonts w:ascii="Times" w:hAnsi="Times" w:eastAsia="Times"/>
          <w:b w:val="0"/>
          <w:i w:val="0"/>
          <w:color w:val="000000"/>
          <w:sz w:val="18"/>
        </w:rPr>
        <w:t>search of enlightenment; here, persistent and painstaking endeavour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6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have we to argue with our Muslim brethren? It should be borne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mind, besides, that there are slaughter-houses. in all the big cities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Thousands of cows and bullocks are slaughtered in these.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from them that beef is supplied to the British. Hindu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silent about this slaughter, thinking that it is helpless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we do not get this terrible slaughter stopped,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impossible that we can produce any effect on the hearts of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protect the cows against them. Our second task, therefore,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agitation among our British friends. We are in no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brute strength against them. They also should be won over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gentleness. For them eating of beef is no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It should be easier to that extent to persuade them. It is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rid ourselves of the taint of violence which I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and have succeeded in persuading our British friends not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beef and kill cows and bullocks, it is only then that we shall be entitled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something to our Muslim friends. I can assure you that,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won over the British, our Muslim brethren will also have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for us and perform their religious rites with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offering. Once we admit that we are also guilty of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of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gaushalas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change. We shall not reserve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for decrepit cows but maintain there well-nourished cows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bullocks as well. We shall endeavour to improve the breed of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also be able to produce pure milk, ghee, etc.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 religious issue. It is an issue on which hinges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India. Economists have furnished irrefutable figures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that the quality of cattle in India is so poor that the income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milk is much less than the cost of their maintenance.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turn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gaushalas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centres for the study of economics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solution of this big problem. Gaushalas cost a great deal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we have to provide the expenses.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gaushalas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will become self-supporting in future. They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located in the midst of cities. We may buy land in the neighbourhood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city to the tune of hundreds of acres and locate these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gaushalas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We can raise on this land crops to serve as fodder for the cows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variety of grass. We shall find good use for the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manure they yield by way of excrement and urine. I hope you will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utmost thought to what I have said. The Gaurakshini Sabha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Motihari has accepted this suggestion. It is my request, in the end, that </w:t>
      </w:r>
      <w:r>
        <w:rPr>
          <w:rFonts w:ascii="Times" w:hAnsi="Times" w:eastAsia="Times"/>
          <w:b w:val="0"/>
          <w:i w:val="0"/>
          <w:color w:val="000000"/>
          <w:sz w:val="22"/>
        </w:rPr>
        <w:t>both these institutions come together and undertake this big task.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Goseva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HAMPARAN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1917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CHHAGANLAL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take it that you will come to Broach. West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6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on shouting for books. It will be good if you send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dictionary and other suitable books from time to time. Also,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Gujarati book for sale there. Let him keep the proceeds. I </w:t>
      </w:r>
      <w:r>
        <w:rPr>
          <w:rFonts w:ascii="Times" w:hAnsi="Times" w:eastAsia="Times"/>
          <w:b w:val="0"/>
          <w:i w:val="0"/>
          <w:color w:val="000000"/>
          <w:sz w:val="22"/>
        </w:rPr>
        <w:t>have received copies here.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it that Prabhudas</w:t>
      </w:r>
    </w:p>
    <w:p>
      <w:pPr>
        <w:sectPr>
          <w:type w:val="continuous"/>
          <w:pgSz w:w="9360" w:h="12960"/>
          <w:pgMar w:top="726" w:right="1412" w:bottom="468" w:left="1440" w:header="720" w:footer="720" w:gutter="0"/>
          <w:cols w:num="2" w:equalWidth="0">
            <w:col w:w="2768" w:space="0"/>
            <w:col w:w="373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74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recover?</w:t>
      </w:r>
    </w:p>
    <w:p>
      <w:pPr>
        <w:sectPr>
          <w:type w:val="nextColumn"/>
          <w:pgSz w:w="9360" w:h="12960"/>
          <w:pgMar w:top="726" w:right="1412" w:bottom="468" w:left="1440" w:header="720" w:footer="720" w:gutter="0"/>
          <w:cols w:num="2" w:equalWidth="0">
            <w:col w:w="2768" w:space="0"/>
            <w:col w:w="373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postcard in Gujarati in Gandhiji’s hand: C.W. 5644.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34. SPEECH AT BIHAR STUDENTS’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86" w:lineRule="exact" w:before="146" w:after="0"/>
        <w:ind w:left="477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HAGALPUR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15,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 it were chained me to you by inviting me to preside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this session of the Students’ Conference. For twentyfive years,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 close contact with students. It was in South Africa that I </w:t>
      </w:r>
      <w:r>
        <w:rPr>
          <w:rFonts w:ascii="Times" w:hAnsi="Times" w:eastAsia="Times"/>
          <w:b w:val="0"/>
          <w:i w:val="0"/>
          <w:color w:val="000000"/>
          <w:sz w:val="22"/>
        </w:rPr>
        <w:t>first came to know some. While in England, I always maintained</w:t>
      </w:r>
    </w:p>
    <w:p>
      <w:pPr>
        <w:autoSpaceDN w:val="0"/>
        <w:tabs>
          <w:tab w:pos="550" w:val="left"/>
        </w:tabs>
        <w:autoSpaceDE w:val="0"/>
        <w:widowControl/>
        <w:spacing w:line="228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nephew and co-worker; assisted Gandhiji on the Gujarati section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South Africa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Albert Henry West, whom Gandhiji first met at a vegetarian restaurant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Johannesburg. He worked with Gandhiji and was the printer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Phoenix Settlement, of which his wife, mother and sister also became inmates. Later </w:t>
      </w:r>
      <w:r>
        <w:rPr>
          <w:rFonts w:ascii="Times" w:hAnsi="Times" w:eastAsia="Times"/>
          <w:b w:val="0"/>
          <w:i w:val="0"/>
          <w:color w:val="000000"/>
          <w:sz w:val="18"/>
        </w:rPr>
        <w:t>he joined the passive resistance movement and suffered imprisonment.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 Jagjivan Mehta, a friend of Gandhiji since his student days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London; financed many of Gandhiji’s schemes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Prabhudas Gandhi, son of Chhaganlal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based on </w:t>
      </w:r>
      <w:r>
        <w:rPr>
          <w:rFonts w:ascii="Times" w:hAnsi="Times" w:eastAsia="Times"/>
          <w:b w:val="0"/>
          <w:i/>
          <w:color w:val="000000"/>
          <w:sz w:val="18"/>
        </w:rPr>
        <w:t>True Education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 Gujarati version of the speech,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 Hindi report not being available. A portion of the speech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Matatma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>in Marathi.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type w:val="continuous"/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other students. After returning to India,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students all over the country. They show me unbounded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inviting me to preside over this meeting today and permitting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 in Hindi and conduct the proceedings, too, in Hindi,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students, have given me evidence of your love. I shall think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 indeed if I can prove myself worthy of this love and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service to you. You have shown great wisdom in deciding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the proceedings of this Conference in the regional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province—which also happens to be our national language. I </w:t>
      </w:r>
      <w:r>
        <w:rPr>
          <w:rFonts w:ascii="Times" w:hAnsi="Times" w:eastAsia="Times"/>
          <w:b w:val="0"/>
          <w:i w:val="0"/>
          <w:color w:val="000000"/>
          <w:sz w:val="22"/>
        </w:rPr>
        <w:t>congratulate you, and hope that you will continue this practice.</w:t>
      </w:r>
    </w:p>
    <w:p>
      <w:pPr>
        <w:autoSpaceDN w:val="0"/>
        <w:autoSpaceDE w:val="0"/>
        <w:widowControl/>
        <w:spacing w:line="26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guilty of disrespect to our mother tongue.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we shall have to pay heavily for this act of sin. It has raised a wall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separation between us and our families. All those who are present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will bear witness to this fact. We do not and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our mothers anything of what we learn. We do not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give the benefit of our knowledge to others in our families.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will never find this sad state of affairs in an English family.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in other countries where education is imparted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mother tongue, students, when they return home, discuss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what they learn at school; the servants in the home,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become familiar with it. Thus, the other members of the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benefit from what the children learn at school. We,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leave behind in the school what we learn there. Knowledge,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air, can circulate in no time. But, as a miser keeps his wealth buried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ground, so we keep our learning to ourselves and others,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share in its benefits. Disrespect to the mother tongue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reprehensible as disrespect to one’s mother. No one who is guilty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to be called a patriot. We hear many people saying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are not rich enough in words to express our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thinking. Gentlemen, this is no fault of the language. It is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and enrich our language. There was a time when English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condition [as our languages]. It progressed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made progress and strove to develop their language. If we fail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develop our languages, holding that English alone can help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and express higher thoughts, there is not the least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continue to be slaves for ever. So long as our languages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acquire the power to express all our thinking and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incapable of serving as the medium of communication for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>sciences, the nation will not get modern knowledge. It is self-evident: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that the entire body of our people need this knowledge;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that it will never be possible for all our people to understand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English;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that, if only an English-educated individual can acquire 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knowledge, it is impossible for all the people to have it.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 that, if the first two propositions are correct,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hope for the masses. For this position, however, the blame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 with the languages. Tulsidas was able to express his divine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in Hindi. There are not many books in the world to equal his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great patriot Like Bharat Bhushan Pandit Madan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 Malaviya, who, though a house holder, has sacrificed his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country, has no difficulty in expressing himself in Hindi.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commands silvery English, but his speeches in Hindi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brilliance of gold, like the current of the Ganga blazing like gold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sunshine as it pours down from lake Manasa. I have heard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Maulavis delivering their sermons. They find it easy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their most profound ideas in their mother tongue.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Tulsidas is perfect, immortal. If we cannot express our </w:t>
      </w:r>
      <w:r>
        <w:rPr>
          <w:rFonts w:ascii="Times" w:hAnsi="Times" w:eastAsia="Times"/>
          <w:b w:val="0"/>
          <w:i w:val="0"/>
          <w:color w:val="000000"/>
          <w:sz w:val="22"/>
        </w:rPr>
        <w:t>thoughts in the speech which was his, surely the fault is ours.</w:t>
      </w:r>
    </w:p>
    <w:p>
      <w:pPr>
        <w:autoSpaceDN w:val="0"/>
        <w:tabs>
          <w:tab w:pos="550" w:val="left"/>
          <w:tab w:pos="16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why we cannot do so is clear: the medium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 English. All of us can help in getting this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anomaly removed. I feel students can petition the Governments,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respectfully, on this matter. There is another remedy which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 adopt, and that is, to translate what they learn at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Hindi, share their knowledge with others in their homes,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themselves to use only their mother tongue in their intercourse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 another.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bear to see one Bihari corresponding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Bihari in English. I have heard thousands of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to one another. Some of them know other languages,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heard two Englishmen talking in any foreign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themselves. The inordinate folly that we are guilty of in India </w:t>
      </w:r>
      <w:r>
        <w:rPr>
          <w:rFonts w:ascii="Times" w:hAnsi="Times" w:eastAsia="Times"/>
          <w:b w:val="0"/>
          <w:i w:val="0"/>
          <w:color w:val="000000"/>
          <w:sz w:val="22"/>
        </w:rPr>
        <w:t>has no parallel in the history of the world.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Vedantist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 has said that learning without thinking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useless. But owing to the reasons mentioned above, students’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be almost bankrupt of thought. They have lost all spirit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energy, are devoid of originality and most of them appear listless and </w:t>
      </w:r>
      <w:r>
        <w:rPr>
          <w:rFonts w:ascii="Times" w:hAnsi="Times" w:eastAsia="Times"/>
          <w:b w:val="0"/>
          <w:i w:val="0"/>
          <w:color w:val="000000"/>
          <w:sz w:val="22"/>
        </w:rPr>
        <w:t>apathetic.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dislike English; its riches are infinite. It is the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administration and is rich with the wealth of know-ledge. All this </w:t>
      </w:r>
      <w:r>
        <w:rPr>
          <w:rFonts w:ascii="Times" w:hAnsi="Times" w:eastAsia="Times"/>
          <w:b w:val="0"/>
          <w:i w:val="0"/>
          <w:color w:val="000000"/>
          <w:sz w:val="22"/>
        </w:rPr>
        <w:t>notwithstanding, I hold that it is not necessary for every Indian to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it. But of this, I do not wish to speak more here. Students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learning English and they have no option but to do so till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system is devised and the present schools undergo a revolution.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shall, therefore, end this all-important subject of the mother tongue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merely saying in conclusion that in their dealings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and whenever possible, people should use only their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and that others, besides students, who are present 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their utmost to make the mother tongue the medium of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earlier pointed out, most of the students look listless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devoid of energy. Many of them have asked me what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how they could serve the country and what they had best do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their living. I have the impression that they are most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last. Before answering these questions,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what the true aim of education is. Huxley has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should aim at building character. Our seers aver that,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though well-versed in the Vedas and the shastras, fails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Self and to make himself worthy of liberation from all bonds,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learning will have been in vain. They have also said: “He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the Self knows all.” Selfrealization is possible even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letters. Prophet Mahomed was illiterate. Jesus Christ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went to school. But it would be foolhardy to assert,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great souls had not attained self-realization.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went to our schools and colleges to take any examination,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 them. They had all that learning and knowledge could bring.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mahatmas. If, following their example in blind imitation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another, we leave off attending school, we shall get nowhere,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sure. But we, too, can attain knowledge of the Self only by cultivating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character. What is character, however ? What are the hall-marks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virtuous life ? A virtuous man is one who strives to practise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, non-possession, non-stealing fearless-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and such other rules of conduct. He will give up his life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truth. He will choose to die rather than kill. He will rather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than make others suffer. He will be as a friend even to his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entertain no carnal thoughts towards her. Thus the man of virtue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practises brahmacharya and tries to conserve, as well as he can,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 source of energy in the body. He does not steal, nor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bribes. He does not waste his time nor that of others.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accumulate wealth needlessly. He does not seek ease and comfort and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use things he does not really need but is quite content to live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simple life. Firm in the belief that ‘‘I am the immortal spirit and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perishable body and that none in this world can ever kill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spirit”, he casts out all fear of suffering of mind and body and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worldly misfortunes and refusing to be held down even by 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emperor, goes on doing his duty fearlessly.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our schools never succeed in producing this result,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students, the system of education and the teachers—all three must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share the blame. It is, however, in the students’ own hands to make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good the want of character. If they are not anxious to develop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character, neither teachers nor books will avail them. Thus, as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said earlier, we must first understand the aim of education. A student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desires to cultivate and build character will learn how to do so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any good book on the subject. As Tulsidas has said:</w:t>
      </w:r>
    </w:p>
    <w:p>
      <w:pPr>
        <w:autoSpaceDN w:val="0"/>
        <w:autoSpaceDE w:val="0"/>
        <w:widowControl/>
        <w:spacing w:line="294" w:lineRule="exact" w:before="86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Lord of Creation has made all things in this world,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animate and inanimate, an admixture of good and evil. But a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good man selects the good and rejects the evil even as the fabled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swan is said to help himself to milk leaving out water.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devoted to Rama, Tulsidas beheld him even in the image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Krishna. Some of our students attend Bible classes as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rules but they remain innocent of the teaching of the Bible.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reads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intention of discovering errors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well succeed in doing so. But to him who desires liberation,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the surest way thereto. Some people see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imperfection in the </w:t>
      </w:r>
      <w:r>
        <w:rPr>
          <w:rFonts w:ascii="Times" w:hAnsi="Times" w:eastAsia="Times"/>
          <w:b w:val="0"/>
          <w:i/>
          <w:color w:val="000000"/>
          <w:sz w:val="22"/>
        </w:rPr>
        <w:t>Koran-e-Sharif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others, by meditating over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themselves to cross the ocean of this earthly life. But I am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most of the students never think as to the real aim of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attend school merely because that is the normal thing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do so in order to be able to obtain employment later on.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to think of education as a means of earning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betrays an unworthy disposition of mind. The body is the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a living, while the school is a place for building character.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 latter as the means of fulfilling one’s bodily needs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a buffalo for a small piece of hide. The body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through bodily work. How can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spirit,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for this purpose? “Thou shalt earn the bread by the sweat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thy brow”—this is a </w:t>
      </w:r>
      <w:r>
        <w:rPr>
          <w:rFonts w:ascii="Times" w:hAnsi="Times" w:eastAsia="Times"/>
          <w:b w:val="0"/>
          <w:i/>
          <w:color w:val="000000"/>
          <w:sz w:val="22"/>
        </w:rPr>
        <w:t>mahavakya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Jesus Christ.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say the same. About 99 per cent of the people in this world </w:t>
      </w:r>
      <w:r>
        <w:rPr>
          <w:rFonts w:ascii="Times" w:hAnsi="Times" w:eastAsia="Times"/>
          <w:b w:val="0"/>
          <w:i w:val="0"/>
          <w:color w:val="000000"/>
          <w:sz w:val="22"/>
        </w:rPr>
        <w:t>follow this law and live without fear. “He who has given the teeth will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has been quoted from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give the feed” is indeed a true saying. But it is not for the lazy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indolent. Students had better know from the very start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earn their living through bodily labour and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manual work to that end. I do not mean that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always be plying the hoe. But it is necessary to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wrong in plying the hoe to earn one’s living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one may be engaged in some other avocation,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are in no way inferior to us. One who has accepted this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and an ideal, will reveal himself as a man of pure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exceptional character in the way he does his work, no matter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he follows. Such a man will not be the slave of wealth;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rather, wealth will be his slave. If I am right in this, students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acquire the habit of doing physical labour. I have said this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those who look upon education as the means of earning </w:t>
      </w:r>
      <w:r>
        <w:rPr>
          <w:rFonts w:ascii="Times" w:hAnsi="Times" w:eastAsia="Times"/>
          <w:b w:val="0"/>
          <w:i w:val="0"/>
          <w:color w:val="000000"/>
          <w:sz w:val="22"/>
        </w:rPr>
        <w:t>their living.</w:t>
      </w:r>
    </w:p>
    <w:p>
      <w:pPr>
        <w:autoSpaceDN w:val="0"/>
        <w:autoSpaceDE w:val="0"/>
        <w:widowControl/>
        <w:spacing w:line="26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who attend school without taking thought as to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of education, should first make sure what it should be.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may resolve this very day that, henceforth, he will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as a place for building character. I am sure that he will effect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for the better in his character in the course of a month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companions will also bear witness to his having done so. The </w:t>
      </w:r>
      <w:r>
        <w:rPr>
          <w:rFonts w:ascii="Times" w:hAnsi="Times" w:eastAsia="Times"/>
          <w:b w:val="0"/>
          <w:i w:val="0"/>
          <w:color w:val="000000"/>
          <w:sz w:val="22"/>
        </w:rPr>
        <w:t>shastras assert that we become what we think.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students feel that it is not necessary to make any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for health. However, regular exercise is absolutely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body. What can be expected of a student who is not well equipped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health? Just as milk cannot be held in a paper container, so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 not likely to remain for long in the paper-like bodies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students. The body is the abode of the spirit and, therefore, 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place of pilgrimage. We must see that it is well protected.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regularly and energetically for an hour and a half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same period in the evening in open air keeps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and the mind fresh. The time thus spent is not wasted.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exercise, coupled with rest, will invigorate both the body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intellect, enabling one to learn things more quickly. I think games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cricket have no place in a poor country like India. We have a number </w:t>
      </w:r>
      <w:r>
        <w:rPr>
          <w:rFonts w:ascii="Times" w:hAnsi="Times" w:eastAsia="Times"/>
          <w:b w:val="0"/>
          <w:i w:val="0"/>
          <w:color w:val="000000"/>
          <w:sz w:val="22"/>
        </w:rPr>
        <w:t>of inexpensive games of our own which afford innocent joy.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daily life of the student should be above reproach. He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experience true delight whose mind is pure. Indeed, to ask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to seek delight in worldly pleasures is to deprive him of the real </w:t>
      </w:r>
      <w:r>
        <w:rPr>
          <w:rFonts w:ascii="Times" w:hAnsi="Times" w:eastAsia="Times"/>
          <w:b w:val="0"/>
          <w:i w:val="0"/>
          <w:color w:val="000000"/>
          <w:sz w:val="22"/>
        </w:rPr>
        <w:t>delight which is his. He who has resolved to rise does indeed rise.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Ramachandra, in his innocence, wished for the moon and he got it.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point of view, the world seems to be an illusion;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it seems real enough. For students, the world does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exist, for it is they who have to strive for great achievement in it.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declares the world to be illusory without knowing what that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indulges in pleasures as the fancy takes him and then claims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renounced the world, is welcome to call himself a sannyasi but in </w:t>
      </w:r>
      <w:r>
        <w:rPr>
          <w:rFonts w:ascii="Times" w:hAnsi="Times" w:eastAsia="Times"/>
          <w:b w:val="0"/>
          <w:i w:val="0"/>
          <w:color w:val="000000"/>
          <w:sz w:val="22"/>
        </w:rPr>
        <w:t>reality he is a deluded man.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brings me to the subject of dharma. Where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there can be neither knowledge nor wealth, nor health,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else. Where there is no dharma, life is devoid of all joy,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emptiness. We have had to go without instruction in dharma;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much the same position as the bridegroom’s party at a wedding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bridegroom. Students cannot have innocent joy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dharma. That they may have such joy,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to study the shastras, to reflect over their teaching and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conduct in conformity with their ideals. Smoking a cigarette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thing in the morning or idle gossip does good to nobody. Nazir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said that, even the sparrows as they twitter, sing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Lord morning and evening, when we are still lying in our beds full-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length. It is the duty of every student to acquire the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in any manner he can. Whether or not dharma is taught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it is my prayer to students who have assembled here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its essential principles in their life. What exactly is dharma?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 manner can instruction in religion be imparted?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for a discussion of this subject. But I shall give you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advice, based on my own experience, that you should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Ramacharitamanasa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[of Tulsidas]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reverence. You have a real jewel in the latter; seize it. But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study these two books in order to learn the secret of dharma.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wrote these works did not set out to write history but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dharma and morals. Millions of people read these books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pure lives. They read them with a guileless heart and live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full of innocent joy. It never occurs to them even in a dream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whether or not Ravana was a historical figure or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not kill their enemies as Rama killed Ravana. Even when face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with enemies, they pray for Ramachandra’s protection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unafraid. Tulsidas, the author 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had nothing </w:t>
      </w:r>
      <w:r>
        <w:rPr>
          <w:rFonts w:ascii="Times" w:hAnsi="Times" w:eastAsia="Times"/>
          <w:b w:val="0"/>
          <w:i w:val="0"/>
          <w:color w:val="000000"/>
          <w:sz w:val="22"/>
        </w:rPr>
        <w:t>but compassion by way of a weapon. He desired to kill none. He who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creates, destroys. Rama was God; He had created Ravana and so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to kill him. When any of us becomes God, he may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is fit to have the power to destroy. I have ventured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by way of introduction to these great books. I was, myself,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sceptic once and lived in fear of being destroyed. I have grown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stage and become a believer. I have thought it fit here to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influence which these books have had on me. For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students, the Koran is the best book in this respect. I would counsel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well that they study this book in a spirit of devotion.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understand its true message. I feel, too, that both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should study each other’s religious scriptures with due </w:t>
      </w:r>
      <w:r>
        <w:rPr>
          <w:rFonts w:ascii="Times" w:hAnsi="Times" w:eastAsia="Times"/>
          <w:b w:val="0"/>
          <w:i w:val="0"/>
          <w:color w:val="000000"/>
          <w:sz w:val="22"/>
        </w:rPr>
        <w:t>respect and try to understand them.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most absorbing subject, I shall pass on to a topic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worldly interest. It is often asked whether it is proper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to take part in politics. I will let you know my opinion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without going into the reasons. Politics has two aspects, theoretical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and practical activity. It is essential that students be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former, but it is harmful for them to concern themselves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latter. They may attend political meetings or the sessions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order to learn the science of politics. Such gatherings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as object-lessons. Students should have complete freedom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them and every effort should be made to get the recent ban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removed. Students may not speak or vote at such meetings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serve as volunteers if that does not interfere with their studies.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can afford to miss an opportunity of serving Malaviyaji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his way. Students should keep away from party politics.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remain detached and cultivate respect for the leaders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It is not for them to judge the latter. Students easily respond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excellences of character, they adore them. They say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to look upon elders with reverence and respect their words.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well said. He who has not learnt to respect others cannot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respect for himself. An attitude of insolence ill becomes students.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respect, an unusual situation has come about in India. Older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folk are careless how they behave, or fail to maintain their dignity.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the students to do in these circumstances? As I imagine,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should have regard for dharma. Such a student, when faced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moral dilemma, should recall the instance of Prahlad. Placed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in which this boy respectfully disobeyed the commands </w:t>
      </w:r>
      <w:r>
        <w:rPr>
          <w:rFonts w:ascii="Times" w:hAnsi="Times" w:eastAsia="Times"/>
          <w:b w:val="0"/>
          <w:i w:val="0"/>
          <w:color w:val="000000"/>
          <w:sz w:val="22"/>
        </w:rPr>
        <w:t>of his father, we can act in like manner towards elders resembling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latter. But any disrespect shown to them beyond this will be wrong.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ruin the community. An elder is so not merely by virtue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age, but by virtue of the knowledge, experience and wisdom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brings. Where these are absent, the elder’s position depends </w:t>
      </w:r>
      <w:r>
        <w:rPr>
          <w:rFonts w:ascii="Times" w:hAnsi="Times" w:eastAsia="Times"/>
          <w:b w:val="0"/>
          <w:i w:val="0"/>
          <w:color w:val="000000"/>
          <w:sz w:val="22"/>
        </w:rPr>
        <w:t>simply on his age. Nobody, however, worships age as such.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question is: How can students serve the country 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answer is that a student should study well, safeguarding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meanwhile and cherishing the aim of using the fruits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in the service of the country. I am quite sure he will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his country. By living a purposeful life and taking care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unmindful of our own interests and to work for others, we can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with little effort. I want to tell you of one task of this kind.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seen my letter in the newspapers about the difficulties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third-class passengers. I suppose most of you travel third.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spit in the compartment; they also spit out the remains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betel leaves and tobacco which they chew right in the carriage,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 throw the skins of bananas, etc., and other leavings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floor of the carriage; they are careless in the use of the latrine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foul it. They smoke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bidis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cigarettes without any regard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 of fellow-passengers. We can explain to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in our compartment the harm that results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dirtying the place. Most passengers respect students and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should not then miss these excellent opportunities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explaining the rules of hygiene to the masses. The eatables sold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stations are dirty. It is the duty of students, when they find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dirty, to draw the attention of the traffic manager to the fact,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replies or no. And take care that you write to him in Hindi.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receives many such letters, he will be forced to heed them.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easy work to do but it will yield important results.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spoken about the habits of chewing betel leaves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tobacco. In my humble opinion, these habits are both harmful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unclean. Most of us, men and women, have become their slaves.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be free of this slavery. A stranger visiting India will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we are always eating some thing or the other. That the betel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leaf, possibly, helps to digest food may be conceded, but food eaten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 quantity and manner is digested without any help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like the betel leaf. Moreover, it does not have even an agreeable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taste. And tobacco chewing must be given up as well. Students should </w:t>
      </w:r>
      <w:r>
        <w:rPr>
          <w:rFonts w:ascii="Times" w:hAnsi="Times" w:eastAsia="Times"/>
          <w:b w:val="0"/>
          <w:i w:val="0"/>
          <w:color w:val="000000"/>
          <w:sz w:val="22"/>
        </w:rPr>
        <w:t>always practise self-control. It is also necessary to consider the habit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smoking. Our rulers have set a bad example in this respect.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smoke cigarettes anywhere and everywhere. This has led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smoking a fashion, and to turn our mouths into chimneys.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books have been written to show that smoking is harmful.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this age </w:t>
      </w:r>
      <w:r>
        <w:rPr>
          <w:rFonts w:ascii="Times" w:hAnsi="Times" w:eastAsia="Times"/>
          <w:b w:val="0"/>
          <w:i/>
          <w:color w:val="000000"/>
          <w:sz w:val="22"/>
        </w:rPr>
        <w:t>Kaliyuga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Christians believe that Jesus Christ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when selfishness, immorality, addiction to drugs and drink,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rife. I shall not consider to what extent we may accept this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But I do feel that the world has been suffering a great deal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evils such as drinking, smoking, addiction to opium, </w:t>
      </w:r>
      <w:r>
        <w:rPr>
          <w:rFonts w:ascii="Times" w:hAnsi="Times" w:eastAsia="Times"/>
          <w:b w:val="0"/>
          <w:i/>
          <w:color w:val="000000"/>
          <w:sz w:val="22"/>
        </w:rPr>
        <w:t>ganja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hemp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on. All of us are caught in this snare and so we cannot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the magnitude of its unhappy consequences. It is my prayer </w:t>
      </w:r>
      <w:r>
        <w:rPr>
          <w:rFonts w:ascii="Times" w:hAnsi="Times" w:eastAsia="Times"/>
          <w:b w:val="0"/>
          <w:i w:val="0"/>
          <w:color w:val="000000"/>
          <w:sz w:val="22"/>
        </w:rPr>
        <w:t>that you, the students, keep away from them.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has entered its seventeenth year. The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Presidents in previous years were sent to me I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them. What is the object behind arranging these speeches?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that you may learn something from them, ask yourselves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learnt. If it is just to hear a beautiful flow of English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enhance the prestige of the Conference, I feel sorry for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that these speeches are arranged with the idea that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something from them and put it into practice. How many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Smt. Besant’s advice and adopted the Indian mode of dress,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simplified your food habits and gave up unclean talk or acted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Jadunath Sarkar’s advice and spent your vacations in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poor, free of charge? I can put many questions. I do not ask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You may answer these questions to your own conscience.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of your learning will be judged by your actions. Stuffing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brains with the contents of hundreds of books may bring its reward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action is of much greater value by far. One’s stock of learning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 more value than the action it leads to. The rest is an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burden. I would, therefore, always request you and urge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what you learn and what appears to you to be right.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the only way to progress.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Mahatma Gandhini Vicharsrishti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MAGANLAL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October 16,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MAGANLAL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surprising that the sight of funeral pyres made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momentarily nervous. If men had some rule and discipline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lives, death would come at the right time and funeral pyres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their natural course. We are upset when a storm brings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unripe fruit. We are content to see ripe fruit fall. The same isthe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human lives. When people die in consequence of calamities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plague, we take the thing to heart. It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satyayuga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don’t happen. It is for us to bring about the times when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reason to fear death. If we do our best,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satyayuga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dawned for us. We should always be prepared for death and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fear. To teach one to live such a life—that is the aim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are all doing something great indeed. It is an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live in tents and put up with hardships. If we had stayed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bungalow, we would have had to hang our heads in shame.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tents, you are all getting beaten into shape. You are being educated.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setting an example. You are learning to fight it out with </w:t>
      </w:r>
      <w:r>
        <w:rPr>
          <w:rFonts w:ascii="Times" w:hAnsi="Times" w:eastAsia="Times"/>
          <w:b w:val="0"/>
          <w:i w:val="0"/>
          <w:color w:val="000000"/>
          <w:sz w:val="22"/>
        </w:rPr>
        <w:t>Nature. Anyone who resolves to live such a life can do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good cheer. I shall be able to go to the Ashram only </w:t>
      </w:r>
      <w:r>
        <w:rPr>
          <w:rFonts w:ascii="Times" w:hAnsi="Times" w:eastAsia="Times"/>
          <w:b w:val="0"/>
          <w:i w:val="0"/>
          <w:color w:val="000000"/>
          <w:sz w:val="22"/>
        </w:rPr>
        <w:t>after I have finished with Broach.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5718.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Gandhi’s brother and a close associate of Gandhiji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Age of truth, the “Golden Age”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Satyagraha Ashram, founded by Gandhiji in June 1917, on the banks of the </w:t>
      </w:r>
      <w:r>
        <w:rPr>
          <w:rFonts w:ascii="Times" w:hAnsi="Times" w:eastAsia="Times"/>
          <w:b w:val="0"/>
          <w:i w:val="0"/>
          <w:color w:val="000000"/>
          <w:sz w:val="18"/>
        </w:rPr>
        <w:t>river Sabarmati near Ahmedabad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36. SPEECH AT RECEPTION BY MERCHANTS, BROACH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October 19,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always have the spirit of adventure, intellect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wealth, as without these qualities their business cannot go on. But,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have the fervour of patriotism in them. Patriotism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even for religion. If the spirit of patriotism is awakened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religious fervour, then, that patriotism will shine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brilliantly. So it is necessary that patriotism should be roused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mercantile community.</w:t>
      </w:r>
    </w:p>
    <w:p>
      <w:pPr>
        <w:autoSpaceDN w:val="0"/>
        <w:tabs>
          <w:tab w:pos="550" w:val="left"/>
          <w:tab w:pos="55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merchants take more part in public affairs now-a-days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When merchants take to politics through patriotism,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good as obtained. Some of you might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we can get swaraj. I lay my hand on my heart and say that,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merchant class understands the spirit of patriotism, then only can </w:t>
      </w:r>
      <w:r>
        <w:rPr>
          <w:rFonts w:ascii="Times" w:hAnsi="Times" w:eastAsia="Times"/>
          <w:b w:val="0"/>
          <w:i w:val="0"/>
          <w:color w:val="000000"/>
          <w:sz w:val="22"/>
        </w:rPr>
        <w:t>we get swaraj quickly. Swaraj then will be quite a natural thing.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various keys which will unlock swaraj to us,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vow is the golden one. It is in the hands of the merchants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the observance of the swadeshi vow in the country, and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adventure which can be popularized by the merchants. I humbly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you to undertake this adventure and then you will see what </w:t>
      </w:r>
      <w:r>
        <w:rPr>
          <w:rFonts w:ascii="Times" w:hAnsi="Times" w:eastAsia="Times"/>
          <w:b w:val="0"/>
          <w:i w:val="0"/>
          <w:color w:val="000000"/>
          <w:sz w:val="22"/>
        </w:rPr>
        <w:t>wonders you can do.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being so, I have to say with regret that it is the merchant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which has brought ruin to the swadeshi practice and the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in this country. Complaints have lately risen in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increase of rates, and one of them is against Gujarat.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complained there that the prices of dhotis have been abnormally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and dhotis go from Gujarat. No one wants you not to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but it must be earned righteously and not be ill-gotten.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must earn money by fair means. Unfair means must never </w:t>
      </w:r>
      <w:r>
        <w:rPr>
          <w:rFonts w:ascii="Times" w:hAnsi="Times" w:eastAsia="Times"/>
          <w:b w:val="0"/>
          <w:i w:val="0"/>
          <w:color w:val="000000"/>
          <w:sz w:val="22"/>
        </w:rPr>
        <w:t>be used.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strength lies with the merchant class. So much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lie even with the army. Trade is the cause of war, and the merchant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presented with an address of welcome by the merchants during </w:t>
      </w:r>
      <w:r>
        <w:rPr>
          <w:rFonts w:ascii="Times" w:hAnsi="Times" w:eastAsia="Times"/>
          <w:b w:val="0"/>
          <w:i w:val="0"/>
          <w:color w:val="000000"/>
          <w:sz w:val="18"/>
        </w:rPr>
        <w:t>his visit to Broach, Presumably, the speech was made in Gujarati.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belonging to one’s own country; here, with reference to goods;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for boycott of foreign goods was started after the partition of Bengal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1905;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Insult to Sir Mancherji”, 7-10-1905.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has the key of war in their hands. Merchants raise the money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army is raised on the strength of it. The power of England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Germany rests on their trading class. A country’s prosperity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its mercantile community. I consider it as a sign of good luck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receive an address from the merchant class. Whenever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Broach, I will enquire if the merchants who have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address this day have righteous faith and patriotism. If I receive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disappointing reply, I will think that merely a wave of giving addresses </w:t>
      </w:r>
      <w:r>
        <w:rPr>
          <w:rFonts w:ascii="Times" w:hAnsi="Times" w:eastAsia="Times"/>
          <w:b w:val="0"/>
          <w:i w:val="0"/>
          <w:color w:val="000000"/>
          <w:sz w:val="22"/>
        </w:rPr>
        <w:t>had come over India and that I had a share in it.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Speeches and Writings of Mahatma Gandhi</w:t>
      </w:r>
    </w:p>
    <w:p>
      <w:pPr>
        <w:autoSpaceDN w:val="0"/>
        <w:autoSpaceDE w:val="0"/>
        <w:widowControl/>
        <w:spacing w:line="260" w:lineRule="exact" w:before="404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37. SPEECH AT SECOND GUJARAT EDUCATIONAL </w:t>
      </w:r>
      <w:r>
        <w:rPr>
          <w:rFonts w:ascii="Times" w:hAnsi="Times" w:eastAsia="Times"/>
          <w:b w:val="0"/>
          <w:i/>
          <w:color w:val="000000"/>
          <w:sz w:val="24"/>
        </w:rPr>
        <w:t>CONFERENCE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ROACH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I917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prefaced the speech with an apology to the audience: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already late, reading my speech will proceed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time-limit fixed for it. I read it because I am under pressure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here to do so. When preparing the speech, I took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to see that it briefly expressed all that I wished to say, but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longer than I expected. I hope to be excused, therefore, if in </w:t>
      </w:r>
      <w:r>
        <w:rPr>
          <w:rFonts w:ascii="Times" w:hAnsi="Times" w:eastAsia="Times"/>
          <w:b w:val="0"/>
          <w:i w:val="0"/>
          <w:color w:val="000000"/>
          <w:sz w:val="22"/>
        </w:rPr>
        <w:t>reading it I exceed my time.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read the speech from a printed text.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SISTERS AND BROTHERS,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me a great honour in selecting me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this Conference. I know that I do not have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for this office. I know, too, that my work in other spheres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our country does not, and cannot, qualify 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you have conferred on me today. I have but one qualification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it, that I would not, I am perfectly sure, be content with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first place in a contest for demonstrating one’s love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 Indeed, it is because I am confident of this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this onerous responsibility. I hope that the generosity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prompted you to give me this honour will also prompt you to </w:t>
      </w:r>
      <w:r>
        <w:rPr>
          <w:rFonts w:ascii="Times" w:hAnsi="Times" w:eastAsia="Times"/>
          <w:b w:val="0"/>
          <w:i w:val="0"/>
          <w:color w:val="000000"/>
          <w:sz w:val="22"/>
        </w:rPr>
        <w:t>forgive all my shortcomings, and help me in this work—which is as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 which follows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True Education</w:t>
      </w:r>
      <w:r>
        <w:rPr>
          <w:rFonts w:ascii="Times" w:hAnsi="Times" w:eastAsia="Times"/>
          <w:b w:val="0"/>
          <w:i w:val="0"/>
          <w:color w:val="000000"/>
          <w:sz w:val="18"/>
        </w:rPr>
        <w:t>, with some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changes intended to bring it into closer conformity with the Gujarati original.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much yours as mine.</w:t>
      </w:r>
    </w:p>
    <w:p>
      <w:pPr>
        <w:autoSpaceDN w:val="0"/>
        <w:tabs>
          <w:tab w:pos="550" w:val="left"/>
          <w:tab w:pos="57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is but a year old. Just as, in the case of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we often find indications of his future greatness even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infancy, so it is with this Conference. I have read the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work for the last year. It is a report which would do credit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The Secretaries are to be congratulated on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and published this valuable report in time. It is our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 that we have such able secretaries. To those who have not yet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read this report, I suggest that they do so and ponder over it.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Shri Ranjitram Vavabhai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last year has been a great loss to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deep regret that a man of letters like him was snatched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our midst in the prime of life; this should make us pause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think. May God grant peace to the departed soul. I would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his family to take strength in the thought that we all </w:t>
      </w:r>
      <w:r>
        <w:rPr>
          <w:rFonts w:ascii="Times" w:hAnsi="Times" w:eastAsia="Times"/>
          <w:b w:val="0"/>
          <w:i w:val="0"/>
          <w:color w:val="000000"/>
          <w:sz w:val="22"/>
        </w:rPr>
        <w:t>share their grief.</w:t>
      </w:r>
    </w:p>
    <w:p>
      <w:pPr>
        <w:autoSpaceDN w:val="0"/>
        <w:tabs>
          <w:tab w:pos="550" w:val="left"/>
          <w:tab w:pos="21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has called this Conference has set three </w:t>
      </w:r>
      <w:r>
        <w:rPr>
          <w:rFonts w:ascii="Times" w:hAnsi="Times" w:eastAsia="Times"/>
          <w:b w:val="0"/>
          <w:i w:val="0"/>
          <w:color w:val="000000"/>
          <w:sz w:val="22"/>
        </w:rPr>
        <w:t>aims before itself: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To create and give expression to public opinion on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>of education.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To carry on propaganda in regard to educational questions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Gujarat.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To undertake concrete activities for promoting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in Gujarat.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endeavour to place before you the results of my thinking, </w:t>
      </w:r>
      <w:r>
        <w:rPr>
          <w:rFonts w:ascii="Times" w:hAnsi="Times" w:eastAsia="Times"/>
          <w:b w:val="0"/>
          <w:i w:val="0"/>
          <w:color w:val="000000"/>
          <w:sz w:val="22"/>
        </w:rPr>
        <w:t>such as it has been, on these three aims.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obvious to everyone that the first thing to do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is to come to a definite decision about the medium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instruction. Unless that is done, all other efforts, I fear, are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fruitless. To impart education without first considering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medium of instruction will be like raising a building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 foundation.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point, two views prevail among educationists. Some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education should be imparted through the mother tongue; that is, </w:t>
      </w:r>
      <w:r>
        <w:rPr>
          <w:rFonts w:ascii="Times" w:hAnsi="Times" w:eastAsia="Times"/>
          <w:b w:val="0"/>
          <w:i w:val="0"/>
          <w:color w:val="000000"/>
          <w:sz w:val="22"/>
        </w:rPr>
        <w:t>through Gujarati. Others contend that it should be imparted through</w:t>
      </w:r>
    </w:p>
    <w:p>
      <w:pPr>
        <w:autoSpaceDN w:val="0"/>
        <w:autoSpaceDE w:val="0"/>
        <w:widowControl/>
        <w:spacing w:line="220" w:lineRule="exact" w:before="3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Ranjitram Vavabhai Mehta (1882-1916); in appreciation of his active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literary interests, a gold medal has been instituted in Gujarat and awarded annually for </w:t>
      </w:r>
      <w:r>
        <w:rPr>
          <w:rFonts w:ascii="Times" w:hAnsi="Times" w:eastAsia="Times"/>
          <w:b w:val="0"/>
          <w:i w:val="0"/>
          <w:color w:val="000000"/>
          <w:sz w:val="18"/>
        </w:rPr>
        <w:t>outstanding achievements in the field of letters or the art.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Broach Kelavani Mandal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Both parties are honest in their views, for both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the country at heart. But mere good intentions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gain the end we desire. It is the experience of the world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intentions do occasionally take us to unworthy places We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critically examine both these views and, if possible,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unanimous decision on this great and important question.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whatsoever that the issue is of the utmost importance and we </w:t>
      </w:r>
      <w:r>
        <w:rPr>
          <w:rFonts w:ascii="Times" w:hAnsi="Times" w:eastAsia="Times"/>
          <w:b w:val="0"/>
          <w:i w:val="0"/>
          <w:color w:val="000000"/>
          <w:sz w:val="22"/>
        </w:rPr>
        <w:t>cannot consider it too carefully.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concerns the whole of India. But each Presidency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Province may decide this matter for itself. It is erroneous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until unanimity has been reached about it, Gujarat cannot go </w:t>
      </w:r>
      <w:r>
        <w:rPr>
          <w:rFonts w:ascii="Times" w:hAnsi="Times" w:eastAsia="Times"/>
          <w:b w:val="0"/>
          <w:i w:val="0"/>
          <w:color w:val="000000"/>
          <w:sz w:val="22"/>
        </w:rPr>
        <w:t>ahead by itself.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can, however, solve some of our difficulties by considering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have done about it in other Provinces.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partition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when the spirit of swadeshi was at its height,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was made there to impart education through Bengali.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also started. Money poured forth in plenty.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failed. In my humble opinion, the sponsors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had no faith in their experiment. The teachers were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pitiable condition. In Bengal, the educated classes are blindly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with English. It has been suggested that the progress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literature in recent times is mainly due to the profound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English language and literature among the Bengalis.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facts are against this assumption. The bewitching style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beloved poet—Rabindranath Tagore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—does not owe its excellence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knowledge of English. Its source lies rather in his love for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</w:t>
      </w:r>
      <w:r>
        <w:rPr>
          <w:rFonts w:ascii="Times" w:hAnsi="Times" w:eastAsia="Times"/>
          <w:b w:val="0"/>
          <w:i/>
          <w:color w:val="000000"/>
          <w:sz w:val="22"/>
        </w:rPr>
        <w:t>Gitanjali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originally written in Bengali. This great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uses his mother tongue when in Bengal. The great speech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made at Calcutta on present-day conditions in India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Bengali. Among those who went to hear him were some of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men and women from his part of the country.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told by those who heard him on the occasion that he kept the </w:t>
      </w:r>
      <w:r>
        <w:rPr>
          <w:rFonts w:ascii="Times" w:hAnsi="Times" w:eastAsia="Times"/>
          <w:b w:val="0"/>
          <w:i w:val="0"/>
          <w:color w:val="000000"/>
          <w:sz w:val="22"/>
        </w:rPr>
        <w:t>audience literally spell-bound for an hour-and-a-half with the flow of</w:t>
      </w:r>
    </w:p>
    <w:p>
      <w:pPr>
        <w:autoSpaceDN w:val="0"/>
        <w:autoSpaceDE w:val="0"/>
        <w:widowControl/>
        <w:spacing w:line="220" w:lineRule="exact" w:before="2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1905, on grounds of administrative convenience, Bengal was divided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provinces, one of which was predominantly Hindu and the other, Muslim.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partition, which raised a storm of protest throughout India and let to the movement </w:t>
      </w:r>
      <w:r>
        <w:rPr>
          <w:rFonts w:ascii="Times" w:hAnsi="Times" w:eastAsia="Times"/>
          <w:b w:val="0"/>
          <w:i w:val="0"/>
          <w:color w:val="000000"/>
          <w:sz w:val="18"/>
        </w:rPr>
        <w:t>for boycott of British goods, was finally annulled in 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council and a society for promotion of national education were set up.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1861-1941; was awarded Nobel Prize for Literature, in 1913, for </w:t>
      </w:r>
      <w:r>
        <w:rPr>
          <w:rFonts w:ascii="Times" w:hAnsi="Times" w:eastAsia="Times"/>
          <w:b w:val="0"/>
          <w:i/>
          <w:color w:val="000000"/>
          <w:sz w:val="18"/>
        </w:rPr>
        <w:t>Giganjali</w:t>
      </w:r>
      <w:r>
        <w:rPr>
          <w:rFonts w:ascii="Times" w:hAnsi="Times" w:eastAsia="Times"/>
          <w:b w:val="0"/>
          <w:i w:val="0"/>
          <w:color w:val="000000"/>
          <w:sz w:val="18"/>
        </w:rPr>
        <w:t>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founder of Santiniketan and Vishwabharati University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nectar-like stream of words. He has not borrowed his ideas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literature. He says, he has acquired them from the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country. He has culled them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Upanishads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glorious Indian sky which has inspired him. I believe it is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with other Bengali authors.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Mahatma Munshiram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serene and sublime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Himalayas, speaks in Hindi, men, women and children alike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listening to him and follow him. He has reserved his English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English friends. He does not make his [Hindi] speeches with </w:t>
      </w:r>
      <w:r>
        <w:rPr>
          <w:rFonts w:ascii="Times" w:hAnsi="Times" w:eastAsia="Times"/>
          <w:b w:val="0"/>
          <w:i w:val="0"/>
          <w:color w:val="000000"/>
          <w:sz w:val="22"/>
        </w:rPr>
        <w:t>English phrases in his mind.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the English of the revered Madan Mohan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who, though a householder, has dedicated his all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shines like silver. Even the Viceroy has to take note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Malaviyaji says. But, if his English is like shining silver,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Hindi, the flow of the Ganga that it is, shines like gold even as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does when flowing down from Manasarovar.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three great speakers have acquired this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eloquence not from their knowledge of English but from the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language. Swami Dayanand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great service to Hindi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knew English but because he loved the Hindi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had nothing to do with Tukaram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Ramadas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lustre on Marathi. Premananda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Shamal Bhatt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recently,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Concluding portions of the </w:t>
      </w:r>
      <w:r>
        <w:rPr>
          <w:rFonts w:ascii="Times" w:hAnsi="Times" w:eastAsia="Times"/>
          <w:b w:val="0"/>
          <w:i/>
          <w:color w:val="000000"/>
          <w:sz w:val="18"/>
        </w:rPr>
        <w:t>Veda,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>Vedanta</w:t>
      </w:r>
      <w:r>
        <w:rPr>
          <w:rFonts w:ascii="Times" w:hAnsi="Times" w:eastAsia="Times"/>
          <w:b w:val="0"/>
          <w:i w:val="0"/>
          <w:color w:val="000000"/>
          <w:sz w:val="18"/>
        </w:rPr>
        <w:t>; though they do not represent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 system, they expound a discernible unity of thought and purpose and bring out a </w:t>
      </w:r>
      <w:r>
        <w:rPr>
          <w:rFonts w:ascii="Times" w:hAnsi="Times" w:eastAsia="Times"/>
          <w:b w:val="0"/>
          <w:i w:val="0"/>
          <w:color w:val="000000"/>
          <w:sz w:val="18"/>
        </w:rPr>
        <w:t>vivid sense of spiritual reality.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Better known as Swami Shraddhanand, founder of the Gurukul at Kangri, near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Hadwar, a residential school for imparting education in the traditional Indian style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close communion with a guru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1861-1946; edited </w:t>
      </w:r>
      <w:r>
        <w:rPr>
          <w:rFonts w:ascii="Times" w:hAnsi="Times" w:eastAsia="Times"/>
          <w:b w:val="0"/>
          <w:i/>
          <w:color w:val="000000"/>
          <w:sz w:val="18"/>
        </w:rPr>
        <w:t>Hindustan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1887-9, </w:t>
      </w:r>
      <w:r>
        <w:rPr>
          <w:rFonts w:ascii="Times" w:hAnsi="Times" w:eastAsia="Times"/>
          <w:b w:val="0"/>
          <w:i/>
          <w:color w:val="000000"/>
          <w:sz w:val="18"/>
        </w:rPr>
        <w:t>Indian Union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1889-92, </w:t>
      </w:r>
      <w:r>
        <w:rPr>
          <w:rFonts w:ascii="Times" w:hAnsi="Times" w:eastAsia="Times"/>
          <w:b w:val="0"/>
          <w:i/>
          <w:color w:val="000000"/>
          <w:sz w:val="18"/>
        </w:rPr>
        <w:t>Abhyudaya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1907-9; President, Indian National Congress, 1909 and 1918; founded the Benares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University in 1916, and was its Vice-Chancellor during 1919-40; member,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 Legislative Council, 1910-20; attended the Round Table Conference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London, 1931-2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Swami Dayanand Saraswati (1824-83); founder of the Arya Samaj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Saint-poets of Maharashtra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Same for footnote No. 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1636-1724; Gujarati poet; his narrative poems represent the highest </w:t>
      </w:r>
      <w:r>
        <w:rPr>
          <w:rFonts w:ascii="Times" w:hAnsi="Times" w:eastAsia="Times"/>
          <w:b w:val="0"/>
          <w:i w:val="0"/>
          <w:color w:val="000000"/>
          <w:sz w:val="18"/>
        </w:rPr>
        <w:t>achievement in Gujarati literature during the pre-British period.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1700-65; Gujarati poet; a stanza from one of his poems became Gandhiji’s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“guiding principle”;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 I, Ch. X.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Dalpatram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have greatly enriched Gujarati literature; their glorious </w:t>
      </w:r>
      <w:r>
        <w:rPr>
          <w:rFonts w:ascii="Times" w:hAnsi="Times" w:eastAsia="Times"/>
          <w:b w:val="0"/>
          <w:i w:val="0"/>
          <w:color w:val="000000"/>
          <w:sz w:val="22"/>
        </w:rPr>
        <w:t>success is not to be attributed to their knowledge of English.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examples prove beyond doubt that,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enrichment of the mother tongue, what is needed is not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>English but love for one’s own language and faith in it.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arrive at the same conclusion by examining the growth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development of various languages. A language mirrors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of the people who use it. We acquire information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manners and customs of the Negroes of South Africa by studying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native tongue. A language takes its form from the character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those who speak it. We can say without hesit-ation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whose language does not reflect the qualities of courage,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truthfulness and compassion are deficient in those virtues. Importing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words expressive of courage or compassion from other tongues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enrich or widen the content of a language nor make its speakers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and kind. Courage is not to be had as a gift; if it is there within,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with rust though it be, it will shine forth when that covering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disappears. In our own mother tongue, we find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denoting an excess of meekness, because we have lived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subjection for many years. Similarly, no other language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as many nautical terms as English. Supposing that an enterprising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writer were to render books on the subject from English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Gujarati, it would not add one whit to the range and power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nor would it in any way increase our knowledge of ships.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soon as we start building ships and raise a navy,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phraseology will automatically establish itself. The late Rev. </w:t>
      </w:r>
      <w:r>
        <w:rPr>
          <w:rFonts w:ascii="Times" w:hAnsi="Times" w:eastAsia="Times"/>
          <w:b w:val="0"/>
          <w:i w:val="0"/>
          <w:color w:val="000000"/>
          <w:sz w:val="22"/>
        </w:rPr>
        <w:t>Taylor has expressed this same view in his book on Gujarati grammar.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says:</w:t>
      </w:r>
    </w:p>
    <w:p>
      <w:pPr>
        <w:autoSpaceDN w:val="0"/>
        <w:autoSpaceDE w:val="0"/>
        <w:widowControl/>
        <w:spacing w:line="240" w:lineRule="exact" w:before="188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frequently hears people arguing whether the Gujarati language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perfect or imperfect. There is a proverb saying: “As the King, so the people”,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another “As the teacher, so the disciple”. In the same way, we might say,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“As the speaker, so the language”. It does not appear that poets like Shamal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Bhatt and others ever felt handicapped in expressing the innumerable thoughts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their minds because of any sense of deficiency in Gujarati. Indeed,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displayed such fine discrimination in the disposing of new and old words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whatever they said or wrote passed into currency and was incorporated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speech of the people.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Dalpatram Dahyabhai Travadi (1820-1892)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6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some respects, all the languages of the world are imperfect.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of things beyond man’s limited intellect, of God and Eternity,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find every language imperfect. Language is but a function of man’s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intellect. Hence, when the intellect fails to reach out to or fully comprehend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subject, the language [expressing the thought] will be imperfect. The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concerning a language is that the ideas which find expression in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reflect the minds of the people who speak it. If the people are courteous, so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language; if the people are foolish, the language is equally so.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proverb says: “A bad carpenter quarrels with his tools.”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 of the imperfection of their language often do much the same.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 with a smattering of the English language and English learning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tempted to think that Gujarati is imperfect, for an accurate translation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English into one’s own mother tongue is difficult. The fault does not lie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language but with the people who use it. Inasmuch as the people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practise exercising their judgment to follow new expressions,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 and new styles, the writer hesitates to use them. Who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foolhardy enough to sing in front of a deaf man? As long as the people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ready to discriminate between good and bad, or new and old and evaluate things </w:t>
      </w:r>
      <w:r>
        <w:rPr>
          <w:rFonts w:ascii="Times" w:hAnsi="Times" w:eastAsia="Times"/>
          <w:b w:val="0"/>
          <w:i w:val="0"/>
          <w:color w:val="000000"/>
          <w:sz w:val="18"/>
        </w:rPr>
        <w:t>aright, how can we expect a writer’s genius to blossom forth ?</w:t>
      </w:r>
    </w:p>
    <w:p>
      <w:pPr>
        <w:autoSpaceDN w:val="0"/>
        <w:autoSpaceDE w:val="0"/>
        <w:widowControl/>
        <w:spacing w:line="260" w:lineRule="exact" w:before="100" w:after="0"/>
        <w:ind w:left="550" w:right="26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those who translate from English seem to labour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impression that they have imbibed Gujarati with their mother’s milk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learnt English through study and are, therefore, perfect bilinguists. Why,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ask, should they study Gujarati? But surely acquisition of proficiency in one’s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language is more important than the effort spent over mastering a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one. Look up the works of poets like Shamal and others. Every verse bears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evidence of study and labour. Gujarati may seem imperfect before one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struggled with it, but afterwards one will find it mature enough. He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 is half-hearted will wield the language but imperfectly; the writer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speaker whose effort is unsparing will likewise command Gujarati that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perfect; nay, it may even be polished. Gujarati, of the Aryan family, a daughter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Sanskrit, related to some of the best languages—who dare call her </w:t>
      </w:r>
      <w:r>
        <w:rPr>
          <w:rFonts w:ascii="Times" w:hAnsi="Times" w:eastAsia="Times"/>
          <w:b w:val="0"/>
          <w:i w:val="0"/>
          <w:color w:val="000000"/>
          <w:sz w:val="18"/>
        </w:rPr>
        <w:t>undeveloped?</w:t>
      </w:r>
    </w:p>
    <w:p>
      <w:pPr>
        <w:autoSpaceDN w:val="0"/>
        <w:autoSpaceDE w:val="0"/>
        <w:widowControl/>
        <w:spacing w:line="240" w:lineRule="exact" w:before="120" w:after="1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God bless her! May she speak, till the end of ages, of wisdom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260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learning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ever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best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true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religion.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May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God,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Creator, grant us that we hear her praises from the mother and the student, for </w:t>
      </w:r>
      <w:r>
        <w:rPr>
          <w:rFonts w:ascii="Times" w:hAnsi="Times" w:eastAsia="Times"/>
          <w:b w:val="0"/>
          <w:i w:val="0"/>
          <w:color w:val="000000"/>
          <w:sz w:val="18"/>
        </w:rPr>
        <w:t>ever and for ever.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we see that the failure of the movement to impart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through the medium of Bengali in Bengal does not show </w:t>
      </w:r>
      <w:r>
        <w:rPr>
          <w:rFonts w:ascii="Times" w:hAnsi="Times" w:eastAsia="Times"/>
          <w:b w:val="0"/>
          <w:i w:val="0"/>
          <w:color w:val="000000"/>
          <w:sz w:val="22"/>
        </w:rPr>
        <w:t>any inherent imperfection in that language or the futility of such 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We have considered the point about imperfection;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futility, the experiment in Bengal does not prove it. If anything,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shows the incompetence of those who made the effort, or their </w:t>
      </w:r>
      <w:r>
        <w:rPr>
          <w:rFonts w:ascii="Times" w:hAnsi="Times" w:eastAsia="Times"/>
          <w:b w:val="0"/>
          <w:i w:val="0"/>
          <w:color w:val="000000"/>
          <w:sz w:val="22"/>
        </w:rPr>
        <w:t>lack of faith in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North, Hindi is certainly making good progress.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persistent effort to use it as the medium of instruction has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the Arya Samajists in the </w:t>
      </w:r>
      <w:r>
        <w:rPr>
          <w:rFonts w:ascii="Times" w:hAnsi="Times" w:eastAsia="Times"/>
          <w:b w:val="0"/>
          <w:i/>
          <w:color w:val="000000"/>
          <w:sz w:val="22"/>
        </w:rPr>
        <w:t>gurukulas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Madras, the movement for using the mother tongue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medium of education started only a few years ago. The Telugu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more active in this respect than the Tamilians. The latter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dominated by the influence of English that they have little enthusiasm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making an effort to use Tamil as the medium of instruction.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Telugu-speaking region, English education has not yet penetrated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extent. Therefore, the people in that part use the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more than the Tamilians. The Telugu people are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experiments to impart education through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but have also started a movement for the redistribution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on the basis of language. The movement is of recent origin,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yet in the initial stage. But so vigorous is their effort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unlikely that we may see the idea being given a practical shape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long. There are rocks on the way, but their leaders have given me the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that they have the strength all right to break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is making the same attempt, sponsored by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noble Prof. Karve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Shri Nayak holds the same view.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have taken up the task. With great effort, Prof. Vijapurkar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revived his plan and we shall shortly see his school functioning.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drawn up a plan for preparing text-books. Some of these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printed, others are ready in manuscript. The teachers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school never wavered in their faith. If, unfortunately, it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closed, it would have by now settled the controversy whether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Marathi can serve as the medium of education even at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>level.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Gujarat, too, this movement has got started. We know about it</w:t>
      </w:r>
    </w:p>
    <w:p>
      <w:pPr>
        <w:autoSpaceDN w:val="0"/>
        <w:autoSpaceDE w:val="0"/>
        <w:widowControl/>
        <w:spacing w:line="220" w:lineRule="exact" w:before="3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Dhondo Keshav Karve (1858-1962); social reformer and pioneer educatio-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nist; established the Shrimati Nathubai Damodar Thakersey University for Women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Poona (1915); was awarded “Bharat Ratna”, the highest Indian award, in 1958;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“Deed Better than Words”, 26-10-1906.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G. Vijapurkar (1863-1925); pioneer of national education who founded, in </w:t>
      </w:r>
      <w:r>
        <w:rPr>
          <w:rFonts w:ascii="Times" w:hAnsi="Times" w:eastAsia="Times"/>
          <w:b w:val="0"/>
          <w:i w:val="0"/>
          <w:color w:val="000000"/>
          <w:sz w:val="18"/>
        </w:rPr>
        <w:t>collaboration with Lokamanya Tilak, the Samartha Vidyalaya at Talegaon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essay of R. B. Hargovinddas Kantawala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Prof. Gajjar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Diwan Bahadur Manibhai Jasbhai may be regarded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this movement. It is now for us to decide whether or not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help the growth of the seeds sown by these persons. To my </w:t>
      </w:r>
      <w:r>
        <w:rPr>
          <w:rFonts w:ascii="Times" w:hAnsi="Times" w:eastAsia="Times"/>
          <w:b w:val="0"/>
          <w:i w:val="0"/>
          <w:color w:val="000000"/>
          <w:sz w:val="22"/>
        </w:rPr>
        <w:t>mind, there is no doubt that the more we delay, the greater our loss.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requires a minimum of 16 years to complete one’s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medium of English. If the same subjects were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mother tongue, it would take ten years at the most.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expressed by many experienced teachers. A saving of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for each of the thousands of students means a saving of </w:t>
      </w:r>
      <w:r>
        <w:rPr>
          <w:rFonts w:ascii="Times" w:hAnsi="Times" w:eastAsia="Times"/>
          <w:b w:val="0"/>
          <w:i w:val="0"/>
          <w:color w:val="000000"/>
          <w:sz w:val="22"/>
        </w:rPr>
        <w:t>thousands of years for the nation.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through a foreign language entails an excessive 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only our boys could bear, they must needs pay dearly for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though. To a large extent, they lose the capacity of shoulder-ing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burden afterwards. Our graduates, therefore, are a useless lot,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of body, without any zest for work, and mere imitators.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an atrophy of the creative faculty and of the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thinking, and grow up without the spirit of enterprise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of perseverance, courage and fearless-ness. That is why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unable to make new plans or carry out those we make. A few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show promise of these qualities usually die young. An Englishman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said that there is the same difference between Europeans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other countries as between an original piece of writing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impression on a piece of blotting paper. The element of truth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statement is not to be attributed to any natural or innate incapacity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Asians. The reason lies, in a large measure,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unsuitable med-ium of instruction. The natives of South Africa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enterpri-sing, strongly built and endowed with character.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such evils as child marriage, etc., which we have, and yet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is similar to ours. Why? Because the medium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 Dutch. They are able to acquire mastery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within a short period as we do [over English], and like us </w:t>
      </w:r>
      <w:r>
        <w:rPr>
          <w:rFonts w:ascii="Times" w:hAnsi="Times" w:eastAsia="Times"/>
          <w:b w:val="0"/>
          <w:i w:val="0"/>
          <w:color w:val="000000"/>
          <w:sz w:val="22"/>
        </w:rPr>
        <w:t>they, too, become weak of body and mind at the end of their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1849-1931; was Director of Public Instruction, Baroda State;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“Compulsory Education in India”, 7-10-1905.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Tribhuvandas Kalyandas Gajjar (1863-1920); an eminent student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Chemistry; founded Kalabhavan, a technical school, in Baroda in 1890 and served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Principal; he promoted the establishment of the Alembic Chemical Works in </w:t>
      </w:r>
      <w:r>
        <w:rPr>
          <w:rFonts w:ascii="Times" w:hAnsi="Times" w:eastAsia="Times"/>
          <w:b w:val="0"/>
          <w:i w:val="0"/>
          <w:color w:val="000000"/>
          <w:sz w:val="18"/>
        </w:rPr>
        <w:t>Baroda.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710" w:val="left"/>
          <w:tab w:pos="16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and often turn out to be mere imitators. From them,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originality disapp-ears along with the mother tongue. It is only we,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English-educated people, who are unable to assess the great loss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Some idea of it may be had if we estimate how little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influence on the general mass of our people. The occasional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which our parents are led to make about the worthlessness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education have some point. We get ecstatic over the achieve-ments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Bose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am convinced that, had we been having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through the mother tongue for 50 years, a Bose or a Ray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occasioned no surprise among us.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Ignoring for a while the question whether or not the new zeal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energy being exhibited by the Japanese at present is directed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channels, we find their enterprise really most remarkable.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brought about the awakening of their people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mother tongue. That is why everything that they do bears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stamp of originality. They are now in a position to teach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teachers. They have belied the comparison [of non-Euro-pean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peoples] with blotting paper. The life of the Japanese is throb-bing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vitality and the world looks on in amazement. The system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are educated through a foreign language results in </w:t>
      </w:r>
      <w:r>
        <w:rPr>
          <w:rFonts w:ascii="Times" w:hAnsi="Times" w:eastAsia="Times"/>
          <w:b w:val="0"/>
          <w:i w:val="0"/>
          <w:color w:val="000000"/>
          <w:sz w:val="22"/>
        </w:rPr>
        <w:t>incalculable harm.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continuity that should exist, on the one hand,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the child imbibes along with the mother’s milk and the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it receives and, on the other, the training school, is broken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 imparted through a foreign tongue.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this are enemies of the people, howsoever honest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motives. To be a voluntary victim of this system of education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 one’s duty to one’s mother. The harm done by this educa-tion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through a foreign tongue does not stop here but goes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It has created a gulf between the educated classes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We do not know them and they do not know us. They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as sahibs to be feared and may distrust us. If this state of affairs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very long, the time may come when Lord Curzon’s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charge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Jagdish Chandra Bose (1858-1937); eminent Indian scientist, author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books on plant physiology; founder, Bose Research Institute, Calcutta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Acharya Prafulla Chandra Ray (1861-1944); professor of Chemistry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Presidency College, Calcutta; author of </w:t>
      </w:r>
      <w:r>
        <w:rPr>
          <w:rFonts w:ascii="Times" w:hAnsi="Times" w:eastAsia="Times"/>
          <w:b w:val="0"/>
          <w:i/>
          <w:color w:val="000000"/>
          <w:sz w:val="18"/>
        </w:rPr>
        <w:t>History of Hindu Chemistry</w:t>
      </w:r>
      <w:r>
        <w:rPr>
          <w:rFonts w:ascii="Times" w:hAnsi="Times" w:eastAsia="Times"/>
          <w:b w:val="0"/>
          <w:i w:val="0"/>
          <w:color w:val="000000"/>
          <w:sz w:val="18"/>
        </w:rPr>
        <w:t>, educationist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patriot.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1859-1925; Viceroy and Governor-General of India, 1899-1905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educated classes do not represent the common people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true.</w:t>
      </w:r>
    </w:p>
    <w:p>
      <w:pPr>
        <w:autoSpaceDN w:val="0"/>
        <w:autoSpaceDE w:val="0"/>
        <w:widowControl/>
        <w:spacing w:line="260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Fortunately, our educated classes appear to be awakening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slumber. Now that they are beginning to come in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people, they themselves realize the handicaps described above.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may they infect the people with their own enthusiasm?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will not avail us, whereas we have little or no aptitude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through Gujarati. I always hear people say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great difficulty in expressing themselves in the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tongue. This barrier dams up the current of popular life. Macaulay’s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in introducing English education was sincere. He despised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literature. His contempt infected us, too, and we also lost our balance.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we have left our masters, the English, far behind us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Macaulay wanted us to become prop-agandists of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among our masses. His idea was that English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help us to develop strength of character and then some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disseminate new ideas among the people. It would be irrelevant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consider whether or not those ideas were good enough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among the people. We have only to consider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medium of instruction. We saw in English education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earn money and, therefore, gave importance to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English. Some learned patriotism from it. Thus the original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secondary and we suffered much harm from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>English which extended beyond Macaulay’s original intention.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we had political power in our hands, we would have discov-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ered the error soon enough and would have found it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mother tongue. The officials did not give it up.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do not know that our court language is supposed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 The Government gets the laws translated into Gujarati as </w:t>
      </w:r>
      <w:r>
        <w:rPr>
          <w:rFonts w:ascii="Times" w:hAnsi="Times" w:eastAsia="Times"/>
          <w:b w:val="0"/>
          <w:i w:val="0"/>
          <w:color w:val="000000"/>
          <w:sz w:val="22"/>
        </w:rPr>
        <w:t>well. Speeches read at durbars are translated into Gujarati simult-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aneously. We know that in currency notes Gujarati is used alongside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English. Mathematical calculations which land-surveyors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are difficult. If they had to do so through English,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Revenue Department would have become very expensive. So they </w:t>
      </w:r>
      <w:r>
        <w:rPr>
          <w:rFonts w:ascii="Times" w:hAnsi="Times" w:eastAsia="Times"/>
          <w:b w:val="0"/>
          <w:i w:val="0"/>
          <w:color w:val="000000"/>
          <w:sz w:val="22"/>
        </w:rPr>
        <w:t>evolved Gujarati terminology for the use of the surveyors. These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Thomas Babington Macaulay (1800-59); President of the General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Public Instruction and Law Member of the Governor-General’s Executive Council;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recommended, in his Education Minute of February 2, 1835, the introduction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education in India.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“Compulsory Education in India”, 7-10-1905.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will give us a pleasant surprise. If we have a sincere love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we can this very moment put to use the resources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disposal. If lawyers start using Gujarati for their work, much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clients’ money would be saved. Clients would also get the requisite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law and come to know their rights. The expenses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of interpreters would also be saved. Legal terms would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current use. Of course, lawyers would have to put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trouble to do all this. I believe, and the belief is supported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that this will not harm the interests of the client.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to fear that arguments in Gujarati would carry less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Court than in English. It is compulsory for Collectors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Government officials to know Gujarati. But, because of our </w:t>
      </w:r>
      <w:r>
        <w:rPr>
          <w:rFonts w:ascii="Times" w:hAnsi="Times" w:eastAsia="Times"/>
          <w:b w:val="0"/>
          <w:i w:val="0"/>
          <w:color w:val="000000"/>
          <w:sz w:val="22"/>
        </w:rPr>
        <w:t>unreasoning craze for English, we allow their knowl-edge to rust.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contended that there was nothing wrong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learning English and using it for earning money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cultivating a sense of patriotism through it. But the contention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on the use of English as the medium of instruction.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a person who learns English for acquiring wealth or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the country. But we cannot, on this account, assert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should be used as the medium of instruction.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here is to bring out the harmful consequences of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established itself as the medium of education because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developments. There are some who hold that English-knowing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alone have displayed patriotism. For the past two months,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witnessing something very different. We may,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this claim with the modification that others never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which the English knowing people had. The patriotism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induced by the knowledge of English has not been infectious.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 is an expanding force which is ever propagating itself. The </w:t>
      </w:r>
      <w:r>
        <w:rPr>
          <w:rFonts w:ascii="Times" w:hAnsi="Times" w:eastAsia="Times"/>
          <w:b w:val="0"/>
          <w:i w:val="0"/>
          <w:color w:val="000000"/>
          <w:sz w:val="22"/>
        </w:rPr>
        <w:t>patriotism of English-knowing people lacks this quality.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that, however correct these arguments, the idea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practicable today. “It is a pity that the study of other subjects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suffer because of the excessive importance given to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to be deplored that much of our mental energy is used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mastering it. But, in my humble opinion, the way we are placed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to English leaves us no alternative but to accept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and then find a way out.” This is the view not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writer but of one of the foremost scholars of Gujarat and a </w:t>
      </w:r>
      <w:r>
        <w:rPr>
          <w:rFonts w:ascii="Times" w:hAnsi="Times" w:eastAsia="Times"/>
          <w:b w:val="0"/>
          <w:i w:val="0"/>
          <w:color w:val="000000"/>
          <w:sz w:val="22"/>
        </w:rPr>
        <w:t>great lover of our mother tongue. We cannot but take into account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Acharya Dhruva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says. Few can claim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he has. He has rendered great service in the fields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and literature. He has a perfect right to advise and criti-cize.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being so, a man like me has to think twice before exp-res-sing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opinion. Shri Anandshankarbhai has expressed in courteous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the view held by the entire body of the advo-cates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We are in duty bound to give consideration to this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Besides, my position in respect of this is somewhat awkward.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conducting an experiment in National Education under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 and supenision. In this experiment we are using the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as the medium of education. In view of such close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us, I naturally hesitate to write anything in criticism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views. Fortunately, Acharya Dhruva has considered education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and that through the mother tongue only as experiments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expressed any definite opinion about either. I do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feel as much hesitation in voicing my opposition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above view as I otherwise would.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attach excessive importance to our relationship with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we cannot discuss this question with unrest-ricted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in this Conference. But it is not improper to tell even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cannot take part in political affairs that the British rule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for the good of our country. There can be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for it. The British rulers themselves admit that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to rule over another is an intolerable situation for both,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and harms both. This is accepted in principle in discussions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altruistic point of view. Therefore, if it is proved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of both the rulers and the ruled that education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saps the mental energy of our people, then, no time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in changing the medium of instruction. The obstacles that lie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will then be a challenge to us. If this view is accepted,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necessary to give any further argument to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who, like Acharya Dhruva, admit the [present] drain on our </w:t>
      </w:r>
      <w:r>
        <w:rPr>
          <w:rFonts w:ascii="Times" w:hAnsi="Times" w:eastAsia="Times"/>
          <w:b w:val="0"/>
          <w:i w:val="0"/>
          <w:color w:val="000000"/>
          <w:sz w:val="22"/>
        </w:rPr>
        <w:t>mental energy.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it necessary to consider whether or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 of the mother tongue as the medium of instruction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adverse effect on the knowledge of English. It is not essential for </w:t>
      </w:r>
      <w:r>
        <w:rPr>
          <w:rFonts w:ascii="Times" w:hAnsi="Times" w:eastAsia="Times"/>
          <w:b w:val="0"/>
          <w:i w:val="0"/>
          <w:color w:val="000000"/>
          <w:sz w:val="22"/>
        </w:rPr>
        <w:t>all educated Indians to have a mastery of this alien language. Not only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Anandshankar Bapubhai Dhruva; Sanskrit scholar and man of letters; Vice-</w:t>
      </w:r>
      <w:r>
        <w:rPr>
          <w:rFonts w:ascii="Times" w:hAnsi="Times" w:eastAsia="Times"/>
          <w:b w:val="0"/>
          <w:i w:val="0"/>
          <w:color w:val="000000"/>
          <w:sz w:val="18"/>
        </w:rPr>
        <w:t>Chancellor, Benares Hindu University, 1920-37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 even maintain, in all humility, that it is unnecessary to go out of </w:t>
      </w:r>
      <w:r>
        <w:rPr>
          <w:rFonts w:ascii="Times" w:hAnsi="Times" w:eastAsia="Times"/>
          <w:b w:val="0"/>
          <w:i w:val="0"/>
          <w:color w:val="000000"/>
          <w:sz w:val="22"/>
        </w:rPr>
        <w:t>one’s way to create the desire for such mastery.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some Indians will have to learn English. 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Dhruva seems to have looked at this question only from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higher education. If, however, we consider it from all angles,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seen that two classes of people will need to learn English:</w:t>
      </w:r>
    </w:p>
    <w:p>
      <w:pPr>
        <w:autoSpaceDN w:val="0"/>
        <w:autoSpaceDE w:val="0"/>
        <w:widowControl/>
        <w:spacing w:line="260" w:lineRule="exact" w:before="60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Public-spirited people who possess special aptitude for languages,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time on their hand and want to study English literature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the fruits of their learning before our people, or use them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contacts with the rulers.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Those who want to use their knowledge of English for economic </w:t>
      </w:r>
      <w:r>
        <w:rPr>
          <w:rFonts w:ascii="Times" w:hAnsi="Times" w:eastAsia="Times"/>
          <w:b w:val="0"/>
          <w:i w:val="0"/>
          <w:color w:val="000000"/>
          <w:sz w:val="22"/>
        </w:rPr>
        <w:t>gain.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in giving both these groups a thorough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English as an optional subject. We should even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facilities for it. But in this arrangement the medium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will be the mother tongue. Acharya Dhruva fears that,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adopt English as the medium but learn it merely as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it will share the fate of Persian, Sanskrit, etc. I must say,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respect to the Acharya, that this view is not quite correct.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 Englishmen who know French well and are able to 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satisfactorily for their work even though they received their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English. In India, too, there are a number of Indians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French is quite good, though they learned it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medium of English. The truth is that, when English comes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its own place and the mother tongue has gained its rightful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status, our minds which are imprisoned at present will be set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prison-house and, for brains which are well cultivated,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and yet fresh, learning English will not be too much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strain. I even believe that the English we learn under such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more of a credit to us than it is at present. What is more,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intelligence vigorous and fresh, we shall be able to use it to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advantage. From the practical point of view of gain and loss, the </w:t>
      </w:r>
      <w:r>
        <w:rPr>
          <w:rFonts w:ascii="Times" w:hAnsi="Times" w:eastAsia="Times"/>
          <w:b w:val="0"/>
          <w:i w:val="0"/>
          <w:color w:val="000000"/>
          <w:sz w:val="22"/>
        </w:rPr>
        <w:t>course proposed will be found effective in promoting all our interests.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start receiving education through our own language,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relations in the home will take on a different character. Today,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make our wives real life-companions. They have 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what we do outside. Our parents know nothing about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at school. If, however, we were to receive education through our </w:t>
      </w:r>
      <w:r>
        <w:rPr>
          <w:rFonts w:ascii="Times" w:hAnsi="Times" w:eastAsia="Times"/>
          <w:b w:val="0"/>
          <w:i w:val="0"/>
          <w:color w:val="000000"/>
          <w:sz w:val="22"/>
        </w:rPr>
        <w:t>mother tongue, we would find it easy to educate the washerman,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barber,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who serve us. In England, they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with the hair-dresser while having a hair-cut. Here,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even with the members of our own families. The reason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ignorant. They, too, know as much as the English barber.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talk with them on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places, because it is these things which our people hear and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But, the knowledge we get at school does not seep down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not even to the members of our families, because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>impart to them what we learn in English.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the proceedings of our Legislative Assemblies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It is the same story with other bodies. Consequently,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riches of our knowledge lie buried in the ground, much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of the miser. The same thing happens in our courts of law.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 offer useful counsel. Litigants are eager enough to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say, but they get to know nothing except the dry judgment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They cannot even follow the arguments of their lawyers.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with doctors, educated in schools through English.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the patients as may be required. They do not even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names for the various parts of the body. In consequence,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them show no interest in their patients except to write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prescriptions for them. It is said that, in our thoughtlessness, we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huge masses of water flowing down the hills to go waste.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we produce precious manure worth millions, but, in the result,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only diseases. Similarly, crushed under the weight of English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 in foresight, we fail to give our people what they are entitled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get. This is no exaggeration. It only expresses the intensity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on this point. We shall have to pay heavily for our disregard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mother tongue. This has aIready done us great harm. I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duty of the educated to save our masses from any further </w:t>
      </w:r>
      <w:r>
        <w:rPr>
          <w:rFonts w:ascii="Times" w:hAnsi="Times" w:eastAsia="Times"/>
          <w:b w:val="0"/>
          <w:i w:val="0"/>
          <w:color w:val="000000"/>
          <w:sz w:val="22"/>
        </w:rPr>
        <w:t>harrn on this account.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limit to the development of Gujarati,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Narasinh Mehta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language in which Nandshankar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Karanghelo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 which has been cultivated by writers like</w:t>
      </w:r>
    </w:p>
    <w:p>
      <w:pPr>
        <w:autoSpaceDN w:val="0"/>
        <w:autoSpaceDE w:val="0"/>
        <w:widowControl/>
        <w:spacing w:line="22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class attending to scavenging work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1414-79; Saint-poet of Gujarat; one of his poems, </w:t>
      </w:r>
      <w:r>
        <w:rPr>
          <w:rFonts w:ascii="Times" w:hAnsi="Times" w:eastAsia="Times"/>
          <w:b w:val="0"/>
          <w:i/>
          <w:color w:val="000000"/>
          <w:sz w:val="18"/>
        </w:rPr>
        <w:t>Vaishnava jana to tene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kahiye, </w:t>
      </w:r>
      <w:r>
        <w:rPr>
          <w:rFonts w:ascii="Times" w:hAnsi="Times" w:eastAsia="Times"/>
          <w:b w:val="0"/>
          <w:i w:val="0"/>
          <w:color w:val="000000"/>
          <w:sz w:val="18"/>
        </w:rPr>
        <w:t>describing the character of the true devotee of God, was Gandhiji’s favourite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hymn.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Pioneer novel in Gujarati about the last independent Hindu king of Gujarat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Navalram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Narmadashankar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Manilal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Malabari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, in which the late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poet Rajchandra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, uttered his immortal words, a language which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Hindu, Muslim and Parsi communities to serve it, which has had,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among those who use it, men of holy lives, men of wealth, and daring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sailors voyaging across the seas, and in which heroic stories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celebrating Mulu Manek and Jodha Manek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today resound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hills of Kathiawad. What else can one expect of Gujaratis if they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use such a language for their education? The pity is that the point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needs to be argued.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Finally, while bringing this topic to a close, I draw your attention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the articles of Dr. Pranjivandas Mehta on this subject. Gujarati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translations of these articles have been published and I suggest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read them. You will find in them many ideas which support these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views.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If, now, we are convinced that it is good to adopt the mother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tongue as the medium of instruc.tion, the next thing is to consider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steps to implement the decision. Without going into any argument,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set down what these steps should be just in the order in which they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occur to me:</w:t>
      </w:r>
    </w:p>
    <w:p>
      <w:pPr>
        <w:autoSpaceDN w:val="0"/>
        <w:tabs>
          <w:tab w:pos="410" w:val="left"/>
          <w:tab w:pos="3270" w:val="left"/>
          <w:tab w:pos="4130" w:val="left"/>
          <w:tab w:pos="62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English-knowing Gujaratis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never, intentionally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inadvertently, use English among themselves.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possess a sound knowledge of both English and Gujarati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translate into Gujarati good and useful books or ideas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English.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rPr>
          <w:rFonts w:ascii="Times" w:hAnsi="Times" w:eastAsia="Times"/>
          <w:b w:val="0"/>
          <w:i w:val="0"/>
          <w:color w:val="000000"/>
          <w:sz w:val="22"/>
        </w:rPr>
        <w:t>Societies for the promotion of education should get text books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prepared.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rPr>
          <w:rFonts w:ascii="Times" w:hAnsi="Times" w:eastAsia="Times"/>
          <w:b w:val="0"/>
          <w:i w:val="0"/>
          <w:color w:val="000000"/>
          <w:sz w:val="22"/>
        </w:rPr>
        <w:t>The rich among us should start schools in various places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imparting education through Gujarati.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Navalram Laxmishankar Pandya (1836-1888); Gujarati man of letters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Gujarati poet famed for his patriotic compositions;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Transvaal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Strruggle”, 18-5-1907 and </w:t>
      </w:r>
      <w:r>
        <w:rPr>
          <w:rFonts w:ascii="Times" w:hAnsi="Times" w:eastAsia="Times"/>
          <w:b w:val="0"/>
          <w:i w:val="0"/>
          <w:color w:val="000000"/>
          <w:sz w:val="18"/>
        </w:rPr>
        <w:t>25-5-1907.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Revashankar Jhaveri, friend of Gandhiji; Gujarati thinker and writer.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Swami Vivekanand refers in one of his letters to a paper by him which was read at one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sectional meetings of the Parliament of Religions.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Bekramji Mervanji Malabari (1854-1912); poet, Journalist and social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reformer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Rajchandra Raojibhai Mehta, Jain thinker, poet and jeweller; </w:t>
      </w:r>
      <w:r>
        <w:rPr>
          <w:rFonts w:ascii="Times" w:hAnsi="Times" w:eastAsia="Times"/>
          <w:b w:val="0"/>
          <w:i/>
          <w:color w:val="000000"/>
          <w:sz w:val="18"/>
        </w:rPr>
        <w:t>vide 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 II, Ch. 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fought against the advance of British rule in the manner of medieval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outlaws.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3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time, various Conferences and Educational Associations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petition the Government for using the mother tongue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 medium of instruction. Courts and legislatures should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proceedings in Gujarati and people should also use Gujarati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their work. The prevailing practice of selecting only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English for lucrative posts should be changed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 should be selected according to merit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on the basis of language. A petition should also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that schools be opened where Government servants </w:t>
      </w:r>
      <w:r>
        <w:rPr>
          <w:rFonts w:ascii="Times" w:hAnsi="Times" w:eastAsia="Times"/>
          <w:b w:val="0"/>
          <w:i w:val="0"/>
          <w:color w:val="000000"/>
          <w:sz w:val="22"/>
        </w:rPr>
        <w:t>may acquire the necessary knowledge of Gujarati.</w:t>
      </w:r>
    </w:p>
    <w:p>
      <w:pPr>
        <w:autoSpaceDN w:val="0"/>
        <w:autoSpaceDE w:val="0"/>
        <w:widowControl/>
        <w:spacing w:line="24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may be taken to this programme on one count.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that in the Legislative Assembly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are Marathi, Sindhi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members and, maybe, from Karnatak as well. The difficulty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enough, but not insurmountable. The Telugu-speaking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raised this question and there is no doubt that some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have to be a reorganization of provinces on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But, meanwhile, members of the Assembly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speak either in Hindi or in their mother tongue. If you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suggestion ridiculous today; I need only say—with due respect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you—that most radical suggestions seem similarly ridiculous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and on a superficial view. I am of the opinion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our country will largely depend on our deciding aright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the medium of education. I think, therefore,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is of great consequence. When the mother tongue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esteemed and has been restored to its rightful status—that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language—it will reveal powers and capacities undreamt of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present.</w:t>
      </w:r>
    </w:p>
    <w:p>
      <w:pPr>
        <w:autoSpaceDN w:val="0"/>
        <w:autoSpaceDE w:val="0"/>
        <w:widowControl/>
        <w:spacing w:line="26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have had to consider the question of the medium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education, so also is it necessary to consider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language. If this is to be English, it must be made a </w:t>
      </w:r>
      <w:r>
        <w:rPr>
          <w:rFonts w:ascii="Times" w:hAnsi="Times" w:eastAsia="Times"/>
          <w:b w:val="0"/>
          <w:i w:val="0"/>
          <w:color w:val="000000"/>
          <w:sz w:val="22"/>
        </w:rPr>
        <w:t>compulsory subject.</w:t>
      </w:r>
    </w:p>
    <w:p>
      <w:pPr>
        <w:autoSpaceDN w:val="0"/>
        <w:autoSpaceDE w:val="0"/>
        <w:widowControl/>
        <w:spacing w:line="260" w:lineRule="exact" w:before="100" w:after="38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English become our national language? Some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men, good patriots, contend that even to argue that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become the national language betrays ignorance,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so. His Excellency the Viceroy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his recent speech merely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 the hope that it would occupy this place. His zeal did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43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Sind.</w:t>
            </w:r>
          </w:p>
          <w:p>
            <w:pPr>
              <w:autoSpaceDN w:val="0"/>
              <w:autoSpaceDE w:val="0"/>
              <w:widowControl/>
              <w:spacing w:line="294" w:lineRule="exact" w:before="6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84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reference is to the legislature of the Bombay Presidency, which included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Lord Chelmsford (1868-1933); Viceroy of India, 1916-21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him as far as to say that it had already become our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and that there could be no question about it. He believes,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English will spread in the country day by day, enter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homes, and finally attain the exalted status of a national language.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superficial consideration, this view appears correct. Looking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section of our population, one is likely to gain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that, in the absence of English, all our work would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stop. But deeper reflection will show that English cannot, and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to, become our national language.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see what are the requirements of a national language: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rPr>
          <w:rFonts w:ascii="Times" w:hAnsi="Times" w:eastAsia="Times"/>
          <w:b w:val="0"/>
          <w:i w:val="0"/>
          <w:color w:val="000000"/>
          <w:sz w:val="22"/>
        </w:rPr>
        <w:t>It should be easy to learn for Government officials.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rPr>
          <w:rFonts w:ascii="Times" w:hAnsi="Times" w:eastAsia="Times"/>
          <w:b w:val="0"/>
          <w:i w:val="0"/>
          <w:color w:val="000000"/>
          <w:sz w:val="22"/>
        </w:rPr>
        <w:t>It should be capable of serving as a medium of religious,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economic and political intercourse throughout India.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rPr>
          <w:rFonts w:ascii="Times" w:hAnsi="Times" w:eastAsia="Times"/>
          <w:b w:val="0"/>
          <w:i w:val="0"/>
          <w:color w:val="000000"/>
          <w:sz w:val="22"/>
        </w:rPr>
        <w:t>It should be the speech of large numbers of Indians.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rPr>
          <w:rFonts w:ascii="Times" w:hAnsi="Times" w:eastAsia="Times"/>
          <w:b w:val="0"/>
          <w:i w:val="0"/>
          <w:color w:val="000000"/>
          <w:sz w:val="22"/>
        </w:rPr>
        <w:t>It should be easy for every Indian to learn.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rPr>
          <w:rFonts w:ascii="Times" w:hAnsi="Times" w:eastAsia="Times"/>
          <w:b w:val="0"/>
          <w:i w:val="0"/>
          <w:color w:val="000000"/>
          <w:sz w:val="22"/>
        </w:rPr>
        <w:t>In    choosing  such  a   language,  considerations of  temporary  or</w:t>
      </w:r>
    </w:p>
    <w:p>
      <w:pPr>
        <w:autoSpaceDN w:val="0"/>
        <w:autoSpaceDE w:val="0"/>
        <w:widowControl/>
        <w:spacing w:line="294" w:lineRule="exact" w:before="6" w:after="0"/>
        <w:ind w:left="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passing circumstances should not count.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English does not fulfil any of these requirements.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point ought to have been placed last,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purposely reversed the order because it seems as though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fulfils it. Closer examination will, however, show that even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it is not for officials an easy language to learn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handle. The Constitution, under which we are being ruled, envisages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number of British officials will progressively decrease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only the Viceroy and a few others are left here. Even now,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people in Government services are Indians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will increase as time passes. I think no one will deny that for </w:t>
      </w:r>
      <w:r>
        <w:rPr>
          <w:rFonts w:ascii="Times" w:hAnsi="Times" w:eastAsia="Times"/>
          <w:b w:val="0"/>
          <w:i w:val="0"/>
          <w:color w:val="000000"/>
          <w:sz w:val="22"/>
        </w:rPr>
        <w:t>them English is more difficult than any Indian language.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second requirement, I think that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intercourse through English is an impossibility unless our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land start speaking English. Spreading English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 masses to this extent appears quite impossible.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simply cannot satisfy the third requirement as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the speech of any very large number of Indians.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 also cannot-be met by English because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relatively an easy language for all our people to learn.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Considering the fifth point, we see that the status which English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enjoys today is temporary; as a permanent arrangement,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need for English in national affairs will be, if at all,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slight. It will be required for dealings with the British Empire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the language of diplomacy between different countries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Empire; this is a different matter. It will certainly remain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purposes. We do not grudge English anything. We only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should not overstep its proper limits; this is all that we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upon. English will remain the imperial language and accordingly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require our Malaviyas, our Shastris and our Banerjeas to learn it,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that they will enhance the glory of India in other lands.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cannot be the national language of India. To give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will be like introducing Esperanto into our country.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English can become our national language betrays weakness, as </w:t>
      </w:r>
      <w:r>
        <w:rPr>
          <w:rFonts w:ascii="Times" w:hAnsi="Times" w:eastAsia="Times"/>
          <w:b w:val="0"/>
          <w:i w:val="0"/>
          <w:color w:val="000000"/>
          <w:sz w:val="22"/>
        </w:rPr>
        <w:t>the attempt to introduce Esperanto would betray sheer ignorance.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language, then, fulfils all the five requirements?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admit that it is Hindi.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call that language Hindi which Hindus and Muslims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 speak and which is written either in Devanagari or Urdu script.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some objection to this definition. 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argued that Hindi and Urdu are two different languages.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incorrect. Both Hindus and Muslims speak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in North India. The difference has been created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classes. That is, educated Hindus Sanskritize their Hindi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that Muslims cannot follow it. Muslims of Lucknow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Persianize their Urdu and make it unintelligible to Hindus.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both these languages are foreign and so they have no 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have lived in the North and have mixed freely with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Muslims, and, though my knowledge of Hindi is limited;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found any difficulty in carrying on communication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 with them. Therefore, call it Hindi or Urdu as you like,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the people in North India is the same thing—basically.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it in the Urdu script and call it Urdu, or write it in the Nagari </w:t>
      </w:r>
      <w:r>
        <w:rPr>
          <w:rFonts w:ascii="Times" w:hAnsi="Times" w:eastAsia="Times"/>
          <w:b w:val="0"/>
          <w:i w:val="0"/>
          <w:color w:val="000000"/>
          <w:sz w:val="22"/>
        </w:rPr>
        <w:t>script and call it Hindi.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now remains the question of the script. For the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will certainly use the Urdu script and most of the Hindusthe </w:t>
      </w:r>
      <w:r>
        <w:rPr>
          <w:rFonts w:ascii="Times" w:hAnsi="Times" w:eastAsia="Times"/>
          <w:b w:val="0"/>
          <w:i w:val="0"/>
          <w:color w:val="000000"/>
          <w:sz w:val="22"/>
        </w:rPr>
        <w:t>Devanagari. I say “most” because thousands of Hindus even today</w:t>
      </w:r>
    </w:p>
    <w:p>
      <w:pPr>
        <w:autoSpaceDN w:val="0"/>
        <w:autoSpaceDE w:val="0"/>
        <w:widowControl/>
        <w:spacing w:line="220" w:lineRule="exact" w:before="26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 Mohan Malaviya, Rt. Hon’ble V. S. Srinivasa Sastri and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Surendranath Banerjea were pre-eminent in their masterly use of the English </w:t>
      </w:r>
      <w:r>
        <w:rPr>
          <w:rFonts w:ascii="Times" w:hAnsi="Times" w:eastAsia="Times"/>
          <w:b w:val="0"/>
          <w:i w:val="0"/>
          <w:color w:val="000000"/>
          <w:sz w:val="18"/>
        </w:rPr>
        <w:t>language.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in the Urdu script and some even do not know the Devanagari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script. In the end, when Hindus and Muslims will have ceased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each other with distrust, when the causes for such distrust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disappeared, the script which has greater range and is more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more widely used and thus become the national script.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intervening period, Hindus and Muslims who desire to write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petitions in the Urdu script should be free to do so and these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accepted at all Government offices.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language can compete with Hindi in satisfying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requirements. Next to Hindi comes Bengali. But the Bengalis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make use of Hindi outside Bengal. The Hindi-speaking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speaks Hindi wherever he goes and no one feels surprised at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preachers and the Mahomedan Moulvis always deliver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religious discourses in Hindi and Urdu and even the illiterate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understand them. Even an unlettered Gujarati, when he goes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North, attempts to speak a few Hindi words, but the man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 who works as gate-keeper for the Bombay businessman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declines to speak in Gujarati and it is the latter, his employer,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speak to him in broken Hindi. I have heard Hindi spoken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far-off Dravidian provinces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not correct to say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one needs English. Even there, I have used Hindi for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In the trains, I have heard hundreds of Madrasi passengers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to others in Hindi. Besides, the Muslims of Madras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enough Hindi. It should be noted that Muslims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speak Urdu and they are found in large number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Thus Hindi has already established itself as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India. We have been using it as such for a long time. The </w:t>
      </w:r>
      <w:r>
        <w:rPr>
          <w:rFonts w:ascii="Times" w:hAnsi="Times" w:eastAsia="Times"/>
          <w:b w:val="0"/>
          <w:i w:val="0"/>
          <w:color w:val="000000"/>
          <w:sz w:val="22"/>
        </w:rPr>
        <w:t>birth of Urdu itself is due to the aptness of Hindi for this purpose.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kings could not make Persian or Arabic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They accepted the Hindi grammar and, employing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script, used more Persian words. They could not use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in their dealings with the masses. It is not as if the British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unaware of this position. Those who know anything about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know that they have had to adopt Hindi and Urdu technical </w:t>
      </w:r>
      <w:r>
        <w:rPr>
          <w:rFonts w:ascii="Times" w:hAnsi="Times" w:eastAsia="Times"/>
          <w:b w:val="0"/>
          <w:i w:val="0"/>
          <w:color w:val="000000"/>
          <w:sz w:val="22"/>
        </w:rPr>
        <w:t>terms for use with the sepoys.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we see that Hindi alone can become our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language, though the matter presents some difficulty to the educated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constitute today the Southern States of Andhra, Kerala, Mysore and </w:t>
      </w:r>
      <w:r>
        <w:rPr>
          <w:rFonts w:ascii="Times" w:hAnsi="Times" w:eastAsia="Times"/>
          <w:b w:val="0"/>
          <w:i w:val="0"/>
          <w:color w:val="000000"/>
          <w:sz w:val="18"/>
        </w:rPr>
        <w:t>Madras, the home of people speaking languages of the Dravidian group.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classes of Madras.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Maharashtrians, Gujaratis, Sindhis and Bengalis, the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easy. In a few months they can acquire enough command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to be able to use it for all-India intercourse. It is not so easy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friends. Tamil and other languages of the South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Dravidian group. The structure and the grammar of these languages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different from those of Sanskrit. There is nothing in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these two groups except certain words. But the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Hindi is confined to the present educated classes only.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trust to their patriotic spirit and hope that they will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effort to learn Hindi. As for the future, if Hindi attains its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status, it will be introduced in every school in Madras and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possibilities of contact between Madras and other provinces.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has failed to reach the Dravidian masses, but Hindi will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time. The Telugu people have already started moving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If this Conference reaches a decision on the question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language, we shall have to think of ways and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implementing the decision. The measures suggested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promotion of the mother tongue could, with suitable modifications,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to the national language as well. The difference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making Gujarati the medium of instruction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will have to be shouldered mainly by us, whereas,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to popularize the national language, the whole country will </w:t>
      </w:r>
      <w:r>
        <w:rPr>
          <w:rFonts w:ascii="Times" w:hAnsi="Times" w:eastAsia="Times"/>
          <w:b w:val="0"/>
          <w:i w:val="0"/>
          <w:color w:val="000000"/>
          <w:sz w:val="22"/>
        </w:rPr>
        <w:t>play its part.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discussed the question of the medium of instruction,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language and, incidentally, the place of English.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consider whether there are any defects in the present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in the schools.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difference of opinion on this point.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public opinion condemn the present system.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however, differences of view regarding what aspects are fit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preserved and what to be rejected. I am not competent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these differences. I shall only venture to place before this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 my own conclusions.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education is not exactly my sphere of work,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diffident in saying anything on this subject. When I see a person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thing of which he has no practical experience and which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outside his range, I want to tell him off and grow impatient </w:t>
      </w:r>
      <w:r>
        <w:rPr>
          <w:rFonts w:ascii="Times" w:hAnsi="Times" w:eastAsia="Times"/>
          <w:b w:val="0"/>
          <w:i w:val="0"/>
          <w:color w:val="000000"/>
          <w:sz w:val="22"/>
        </w:rPr>
        <w:t>with him. It would be natural for a lawyer to feel impatient and angry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physician talking of law. In the same way, I hold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experience in the field of education have no right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on matters connected with it. I should, therefore, like to say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words about my qualifications to speak on this subject. 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started thinking about modern education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twenty-five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I had my children and the children of my brothers and sisters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after. I was aware of the defects in our schools.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experiments on my children. No doubt, I tossed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good deal in the process. Some I sent to one place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others. A few I taught myself. My dissatisfaction with the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remained the same as ever even after I had left for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and I had to apply my mind further to the subject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of the Indian Education Society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in my hand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time. I never sent my boys to school. My eldest son was a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different stages through which I passed. He left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 and studied at a school in Ahmedabad for some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as he realized later, this did not benefit him particularly.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those whom I did not send to school have not stood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and that they have received a good training indeed.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their deficiencies, but these are due to the fact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grew up while my experiments were in their early stages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were, therefore, victims of the modifications which the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through despite the continuity of the general pattern.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struggle in South Africa, there were fifty boys studying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my supervision.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general line of work in the school was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by me. It had nothing in common with the system in vogue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or other schools. A similar effort is now being made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National School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started in Ahmedabad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of Acharya Dhruva and other scholars. It is now five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old. Prof. Sankalehand Shah, formerly of the Gujarat College, is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Principal. He received his education under Prof. Gajjar and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many other lovers of the language associated with him. In the main,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views on the subject,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 IV, Chs.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XXXII to XXXVI, also “Letter to G. K. Gokhale”, 13-1-1905 and “Phoenix School”, </w:t>
      </w:r>
      <w:r>
        <w:rPr>
          <w:rFonts w:ascii="Times" w:hAnsi="Times" w:eastAsia="Times"/>
          <w:b w:val="0"/>
          <w:i w:val="0"/>
          <w:color w:val="000000"/>
          <w:sz w:val="18"/>
        </w:rPr>
        <w:t>9-1-1909 and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Manilal Gandhi”, 25-3-1909.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Natal Indian Education Association; and </w:t>
      </w:r>
      <w:r>
        <w:rPr>
          <w:rFonts w:ascii="Times" w:hAnsi="Times" w:eastAsia="Times"/>
          <w:b w:val="0"/>
          <w:i/>
          <w:color w:val="000000"/>
          <w:sz w:val="18"/>
        </w:rPr>
        <w:t>Satyagraha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 South Africa,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Ch. VI.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at Phoenix School;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“Phoenix School”, 2-1-1909,; 9-1-1909.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 Vidyapeeth in Ahmedabad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for the scheme is mine, but it has the active approval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teachers connected with it. They have dedicated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work, content to receive a salary just enough to meet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needs. Though circumstances do not permit me to undertake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work in this school, its affairs constantly engage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Thus, my contribution is more like an amateur’s but,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not altogether devoid of thought. I would request you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 mind in considering my criticism of the prevailing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always appeared to me that the present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pays no attention to the general pattern of life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families. Naturally enough, our needs were not taken into account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scheme was drawn up.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Macaulay despised our literature. He thought we were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given to superstitions. Most of those who drew up this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utterly ignorant of our religion. Some of them thought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false religion. Our scriptures were regarded as mere collections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superstitions. Our civilization seemed full of defects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had fallen on evil times, it was thought that our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defective. With the best of motives, therefore, they raised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faulty structure. Since a fresh start was being made, the planners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think of the immediate needs of the situation. The whole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devised with this idea in mind, that the rulers would need lawyers,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doctors, and clerks to help them and that the people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knowledge. Consequently, books were written without any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way of living. Thus, to use an English proverb, “The cart was </w:t>
      </w:r>
      <w:r>
        <w:rPr>
          <w:rFonts w:ascii="Times" w:hAnsi="Times" w:eastAsia="Times"/>
          <w:b w:val="0"/>
          <w:i w:val="0"/>
          <w:color w:val="000000"/>
          <w:sz w:val="22"/>
        </w:rPr>
        <w:t>placed before the horse”.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Malabari said that, if History and Geography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to children, a beginning should be made with the history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geography of the home. I remember, however, that I was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memorize the counties of England, with the result that an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like geography became poison to me. I found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to enthuse me. History is a good means of inculcating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patriotism. But the way it was taught in the school gave me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pride in this country. To learn that, I have had to read other </w:t>
      </w:r>
      <w:r>
        <w:rPr>
          <w:rFonts w:ascii="Times" w:hAnsi="Times" w:eastAsia="Times"/>
          <w:b w:val="0"/>
          <w:i w:val="0"/>
          <w:color w:val="000000"/>
          <w:sz w:val="22"/>
        </w:rPr>
        <w:t>books.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teaching Arithmetic and other allied subjects, too,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traditional method hardly finds any place. It is almost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abandoned. With the disappearance of the indigenous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>learning tables, we have lost the capacity for making speedy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calculations which our elders possessed.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tends to be dry and dull. Our children cannot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use of what they are taught in this field. A science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astronomy which should be taught to the boys in the open by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them the stars in the sky is taught through books.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many boys remernber how to decompose water into its </w:t>
      </w:r>
      <w:r>
        <w:rPr>
          <w:rFonts w:ascii="Times" w:hAnsi="Times" w:eastAsia="Times"/>
          <w:b w:val="0"/>
          <w:i w:val="0"/>
          <w:color w:val="000000"/>
          <w:sz w:val="22"/>
        </w:rPr>
        <w:t>constituent elements once they leave school.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Hygiene, it is no exaggeration to say that it is not taught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We do not know, after 60 years of education, how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against epidemics like cholera and plague. I consider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serious blot on the state of our education that our doctors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found it possible to eradicate these diseases. I have seen hundreds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homes. I cannot say that I have found any evidence in them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hygiene. I have the greatest doubt whether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graduates know what one should do in case one is bitten by a snake.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doctors could have started learning medicine at an earlier 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not make such a poor show as they do.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disastrous result of the system under which we are educated.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all the parts of the world have managed to eradicate the plague.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it seems to have made a home and thousands of Indians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untimely deaths. If this is to be attributed to poverty, it would still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 Education Department to answer why, even after 60 years of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education, there is poverty in India.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turn our attention to the subjects which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at all. All education must aim at building character.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how this can be done except through religion. We are yet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gradually we are being reduced to a state in which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 our own without having acquired the new. I cannot go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this, but I have met hundreds of teachers and they sighed in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told me of their experiences. This is an aspect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cannot but deeply ponder over. If pupils in schools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character, everything will have been lost. 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country, 85 to 90 per cent of people are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agriculture. Needless to say that no knowledge of this particular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 can be too much. And yet it has no place at all in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syllabus up to the end of the high school education. It is only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an anomalous position can exist.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weaving industry is also falling into ruin. It provided work </w:t>
      </w:r>
      <w:r>
        <w:rPr>
          <w:rFonts w:ascii="Times" w:hAnsi="Times" w:eastAsia="Times"/>
          <w:b w:val="0"/>
          <w:i w:val="0"/>
          <w:color w:val="000000"/>
          <w:sz w:val="22"/>
        </w:rPr>
        <w:t>to farmers during their free hours. The craft finds no place in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curriculum. Our education can only produce clerks and, its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tendency being what it is, even goldsmiths, blacksmiths and cobblers,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they are caught up in its meshes, be come clerks. We desire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have a good education. But how will it profit us if </w:t>
      </w:r>
      <w:r>
        <w:rPr>
          <w:rFonts w:ascii="Times" w:hAnsi="Times" w:eastAsia="Times"/>
          <w:b w:val="0"/>
          <w:i w:val="0"/>
          <w:color w:val="000000"/>
          <w:sz w:val="22"/>
        </w:rPr>
        <w:t>our education makes us all clerks 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science finds no place in our education. Personally,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unhappy over this. I even regard it as an accidental gain.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want to learn the use of arms. Those who do so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denied the opportunity of learning it. But this science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completely lost sight of, as it were, in our scheme of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do I find a place given to music. It exercises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influence over us. We do not realize this vividly enough,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we would have done everything possible to teach music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boys and girls. The Vedic hymns seem to follow musical tunes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composition. Harmonious music has the power to soothe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anguish of the soul. At times, we find restlessness in a large gathering.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can be arrested and calmed if a national song is sung by all.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boys may sing a poem full of courage and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adventure and bravery and be inspired with the spirit of heroism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commonplace fact. We have an example of the power of music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boatmen and other labourers raise, in unison, the cry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Harahar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Allabeli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helps them in their work.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friends trying to fight cold by singing songs. Our boys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sing songs from popular plays in all manner of tunes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time and place, and try their hands on noisy harmoniums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instruments, and this does them harm. If, instead,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correctly trained in music, they would not waste their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singing, or attempting to sing, music-hall songs. Just as a 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singer never sings out of tune or at the wrong time, even so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learnt classical music will not go in for street music. Music must </w:t>
      </w:r>
      <w:r>
        <w:rPr>
          <w:rFonts w:ascii="Times" w:hAnsi="Times" w:eastAsia="Times"/>
          <w:b w:val="0"/>
          <w:i w:val="0"/>
          <w:color w:val="000000"/>
          <w:sz w:val="22"/>
        </w:rPr>
        <w:t>get a place in our efforts at popular awakening. The views of Dr.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Ananda Coomaraswami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this subject are worthy of serious study.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include in the term “physical training” sports, games,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These, too, have been little thought of. Indigenous games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and tennis, cricket and football hold sway. Admit-tedly, these </w:t>
      </w:r>
      <w:r>
        <w:rPr>
          <w:rFonts w:ascii="Times" w:hAnsi="Times" w:eastAsia="Times"/>
          <w:b w:val="0"/>
          <w:i w:val="0"/>
          <w:color w:val="000000"/>
          <w:sz w:val="22"/>
        </w:rPr>
        <w:t>games are enjoyable. If, however, we had not been carried away by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1877-1947; exponent of Oriental art and culture; Curator of Fine Arts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Museum, U.S.A; author of </w:t>
      </w:r>
      <w:r>
        <w:rPr>
          <w:rFonts w:ascii="Times" w:hAnsi="Times" w:eastAsia="Times"/>
          <w:b w:val="0"/>
          <w:i/>
          <w:color w:val="000000"/>
          <w:sz w:val="18"/>
        </w:rPr>
        <w:t>Transformation of Nature in Art, Dance of Shiva</w:t>
      </w:r>
      <w:r>
        <w:rPr>
          <w:rFonts w:ascii="Times" w:hAnsi="Times" w:eastAsia="Times"/>
          <w:b w:val="0"/>
          <w:i w:val="0"/>
          <w:color w:val="000000"/>
          <w:sz w:val="18"/>
        </w:rPr>
        <w:t>, etc.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for all things Western, we would not have given up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inexpensive but equally interesting games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gedi-dado, gilli-danda, </w:t>
      </w:r>
      <w:r>
        <w:rPr>
          <w:rFonts w:ascii="Times" w:hAnsi="Times" w:eastAsia="Times"/>
          <w:b w:val="0"/>
          <w:i/>
          <w:color w:val="000000"/>
          <w:sz w:val="22"/>
        </w:rPr>
        <w:t>kho-kho, mag-matali, kabaddi, kharo pat, nava nagelio, sat tali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Exercises which provided the completest training for every bodily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 and the old style gymnasium where they taught wrestling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totally disappeared. I think if anything from the West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copying, it is drill. A friend once remarked that we did not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walk, particularly when we had to walk in squads and keep step.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Silently to walk in step, by hundreds and thousands of us in twos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fours, shifting the directions from time to time is something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do. It is not that such drill is useful only in actual battle.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 great use in many other activities in the sphere of public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example, in extinguishing fire, in rescuing people from drowning,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carrying the sick and disabled in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doli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[previous practice in]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drill is a valuable aid. Thus, it is necessary to introduce in our schools </w:t>
      </w:r>
      <w:r>
        <w:rPr>
          <w:rFonts w:ascii="Times" w:hAnsi="Times" w:eastAsia="Times"/>
          <w:b w:val="0"/>
          <w:i w:val="0"/>
          <w:color w:val="000000"/>
          <w:sz w:val="22"/>
        </w:rPr>
        <w:t>indigenous games, exercises and the Western type of drill.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 of women is as faulty as that of men. No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given to the relations of men and women or to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>woman in Indian society.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education for the two sexes can have much in common.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important differences at all other levels. As Nature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different, it is necessary to maintain a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education of the two. True, they are equals in life,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functions differ. It is woman’s right to rule the home.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outside it. Man is the earner, woman saves and spends.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looks after the feeding of the child. She shapes its future.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building its character. She is her children’s educator,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hence, mother to the Nation. Man is not father [in that sense].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certain period, a father ceases to influence his son; the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abdicates her place. The son, even after attaining manhood,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with the mother even as the child does. He cannot do that with his </w:t>
      </w:r>
      <w:r>
        <w:rPr>
          <w:rFonts w:ascii="Times" w:hAnsi="Times" w:eastAsia="Times"/>
          <w:b w:val="0"/>
          <w:i w:val="0"/>
          <w:color w:val="000000"/>
          <w:sz w:val="22"/>
        </w:rPr>
        <w:t>father.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the scheme of Nature, and it is just as it should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should not have to earn her living. A state of affairs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have to work as telegraph clerks, typists or compositors can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think, no good, such a people must be bankrupt and living on their </w:t>
      </w:r>
      <w:r>
        <w:rPr>
          <w:rFonts w:ascii="Times" w:hAnsi="Times" w:eastAsia="Times"/>
          <w:b w:val="0"/>
          <w:i w:val="0"/>
          <w:color w:val="000000"/>
          <w:sz w:val="22"/>
        </w:rPr>
        <w:t>capital.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Seat slung from a pole carried by two or more men on shoulders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just as, on the one hand, it is wrong to keep women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and under suppression, so, on the other, it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decadence and it is tyrannical to burden them with work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ordinarily done by men.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provision, therefore, for separate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education of women after their attaining a certain age.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taught the management of the home, the things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should not do during pregnancy, and the nursing and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Drawing up such a scheme presents difficulties. The idea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new. The right course would be to constitute a committee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of good character and well-informed, who would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and arrive at conclusions, and ask them to produce a suitable </w:t>
      </w:r>
      <w:r>
        <w:rPr>
          <w:rFonts w:ascii="Times" w:hAnsi="Times" w:eastAsia="Times"/>
          <w:b w:val="0"/>
          <w:i w:val="0"/>
          <w:color w:val="000000"/>
          <w:sz w:val="22"/>
        </w:rPr>
        <w:t>plan for the purpose.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committee should consider measures for the education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from the time that they cease to be children. There is, however,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large number of girls who have been married off before puberty,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number is increasing. Once they are married, they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 from the field. I have given my views on this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foreword to the first book of the “Bhagini Samaj” series. I reproduce </w:t>
      </w:r>
      <w:r>
        <w:rPr>
          <w:rFonts w:ascii="Times" w:hAnsi="Times" w:eastAsia="Times"/>
          <w:b w:val="0"/>
          <w:i w:val="0"/>
          <w:color w:val="000000"/>
          <w:sz w:val="22"/>
        </w:rPr>
        <w:t>them here: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solve the problem of women’s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by educating girls. Victims of child marriage,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girls vanish from view at the early age of twelve. They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house-wives! Till this wicked custom has disappeared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us, the husband will have to learn to be the wife’s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teacher. A great many of our hopes lie in women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on matters mentioned above. It seems to me that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cease to be a mere means of pleasure or cooks to 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be our life-companions, equal partners in the battle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sharers in our joys and sorrows, all our efforts are doomed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failure. There are men to whom their women are no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animals. For, this sad state, some of the Sanskrit sayings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well-known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doha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Tulsidas may be held responsible.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says at one place: “The drum, the fool, the Sudra,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animal and the woman—all these need beating.”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90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adore Tulsidasji, but adoration is not blind. Either </w:t>
      </w:r>
      <w:r>
        <w:rPr>
          <w:rFonts w:ascii="Times" w:hAnsi="Times" w:eastAsia="Times"/>
          <w:b w:val="0"/>
          <w:i w:val="0"/>
          <w:color w:val="000000"/>
          <w:sz w:val="22"/>
        </w:rPr>
        <w:t>this couplet is an interpolation, or, if it is his, he must have</w:t>
      </w:r>
    </w:p>
    <w:p>
      <w:pPr>
        <w:autoSpaceDN w:val="0"/>
        <w:autoSpaceDE w:val="0"/>
        <w:widowControl/>
        <w:spacing w:line="220" w:lineRule="exact" w:before="46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Couplet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from </w:t>
      </w:r>
      <w:r>
        <w:rPr>
          <w:rFonts w:ascii="Times" w:hAnsi="Times" w:eastAsia="Times"/>
          <w:b w:val="0"/>
          <w:i/>
          <w:color w:val="000000"/>
          <w:sz w:val="18"/>
        </w:rPr>
        <w:t>Ramacharitamanas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Sanskrit sayings, people seem to labour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every verse in that language was a scriptural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precept. We must fight this impression and pluck out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root the general habit of regarding women as inferior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beings. On the other hand, blinded by passion, many among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women as beautiful dolls to be adored as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goddesses and decorate them with ornaments just as we have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dressed up in new finery every few hours.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away from this evil also. Ultimately, however,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 for us only when—and not until—our women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what Uma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to Shankar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Sita to Rama and Damayanti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Nala, joining us in our deliberations, arguing with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appreciating and nourishing our aspirations, understanding,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marvellous intuition, the unspoken anxieties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life and sharing in them, bringing us the peace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soothes. This goal can hardly be achieved in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merely by starting girls’ schools. As long 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our necks the noose of child marriage, men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to their wives, and that not merely to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literate. Gradually, it should be possible to introduce women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subjects of politics and social reform. Literacy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for this. The man, in such a case, will have to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attitude to his wife. If a girl were treated as a pupil till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of age, the husband observing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while,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not been pressed down by the weight of inertia,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subject a girl of twelve or fifteen to the agony of </w:t>
      </w:r>
      <w:r>
        <w:rPr>
          <w:rFonts w:ascii="Times" w:hAnsi="Times" w:eastAsia="Times"/>
          <w:b w:val="0"/>
          <w:i w:val="0"/>
          <w:color w:val="000000"/>
          <w:sz w:val="22"/>
        </w:rPr>
        <w:t>child-bearing. One ought to shudder at the very thought of it.</w:t>
      </w:r>
    </w:p>
    <w:p>
      <w:pPr>
        <w:autoSpaceDN w:val="0"/>
        <w:autoSpaceDE w:val="0"/>
        <w:widowControl/>
        <w:spacing w:line="240" w:lineRule="exact" w:before="54" w:after="0"/>
        <w:ind w:left="550" w:right="4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are now conducted for married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lectures arranged. All this is good as far as it goes.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engaged in this work make a sacrifice of their time.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credit side. It seems to me, however, that unless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 discharge the duty indicated above, these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produce much result. A little reflection will show this to </w:t>
      </w:r>
      <w:r>
        <w:rPr>
          <w:rFonts w:ascii="Times" w:hAnsi="Times" w:eastAsia="Times"/>
          <w:b w:val="0"/>
          <w:i w:val="0"/>
          <w:color w:val="000000"/>
          <w:sz w:val="22"/>
        </w:rPr>
        <w:t>be self-evident.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12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we look, we find heavy structures raised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foundations. Those selected as teachers for primary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may in courtesy be termed so, but in doing this we, in fact, misuse this</w:t>
      </w:r>
    </w:p>
    <w:p>
      <w:pPr>
        <w:autoSpaceDN w:val="0"/>
        <w:autoSpaceDE w:val="0"/>
        <w:widowControl/>
        <w:spacing w:line="220" w:lineRule="exact" w:before="26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idol or image of God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Parvati, spouse of Shiva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Shiva, one of the Hindu trinity of gods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word. Childhood is the most important period of one’s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received during this period is never forgotten. But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period during which the child is allowed the least time [for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learning] and is held prisoner in no matter what manner of school.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that, in our equipping high schools and colleges, we incur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which this poor land can hardly bear. If, instead,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were to be given by well-educated and experienced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high character, in surroundings which would reflect some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beauty of Nature and safeguard the health of the pupils,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see good results in a short time We would not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about the desired change even if we double the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salaries of the present teachers. Big results cannot be brought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such small changes. The very pattern of primary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change. I know that this is a difficult proposition and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several obstacles in the way. All the same, it should not be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of the Gujarat Kelavani Mandal to find a solution to this </w:t>
      </w:r>
      <w:r>
        <w:rPr>
          <w:rFonts w:ascii="Times" w:hAnsi="Times" w:eastAsia="Times"/>
          <w:b w:val="0"/>
          <w:i w:val="0"/>
          <w:color w:val="000000"/>
          <w:sz w:val="22"/>
        </w:rPr>
        <w:t>problem.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should, perhaps, say that it is not my intention to find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teachers in primary schools. That they are able to show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their powers is, in my opinion, to be attributed to our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and traditions. I am sure that, given sufficient training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encouragement, these same teachers will show results of which we can </w:t>
      </w:r>
      <w:r>
        <w:rPr>
          <w:rFonts w:ascii="Times" w:hAnsi="Times" w:eastAsia="Times"/>
          <w:b w:val="0"/>
          <w:i w:val="0"/>
          <w:color w:val="000000"/>
          <w:sz w:val="22"/>
        </w:rPr>
        <w:t>have no conception at present.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would be improper for me to say anything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whether or not education should be free and compulsory.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is limited. Besides, the idea of imposing anything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on our people does not appeal to me and so I cannot reconcile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this addition to their obligations. It will be more appropriate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to make education free but optional and make experiments.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visualize many difficulties in making education compulsory until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left the days of autocracy behind us. The experience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Baroda Government may be of some help in coming to a decision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matter. My own investigation has led me to conclude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advisability of compulsory education; but the investigation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 and, therefore, no weight can be attached to it. I hope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delegates to this Conference will throw helpful light on the </w:t>
      </w:r>
      <w:r>
        <w:rPr>
          <w:rFonts w:ascii="Times" w:hAnsi="Times" w:eastAsia="Times"/>
          <w:b w:val="0"/>
          <w:i w:val="0"/>
          <w:color w:val="000000"/>
          <w:sz w:val="22"/>
        </w:rPr>
        <w:t>point.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petitioning the Government is not the royal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 for correcting all the foregoing deficiencies.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cannot change things radically in a day. It is for leaders of the people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road for correcting all the foregoing deficiencies.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change things radically in a day. It is for leaders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the initiative in such ventures. The British Constitution leaves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scope for such initiative. If we think that anything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only if the Government moves, we are not likely to realize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aims for ages. As they do in England, we must first make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show results before asking the Government to adopt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measures. Whoever finds a deficiency in any field can try to correct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own efforts and, after he has succeeded, can 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the desired improvement. For such pioneering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ventures, it is necessary to establish a number of special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bodies. 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great obstacle in the way—the lure of degrees.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our entire life depends on success at examinations. This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great harm to the people. We forget that a degree is useful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want to go in for Government service. But the edifice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life is not to be raised on the salaried class. We also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able to earn money quite well even without taking up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When those who are almost illiterate can become millionaires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intelligence and shrewdness, there is no reason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cannot do the same. If the educated would only give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>fear, they could be as capable as the unlettered.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lure of degrees could be shaken off, any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schools could flourish. No government can provide fully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education which the people need. In America, education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a private enterprise. In England, too, private enterprise runs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institutions. They give their own certificates. 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require Herculean efforts to put our education on a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foundation. We shall have to make sacrifices and dedicate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body, mind and soul to the task.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there is not much that we can learn from America,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we would do well to copy. Some of the biggest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there are run by a huge Trust. Wealthy Americans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donated millions to this Trust. It runs a number of private schools.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 huge fund, it also has at its disposal the services of a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learned men who love their country and are well-equipped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physically. They inspect all these institutions and help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maintaining academic standards. They provide help wherever and in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measure they think necessary. It is available to any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which agrees to adopt the approved constitution.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 campaign launched by this Trust carried the results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researches in the field of agriculture to elderly peasants.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similar plan in Gujarat. There is wealth here and scholarship,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and love of religion has not altogether disappeared. Children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waiting to be taught. If we can take up this venture, we may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 in a few years that our efforts are in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I am sure the Government, then, will not fail to adopt the </w:t>
      </w:r>
      <w:r>
        <w:rPr>
          <w:rFonts w:ascii="Times" w:hAnsi="Times" w:eastAsia="Times"/>
          <w:b w:val="0"/>
          <w:i w:val="0"/>
          <w:color w:val="000000"/>
          <w:sz w:val="22"/>
        </w:rPr>
        <w:t>plan. Actual work will speak to better effect than a thousand petitions</w:t>
      </w:r>
    </w:p>
    <w:p>
      <w:pPr>
        <w:autoSpaceDN w:val="0"/>
        <w:tabs>
          <w:tab w:pos="550" w:val="left"/>
          <w:tab w:pos="3670" w:val="left"/>
          <w:tab w:pos="6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suggestion covers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two objects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Kelavani Mandal. The establishment of such a Trust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both a continuous campaign for the spread of education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practical work in that field. This done, everything else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Evidently, therefore, it will not be easy work. Wealthy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like the Government, in that they wake up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prod them. For this,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only means we have.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and last step in dharma. I take it that the Gujarat Kelavani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Mandal is the embodiment of such </w:t>
      </w:r>
      <w:r>
        <w:rPr>
          <w:rFonts w:ascii="Times" w:hAnsi="Times" w:eastAsia="Times"/>
          <w:b w:val="0"/>
          <w:i/>
          <w:color w:val="000000"/>
          <w:sz w:val="22"/>
        </w:rPr>
        <w:t>tapascharya.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its secretaries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members are wholly possessed by the spirit of service and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learning, money will pour forth on its own. Moneyed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always sceptical. They have reason to be so. Therefore, if we want </w:t>
      </w:r>
      <w:r>
        <w:rPr>
          <w:rFonts w:ascii="Times" w:hAnsi="Times" w:eastAsia="Times"/>
          <w:b w:val="0"/>
          <w:i w:val="0"/>
          <w:color w:val="000000"/>
          <w:sz w:val="22"/>
        </w:rPr>
        <w:t>to please the goddess of wealth, we shall have first to prove our fitness.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shall need plenty of money, we need not stress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overmuch. Anyone who would work for the spread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will, if uneducated, teach himself as he goes about his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and then, sitting beneath a tree, teach those who want to learn.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way of the Brahmin dharma. Anyone who chooses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it. When we have such Brahmins, both wealth and power will </w:t>
      </w:r>
      <w:r>
        <w:rPr>
          <w:rFonts w:ascii="Times" w:hAnsi="Times" w:eastAsia="Times"/>
          <w:b w:val="0"/>
          <w:i w:val="0"/>
          <w:color w:val="000000"/>
          <w:sz w:val="22"/>
        </w:rPr>
        <w:t>bow in reverence before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the Gujarat Kelavani Mandal to have such unshakable </w:t>
      </w:r>
      <w:r>
        <w:rPr>
          <w:rFonts w:ascii="Times" w:hAnsi="Times" w:eastAsia="Times"/>
          <w:b w:val="0"/>
          <w:i w:val="0"/>
          <w:color w:val="000000"/>
          <w:sz w:val="22"/>
        </w:rPr>
        <w:t>faith; may God grant that it have.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education lies the key to swaraj. Let political leaders wait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Montagu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they want to. It does not matter if politics is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bounds for this Conference. But the fact remains that all efforts are </w:t>
      </w:r>
      <w:r>
        <w:rPr>
          <w:rFonts w:ascii="Times" w:hAnsi="Times" w:eastAsia="Times"/>
          <w:b w:val="0"/>
          <w:i w:val="0"/>
          <w:color w:val="000000"/>
          <w:sz w:val="22"/>
        </w:rPr>
        <w:t>futile without the right kind of education, which is the special concern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Edwin Samuel Montagu (1879-1924); Secretary of State for India, 1917-22;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visited India in November 1917, and was responsible, along with Lord Chelmsford,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then Viceroy, for the political reforms of 1918, later embodied in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of India Act, 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Conference. If we succeed in this, we succeed in all other things </w:t>
      </w:r>
      <w:r>
        <w:rPr>
          <w:rFonts w:ascii="Times" w:hAnsi="Times" w:eastAsia="Times"/>
          <w:b w:val="0"/>
          <w:i w:val="0"/>
          <w:color w:val="000000"/>
          <w:sz w:val="22"/>
        </w:rPr>
        <w:t>as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Mahatma Gandhini Vicharsrishti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MAGANLAL GANDH1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October 20,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BHAI MAGANLAL,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leave the decision about Guruprasad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that he is really patriotic and can live on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quarrelling with anyone, and that he does the work assigned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sincerely, I see no objection to sending him anything up to Rs.10.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that on your responsibility. I do not want it to happen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step and you suffer the consequence. I did not think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send him anything, nor did I know anything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needs. All the same, we can accommodate a worthy person.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Vrajlalbhai keeps fit enough. Fulchand must have recovered. Ask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me about his wife’s condition also. Ask Sankalehand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at once translation of the speech at the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Mahadev Desai’s hand: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S.N. 6413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39. SCHEME FOR NATIONAL EDUCATION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many years past, several friends and I have felt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education is not national and that, in consequence, people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from it the benefit they ought to. Our children languish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this education. They become incapable of any great </w:t>
      </w:r>
      <w:r>
        <w:rPr>
          <w:rFonts w:ascii="Times" w:hAnsi="Times" w:eastAsia="Times"/>
          <w:b w:val="0"/>
          <w:i w:val="0"/>
          <w:color w:val="000000"/>
          <w:sz w:val="22"/>
        </w:rPr>
        <w:t>achievement and the knowledge they acquire does not spread among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speech at the Educational Conference referred to in the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delivered on October 20;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article, which appeared as by Mohandas Karamchand Gandhi, is an ela-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boration of his earlier article: “National Gujarati School”,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”National Gujarati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School”, After 18-1-1917.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masses—not even among their families. Nor do the young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aim in mind in taking this modern education except to get a </w:t>
      </w:r>
      <w:r>
        <w:rPr>
          <w:rFonts w:ascii="Times" w:hAnsi="Times" w:eastAsia="Times"/>
          <w:b w:val="0"/>
          <w:i w:val="0"/>
          <w:color w:val="000000"/>
          <w:sz w:val="22"/>
        </w:rPr>
        <w:t>job and make money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Prof. Anandshankar Bapubhai Dhruva writes:</w:t>
      </w:r>
    </w:p>
    <w:p>
      <w:pPr>
        <w:autoSpaceDN w:val="0"/>
        <w:autoSpaceDE w:val="0"/>
        <w:widowControl/>
        <w:spacing w:line="280" w:lineRule="exact" w:before="128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As, during the last five years or so, India stirred out of her sleep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opened her eyes, she found herself faced with the problem of her education.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of India want to have a share in their government and, to be sure,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will get it. Are three-quarters of her population, then, to remain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condemned to illiteracy? They are to pledge themselves to the use of swadeshi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goods. Is their education, then, to remain without due provision for </w:t>
      </w:r>
      <w:r>
        <w:rPr>
          <w:rFonts w:ascii="Times" w:hAnsi="Times" w:eastAsia="Times"/>
          <w:b w:val="0"/>
          <w:i w:val="0"/>
          <w:color w:val="000000"/>
          <w:sz w:val="18"/>
        </w:rPr>
        <w:t>instruction in commerce and industry? India will become conscious of her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respect; is she to be content, then, to have her ancient literature and her arts,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religions and her philosophy, expounded always by foreign scholars 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and other like aspirations for a fuller life, along with the changed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circumstances, have invested the problem of education at the present day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 importance and till, recognizing the seriousness of this all-important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issue, we firmly adhere to certain principles as fundamental to our education,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shall not have done our duty by ourselves and our country, in fact, by the </w:t>
      </w:r>
      <w:r>
        <w:rPr>
          <w:rFonts w:ascii="Times" w:hAnsi="Times" w:eastAsia="Times"/>
          <w:b w:val="0"/>
          <w:i w:val="0"/>
          <w:color w:val="000000"/>
          <w:sz w:val="18"/>
        </w:rPr>
        <w:t>humanity in us.</w:t>
      </w:r>
    </w:p>
    <w:p>
      <w:pPr>
        <w:autoSpaceDN w:val="0"/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again:</w:t>
      </w:r>
    </w:p>
    <w:p>
      <w:pPr>
        <w:autoSpaceDN w:val="0"/>
        <w:autoSpaceDE w:val="0"/>
        <w:widowControl/>
        <w:spacing w:line="280" w:lineRule="exact" w:before="128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Social reform and religion seemed to be quite simple matters to the leaders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generation, but the threads which go into the making of a religious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many-coloured and closely inter-twined. Hindu society derives its vitality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its recognition of these two facts. It is the duty of the new age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this truth and order its life accordingly. The system of education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vogue in the last generation was defective as it limited itself to turning out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servants, lawyers and doctors.</w:t>
      </w:r>
    </w:p>
    <w:p>
      <w:pPr>
        <w:autoSpaceDN w:val="0"/>
        <w:autoSpaceDE w:val="0"/>
        <w:widowControl/>
        <w:spacing w:line="280" w:lineRule="exact" w:before="11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have travelled in India, I have discussed this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leaders and, without exception, everyone has admitted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educational system must change. The following extract makes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clear that the Government did not consider all the needs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in devising this system:</w:t>
      </w:r>
    </w:p>
    <w:p>
      <w:pPr>
        <w:autoSpaceDN w:val="0"/>
        <w:autoSpaceDE w:val="0"/>
        <w:widowControl/>
        <w:spacing w:line="280" w:lineRule="exact" w:before="88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have, moreover, looked upon the encouragement of education as peculiarly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important, because it is calculated not only to produce a higher degree of </w:t>
      </w:r>
      <w:r>
        <w:rPr>
          <w:rFonts w:ascii="Times" w:hAnsi="Times" w:eastAsia="Times"/>
          <w:b w:val="0"/>
          <w:i w:val="0"/>
          <w:color w:val="000000"/>
          <w:sz w:val="18"/>
        </w:rPr>
        <w:t>intellectual fitness, but to raise the moral character of those who partake of its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advantages and so to supply you with servants to whose probity you may,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increased confidence, commit offices of trust in 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one of the recognized principles of education that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planned with a view to the needs of the people. This idea finds no </w:t>
      </w:r>
      <w:r>
        <w:rPr>
          <w:rFonts w:ascii="Times" w:hAnsi="Times" w:eastAsia="Times"/>
          <w:b w:val="0"/>
          <w:i w:val="0"/>
          <w:color w:val="000000"/>
          <w:sz w:val="22"/>
        </w:rPr>
        <w:t>place at all in our schools.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system of education has to change, but to look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this will be sheer waste of time. The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 on public opinion and, being foreign, move very timidly;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understand our needs, its advisers may be ill-informed or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interests of their own to serve. For a variety of such reasons,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probably be quite long before there is any serious change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system; the time that passes meanwhile, is so much loss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It is, however, not intended to suggest here that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get the Government to move. Let petitions be made to it and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be ascertained. But the best petition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an actual demonstration by us and this will also be the easiest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cultivating public opinion. It has accordingly been decided, in </w:t>
      </w:r>
      <w:r>
        <w:rPr>
          <w:rFonts w:ascii="Times" w:hAnsi="Times" w:eastAsia="Times"/>
          <w:b w:val="0"/>
          <w:i w:val="0"/>
          <w:color w:val="000000"/>
          <w:sz w:val="22"/>
        </w:rPr>
        <w:t>consultation with some educated gentlemen, to start a national school.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DUCATION IN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0" w:lineRule="exact" w:before="4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 the school will be entirely through the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tongue. It is surprising that, while among other nations the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enjoys pride of place, among us this place belongs to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state of affairs is ultimately harmful to the people. The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first Gujarat Educational Conference, too, expressed the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medium of education should be the mother tongue.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of the Reception Committee was very emphatic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that education should be through the mother tongue.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was specifically mentioned in the Government dispatch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1854. It is not easy to understand how, in spite of that,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was altered. The dispatch said: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neither our aim nor our desire to substitute the English for the vernacular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dialects of the country. We have always been most sensible of the importance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use of the languages, which alone are understood by the great mass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population. These languages, not English, have been, put by us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 of Persian in the administration of justice and in the intercourse between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officers of the Government and the people. It is indispensable, therefore,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subsequent quotations are English passages as quoted by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in footnotes in the original Gujarati version of this article.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6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 any general system of education, the studio of vernaculars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assiduously attended to. And any acquaintance with improved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which is to be communicated to the great mass of the people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prevent them from acquiring a high standard of knowledge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cannot be expected to overcome the difficulty of a foreign language, can </w:t>
      </w:r>
      <w:r>
        <w:rPr>
          <w:rFonts w:ascii="Times" w:hAnsi="Times" w:eastAsia="Times"/>
          <w:b w:val="0"/>
          <w:i w:val="0"/>
          <w:color w:val="000000"/>
          <w:sz w:val="18"/>
        </w:rPr>
        <w:t>only be conveyed to them through one or other of these vernacular languages.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look, therefore to the English language and the vernacular languages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together as media for the diffusion of European knowledge, and it is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 to see them cultivated in all schools in India of a sufficiency high class </w:t>
      </w:r>
      <w:r>
        <w:rPr>
          <w:rFonts w:ascii="Times" w:hAnsi="Times" w:eastAsia="Times"/>
          <w:b w:val="0"/>
          <w:i w:val="0"/>
          <w:color w:val="000000"/>
          <w:sz w:val="18"/>
        </w:rPr>
        <w:t>to maintain a school-master possessing the requisite qualifications.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Lord Chelmsford, the Viceroy, also gave an idea,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address to the Conference of Directors [of Education] held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on February 22, of the harm that has resulted from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the mother tongue having been assigned the chief place.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where the British people would have been if they had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their education through a foreign tongue. His own reply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many Britons would have given up their studies in sheer despair.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described the present method of imparting education through </w:t>
      </w:r>
      <w:r>
        <w:rPr>
          <w:rFonts w:ascii="Times" w:hAnsi="Times" w:eastAsia="Times"/>
          <w:b w:val="0"/>
          <w:i w:val="0"/>
          <w:color w:val="000000"/>
          <w:sz w:val="22"/>
        </w:rPr>
        <w:t>English as a “vicious system”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These are his words:</w:t>
      </w:r>
    </w:p>
    <w:p>
      <w:pPr>
        <w:autoSpaceDN w:val="0"/>
        <w:autoSpaceDE w:val="0"/>
        <w:widowControl/>
        <w:spacing w:line="260" w:lineRule="exact" w:before="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refer to the relative claims of English and vernacular teaching. At the </w:t>
      </w:r>
      <w:r>
        <w:rPr>
          <w:rFonts w:ascii="Times" w:hAnsi="Times" w:eastAsia="Times"/>
          <w:b w:val="0"/>
          <w:i w:val="0"/>
          <w:color w:val="000000"/>
          <w:sz w:val="18"/>
        </w:rPr>
        <w:t>present moment, we rely on English as the medium of higher instruction.</w:t>
      </w:r>
    </w:p>
    <w:p>
      <w:pPr>
        <w:autoSpaceDN w:val="0"/>
        <w:autoSpaceDE w:val="0"/>
        <w:widowControl/>
        <w:spacing w:line="260" w:lineRule="exact" w:before="0" w:after="0"/>
        <w:ind w:left="73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due mainly to the fact that English is the passport to employment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vernacular text-books are not available, but the consequence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obvious. Students endeavour to grapple with abstruse subjects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medium of a foreign tongue and in many cases, thanks to their mediocre </w:t>
      </w:r>
      <w:r>
        <w:rPr>
          <w:rFonts w:ascii="Times" w:hAnsi="Times" w:eastAsia="Times"/>
          <w:b w:val="0"/>
          <w:i w:val="0"/>
          <w:color w:val="000000"/>
          <w:sz w:val="18"/>
        </w:rPr>
        <w:t>acquaintance with that tongue, have perforce to memorize their text-books.</w:t>
      </w:r>
    </w:p>
    <w:p>
      <w:pPr>
        <w:autoSpaceDN w:val="0"/>
        <w:autoSpaceDE w:val="0"/>
        <w:widowControl/>
        <w:spacing w:line="260" w:lineRule="exact" w:before="0" w:after="0"/>
        <w:ind w:left="73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criticize adversely this tendency to memorize but to my mind it reflects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credit on the zeal of the student who, rather than abandon their quest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knowledge, memorize whole pages, whole books which they understand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imperfectly. This is, of course, a mere travesty of education....I would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and myself as University men how should we have fared in our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it had been wholly through the medium of a foreign tongue. I doubt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we would [not] have abandoned the attempt in despair; and I am lost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admiration for the gift of those boys who made a gallant attempt to </w:t>
      </w:r>
      <w:r>
        <w:rPr>
          <w:rFonts w:ascii="Times" w:hAnsi="Times" w:eastAsia="Times"/>
          <w:b w:val="0"/>
          <w:i w:val="0"/>
          <w:color w:val="000000"/>
          <w:sz w:val="18"/>
        </w:rPr>
        <w:t>surmount the difficulties imposed on them by a vicious system.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attempt has been made in Poona to impart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through an Indian language, and, in the view of those who run the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uses the English expression,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school, the result has been good. This view is shared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public; we, too, aim at providing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mother tongue.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of the first [Gujarat] Educational Conference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in his speech that, if the mother tongue was adopted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medium of instruction, it would require seven years to impart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which at present requires 11 years in the High School.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insignificant saving. The most important advantage of such </w:t>
      </w:r>
      <w:r>
        <w:rPr>
          <w:rFonts w:ascii="Times" w:hAnsi="Times" w:eastAsia="Times"/>
          <w:b w:val="0"/>
          <w:i w:val="0"/>
          <w:color w:val="000000"/>
          <w:sz w:val="22"/>
        </w:rPr>
        <w:t>a policy would be the reduction in the financial burden on the people.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has been included in the curriculum of this school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reason that it is spoken by about 220 million people.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spoken by such large numbers of our countrymen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[to the rest], they would all find it easy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various political movements. I am convinced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Hindi alone can occupy the position of a national language. It </w:t>
      </w:r>
      <w:r>
        <w:rPr>
          <w:rFonts w:ascii="Times" w:hAnsi="Times" w:eastAsia="Times"/>
          <w:b w:val="0"/>
          <w:i w:val="0"/>
          <w:color w:val="000000"/>
          <w:sz w:val="22"/>
        </w:rPr>
        <w:t>has a fine literature, too, and will therefore enrich our literatures.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schools under the present dispensation make no provision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teaching the science of religion. It has been given a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curriculum of this school.</w:t>
      </w:r>
    </w:p>
    <w:p>
      <w:pPr>
        <w:autoSpaceDN w:val="0"/>
        <w:tabs>
          <w:tab w:pos="550" w:val="left"/>
          <w:tab w:pos="351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pupils here will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in two occupations: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agriculture and (2) weaving. Incidental to these, they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in carpentry and smithy. They will also receive instruction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Physics, Chemistry, Botany and Zoology. In India,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occupations occupy the most important place and anyone who learns </w:t>
      </w:r>
      <w:r>
        <w:rPr>
          <w:rFonts w:ascii="Times" w:hAnsi="Times" w:eastAsia="Times"/>
          <w:b w:val="0"/>
          <w:i w:val="0"/>
          <w:color w:val="000000"/>
          <w:sz w:val="22"/>
        </w:rPr>
        <w:t>them will never have to go in search of a job.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pupil will be taught the means of preserving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remedies for common ailments. The pupil’s physical training </w:t>
      </w:r>
      <w:r>
        <w:rPr>
          <w:rFonts w:ascii="Times" w:hAnsi="Times" w:eastAsia="Times"/>
          <w:b w:val="0"/>
          <w:i w:val="0"/>
          <w:color w:val="000000"/>
          <w:sz w:val="22"/>
        </w:rPr>
        <w:t>will receive no less attention than the education of his mind.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pupil will be taught five languages: (1) Gujarati (2) Hindi </w:t>
      </w:r>
      <w:r>
        <w:rPr>
          <w:rFonts w:ascii="Times" w:hAnsi="Times" w:eastAsia="Times"/>
          <w:b w:val="0"/>
          <w:i w:val="0"/>
          <w:color w:val="000000"/>
          <w:sz w:val="22"/>
        </w:rPr>
        <w:t>(3) Marathi (4) Sanskrit and (5) English.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Mathematics will include Arithmetic, Algebra, Geometry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Trigonometry. In other words, the pupils will be brought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>level of the present First Year of the College.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History-Geography: The history to be taught will be of Gujarat,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England, Greece, Rome, and of modern times. During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Philosophy of History and Sociology will also be taught.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Geography, the standard will not be inferior to what obtains in the </w:t>
      </w:r>
      <w:r>
        <w:rPr>
          <w:rFonts w:ascii="Times" w:hAnsi="Times" w:eastAsia="Times"/>
          <w:b w:val="0"/>
          <w:i w:val="0"/>
          <w:color w:val="000000"/>
          <w:sz w:val="22"/>
        </w:rPr>
        <w:t>schools at present.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Astronomy, the elements of the subjects will be taught.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study of Economics is also essential and will, accordingly, be </w:t>
      </w:r>
      <w:r>
        <w:rPr>
          <w:rFonts w:ascii="Times" w:hAnsi="Times" w:eastAsia="Times"/>
          <w:b w:val="0"/>
          <w:i w:val="0"/>
          <w:color w:val="000000"/>
          <w:sz w:val="22"/>
        </w:rPr>
        <w:t>provided for.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knowledge of law is useful to every person and provision </w:t>
      </w:r>
      <w:r>
        <w:rPr>
          <w:rFonts w:ascii="Times" w:hAnsi="Times" w:eastAsia="Times"/>
          <w:b w:val="0"/>
          <w:i w:val="0"/>
          <w:color w:val="000000"/>
          <w:sz w:val="22"/>
        </w:rPr>
        <w:t>will, therefore, be made for teaching it for practical purposes.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Drill has been introduced in the first year to provide recreation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exercise to the pupils.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has been introduced as an aid to recitation and also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understand something of the subject. All instruction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year will be oral. Such general knowledge as will help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the child’s mind, it is intended to convey to it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plays about. Knowledge of colours, shapes, size, etc., can be conveyed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 and, so conveyed, it will stimulate the child’s powers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observation. Hence this aid to education will also be utilized as an </w:t>
      </w:r>
      <w:r>
        <w:rPr>
          <w:rFonts w:ascii="Times" w:hAnsi="Times" w:eastAsia="Times"/>
          <w:b w:val="0"/>
          <w:i w:val="0"/>
          <w:color w:val="000000"/>
          <w:sz w:val="22"/>
        </w:rPr>
        <w:t>integral part of the method.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never knew the institution of examinations. The method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recent introduction. It received no great importance in the dispatch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1854. The system has lent itself to serious abuse, every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taught with an eye on the examination and the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planted in the pupil’s mind that passing the examination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was necessary. The teacher, too, has got into the habit of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work in the same spirit, as so much drudgery. Hence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is acquired is superficial. Not a single subject is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thoroughness. The following passage is worth quoting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>context: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recent years, they [examinations] have grown to extravagant dimension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influence has been allowed to dominate the whole system of education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with the result that instruction is confined to the rigid frame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prescribed courses, that all forms of training which do not admit of being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tested by a written examination are liable to be neglected, and that most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teachers and pupils are tempted to concentrate their energies not so much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genuine study as upon questions likely to be set by the examiner. 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regard to the view that examinations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undesirable, pupils in this institution will be tested periodically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points of view—whether the teacher has made the right effort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pupil has followed. The pupil will be freed from the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examinations. The tests will be held by the teachers of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others familiar with the institution. The expectation is that a </w:t>
      </w:r>
      <w:r>
        <w:rPr>
          <w:rFonts w:ascii="Times" w:hAnsi="Times" w:eastAsia="Times"/>
          <w:b w:val="0"/>
          <w:i w:val="0"/>
          <w:color w:val="000000"/>
          <w:sz w:val="22"/>
        </w:rPr>
        <w:t>pupil who has attended the school for ten years will be as well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equipped as the present-day graduate. In addition, he will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knowledge of agriculture and weaving. The use to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puts his abilities after leaving school will be the true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worth of his education. Every opportunity will be taken to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mind of the fallacious notion that the aim of education is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employment. At present, it is the general practice among business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select for the better posts men who know English, and that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those educated under the Government-controlled system.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an alternative field for selection when scholars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go out on the completion of their studies. The people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idea of the effectiveness of the method of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here. A businessman is not in love with a “degree”; his </w:t>
      </w:r>
      <w:r>
        <w:rPr>
          <w:rFonts w:ascii="Times" w:hAnsi="Times" w:eastAsia="Times"/>
          <w:b w:val="0"/>
          <w:i w:val="0"/>
          <w:color w:val="000000"/>
          <w:sz w:val="22"/>
        </w:rPr>
        <w:t>choice will fall on the efficient man.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after ten years of study, anyone wants to pursue a subject </w:t>
      </w:r>
      <w:r>
        <w:rPr>
          <w:rFonts w:ascii="Times" w:hAnsi="Times" w:eastAsia="Times"/>
          <w:b w:val="0"/>
          <w:i w:val="0"/>
          <w:color w:val="000000"/>
          <w:sz w:val="22"/>
        </w:rPr>
        <w:t>further, necessary arrangements for the purpose are left to the future.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DUCATION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REE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fees will be charged in this school, the expenses being met </w:t>
      </w:r>
      <w:r>
        <w:rPr>
          <w:rFonts w:ascii="Times" w:hAnsi="Times" w:eastAsia="Times"/>
          <w:b w:val="0"/>
          <w:i w:val="0"/>
          <w:color w:val="000000"/>
          <w:sz w:val="22"/>
        </w:rPr>
        <w:t>from donations received.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EACHERS</w:t>
      </w:r>
    </w:p>
    <w:p>
      <w:pPr>
        <w:autoSpaceDN w:val="0"/>
        <w:autoSpaceDE w:val="0"/>
        <w:widowControl/>
        <w:spacing w:line="24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Paid teachers will be engaged and will be, all of them, grownup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have reached the college level or possess equivalent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attainments. The idea is that children should have the best teachers in </w:t>
      </w:r>
      <w:r>
        <w:rPr>
          <w:rFonts w:ascii="Times" w:hAnsi="Times" w:eastAsia="Times"/>
          <w:b w:val="0"/>
          <w:i w:val="0"/>
          <w:color w:val="000000"/>
          <w:sz w:val="22"/>
        </w:rPr>
        <w:t>the early stages.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21-10-1917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40. CONCLUDING SPEECH AT THE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ROACH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1917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thanked already. Never and nowhere could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all that I feel. It is services such as these which, I believe,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these three days, I have been extremely happy.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 to Mr. Haribhai, for day and night he has been busy serving </w:t>
      </w:r>
      <w:r>
        <w:rPr>
          <w:rFonts w:ascii="Times" w:hAnsi="Times" w:eastAsia="Times"/>
          <w:b w:val="0"/>
          <w:i w:val="0"/>
          <w:color w:val="000000"/>
          <w:sz w:val="22"/>
        </w:rPr>
        <w:t>everyone. If anyone has been dissatisfied with him, I apologize to him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delivered on the second day of the Second Gujarat Educational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Liberation as goal of life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Mr. Haribhai’s behalf. From a milch cow you may even bear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kick. I am in love with the mother tongue, crazy over it. I think we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get on without it, can hope for no progress. It is for this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urge its claims wherever I go. Seeing that my pleas have been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avail here, I offer my thanks to you. Why should you thank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If, nonetheless, you do, I shall have no patience to hear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I hope the various committees will carry out what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with. All obstacles must yield to determined human effort.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sorry that, for want of time, I have not been able to meet the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audience for a long speech. I thank you all, sisters and brothers. </w:t>
      </w:r>
      <w:r>
        <w:rPr>
          <w:rFonts w:ascii="Times" w:hAnsi="Times" w:eastAsia="Times"/>
          <w:b w:val="0"/>
          <w:i w:val="0"/>
          <w:color w:val="000000"/>
          <w:sz w:val="22"/>
        </w:rPr>
        <w:t>Only if I die for India shall I know that I was fit to live.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Gujarati, 28-10-1917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SPEECH AT CONFERENCE OF HUMANITARIAN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LEAGUE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ROACH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1917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I came to know Mr. Anandashankar Dhruva,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all admiration for him. He is a priceless jewel of Gujarat;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the latter has not yet fully recognized his greatness.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elected President, I saw that this body knew its own worth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Dhruva has proved to the entire Hindu world that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of non-violence has been accepted by all in India. Jainism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are not so different as to justify our treating them as distinct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religions. The religion named after Gautam Buddha cherishes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ideals as Hinduism.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Dhruva is a jewel not only of Gujarat but of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rest of India does not know him because he has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into public life in Gujarat. He is a scholar of great distinction.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see his scholarship even from his speeches. Practical ability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his is very necessary in the affairs of this world. I have had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these affairs and gone through a great deal.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to me to listen to his sincere words and I would simply love </w:t>
      </w:r>
      <w:r>
        <w:rPr>
          <w:rFonts w:ascii="Times" w:hAnsi="Times" w:eastAsia="Times"/>
          <w:b w:val="0"/>
          <w:i w:val="0"/>
          <w:color w:val="000000"/>
          <w:sz w:val="22"/>
        </w:rPr>
        <w:t>to be in his company.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spoke on the second day of the Conference, while proposing vote </w:t>
      </w:r>
      <w:r>
        <w:rPr>
          <w:rFonts w:ascii="Times" w:hAnsi="Times" w:eastAsia="Times"/>
          <w:b w:val="0"/>
          <w:i w:val="0"/>
          <w:color w:val="000000"/>
          <w:sz w:val="18"/>
        </w:rPr>
        <w:t>of thanks to the President, A. B. Dhruva.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Dhruva is a hidden jewel. He is well-informed about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modern Hindu society. For the present generation,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up in luxuries and building castles in the air and is,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thoughtlessness, carried away by the flood of all these notions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reform, Mr. Dhruva is like a boat, a leader taking them back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place. Old men can value a flower aright. In like fashion,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Dhruva, too, has shown due appreciation [of young people]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mingling with them, given proof of his skill in bringing them round </w:t>
      </w:r>
      <w:r>
        <w:rPr>
          <w:rFonts w:ascii="Times" w:hAnsi="Times" w:eastAsia="Times"/>
          <w:b w:val="0"/>
          <w:i w:val="0"/>
          <w:color w:val="000000"/>
          <w:sz w:val="22"/>
        </w:rPr>
        <w:t>firmly to his views.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Humanitarian League could accept Mr. Dhruva 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proves that the League has been working along sound lines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it will work more energetically in future to place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humanitarian principles before the people and cultivate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And now I move the vote of thanks to the President which, I </w:t>
      </w:r>
      <w:r>
        <w:rPr>
          <w:rFonts w:ascii="Times" w:hAnsi="Times" w:eastAsia="Times"/>
          <w:b w:val="0"/>
          <w:i w:val="0"/>
          <w:color w:val="000000"/>
          <w:sz w:val="22"/>
        </w:rPr>
        <w:t>hope, you will all pass with acclamation.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Mumbai Samachar</w:t>
      </w:r>
      <w:r>
        <w:rPr>
          <w:rFonts w:ascii="Times" w:hAnsi="Times" w:eastAsia="Times"/>
          <w:b w:val="0"/>
          <w:i w:val="0"/>
          <w:color w:val="000000"/>
          <w:sz w:val="22"/>
        </w:rPr>
        <w:t>, 23-10-1917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COMMERCE AND INDUSTRIES SECRETARY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1917</w:t>
      </w:r>
    </w:p>
    <w:p>
      <w:pPr>
        <w:autoSpaceDN w:val="0"/>
        <w:autoSpaceDE w:val="0"/>
        <w:widowControl/>
        <w:spacing w:line="266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266" w:lineRule="exact" w:before="34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EPARTMENT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OMMERCE AND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NDUSTRIES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  <w:tab w:pos="36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copy of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recently addressed by me to </w:t>
      </w:r>
      <w:r>
        <w:rPr>
          <w:rFonts w:ascii="Times" w:hAnsi="Times" w:eastAsia="Times"/>
          <w:b w:val="0"/>
          <w:i w:val="0"/>
          <w:color w:val="000000"/>
          <w:sz w:val="22"/>
        </w:rPr>
        <w:t>the Press on the hardships of 3rd class railway passengers.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hardships are of two kinds: those which are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of the passengers themselves and those that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remedied by the Railway Companies. They may again be divided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that can be dealt with without any great extra cost and those that </w:t>
      </w:r>
      <w:r>
        <w:rPr>
          <w:rFonts w:ascii="Times" w:hAnsi="Times" w:eastAsia="Times"/>
          <w:b w:val="0"/>
          <w:i w:val="0"/>
          <w:color w:val="000000"/>
          <w:sz w:val="22"/>
        </w:rPr>
        <w:t>can be dealt with only on a large outlay of money.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recognize that the hardships falling under the last category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Press on Third Class Travelling on Indian Railways”, </w:t>
      </w:r>
      <w:r>
        <w:rPr>
          <w:rFonts w:ascii="Times" w:hAnsi="Times" w:eastAsia="Times"/>
          <w:b w:val="0"/>
          <w:i w:val="0"/>
          <w:color w:val="000000"/>
          <w:sz w:val="18"/>
        </w:rPr>
        <w:t>25-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9-1917.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effectively dealt with whilst the War is going on.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insufficiency of accommodation. On this I venture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check can certainly be exercised in the issue of tickets,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guards or other officials should be instructed to regulate the traffic.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is, the strongest find their own seats without any supervision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by the officials and the weaker ones often find them selves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Officials should not only be instructed to regulate the traffic,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also be required to examine the state of the compartments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 and see that no passengers appropriate space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discomfort of other passengers.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the passengers are themselves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evils I have described, notices should be pasted on the walls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carriages and put up at the stations giving detailed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use of closets, etc. Bye-laws prohibiting dirty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 practices may be cautiously enforced. A book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in the different vernaculars may be issued together with </w:t>
      </w:r>
      <w:r>
        <w:rPr>
          <w:rFonts w:ascii="Times" w:hAnsi="Times" w:eastAsia="Times"/>
          <w:b w:val="0"/>
          <w:i w:val="0"/>
          <w:color w:val="000000"/>
          <w:sz w:val="22"/>
        </w:rPr>
        <w:t>long journey tickets and otherwise given gratis on demand.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volunteers should be invited from the general public in </w:t>
      </w:r>
      <w:r>
        <w:rPr>
          <w:rFonts w:ascii="Times" w:hAnsi="Times" w:eastAsia="Times"/>
          <w:b w:val="0"/>
          <w:i w:val="0"/>
          <w:color w:val="000000"/>
          <w:sz w:val="22"/>
        </w:rPr>
        <w:t>the prosecution of this educative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the other grievances: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inspectors or the other officials should be directed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tohave the carriages and closets swept and cleaned at every junction or </w:t>
      </w:r>
      <w:r>
        <w:rPr>
          <w:rFonts w:ascii="Times" w:hAnsi="Times" w:eastAsia="Times"/>
          <w:b w:val="0"/>
          <w:i w:val="0"/>
          <w:color w:val="000000"/>
          <w:sz w:val="22"/>
        </w:rPr>
        <w:t>principal station.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closets ought to be kept scrupulously clean, earth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disinfectants should be used every time closets are used.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presupposes constant employment of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every station.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the importance of the matter demands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employment. It may be a wise thing to set apart special privies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passenger may use on payment of a nominal fee. At present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privacy provided in the station latrines. I think that at a very </w:t>
      </w:r>
      <w:r>
        <w:rPr>
          <w:rFonts w:ascii="Times" w:hAnsi="Times" w:eastAsia="Times"/>
          <w:b w:val="0"/>
          <w:i w:val="0"/>
          <w:color w:val="000000"/>
          <w:sz w:val="22"/>
        </w:rPr>
        <w:t>small cost this can be provided.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should be bathing facilities at all principal stations.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only licensed vendors are permitted to sell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refreshments at the stations. A written tariff should be provided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 of refreshments and vendors should be ensured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granting of licences. Third-class refreshment rooms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be in the dirty state in which they are at present, but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kept scrupulously clean.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Untold difficulties are put in the way of the passengers getting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tickets on application. Often they are issued only a short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departure of trains. The result is bribery, a fight among </w:t>
      </w:r>
      <w:r>
        <w:rPr>
          <w:rFonts w:ascii="Times" w:hAnsi="Times" w:eastAsia="Times"/>
          <w:b w:val="0"/>
          <w:i w:val="0"/>
          <w:color w:val="000000"/>
          <w:sz w:val="22"/>
        </w:rPr>
        <w:t>passengers for the purchase of tickets and disappointment to many.</w:t>
      </w:r>
    </w:p>
    <w:p>
      <w:pPr>
        <w:autoSpaceDN w:val="0"/>
        <w:autoSpaceDE w:val="0"/>
        <w:widowControl/>
        <w:spacing w:line="28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rooms at the principal stations need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overhauling. There ought to be regulations for the observance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passengers. Benches should be provided in large numbers.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cleaned several times during the day. Rooms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provided for the use of the fair sex.</w:t>
      </w:r>
    </w:p>
    <w:p>
      <w:pPr>
        <w:autoSpaceDN w:val="0"/>
        <w:autoSpaceDE w:val="0"/>
        <w:widowControl/>
        <w:spacing w:line="28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all the evils except the provision of extra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carriages can be dealt with at a very small additional cost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administrations. What is needed is sympathy and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of the rights of third-class passengers who provide the </w:t>
      </w:r>
      <w:r>
        <w:rPr>
          <w:rFonts w:ascii="Times" w:hAnsi="Times" w:eastAsia="Times"/>
          <w:b w:val="0"/>
          <w:i w:val="0"/>
          <w:color w:val="000000"/>
          <w:sz w:val="22"/>
        </w:rPr>
        <w:t>largest part of the income from passenger traffic.</w:t>
      </w:r>
    </w:p>
    <w:p>
      <w:pPr>
        <w:autoSpaceDN w:val="0"/>
        <w:autoSpaceDE w:val="0"/>
        <w:widowControl/>
        <w:spacing w:line="28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grievances here adverted to are old,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pressing enough to demand immediate attention. I hope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will take up the matter at an early date. My services are at </w:t>
      </w:r>
      <w:r>
        <w:rPr>
          <w:rFonts w:ascii="Times" w:hAnsi="Times" w:eastAsia="Times"/>
          <w:b w:val="0"/>
          <w:i w:val="0"/>
          <w:color w:val="000000"/>
          <w:sz w:val="22"/>
        </w:rPr>
        <w:t>its disposal to be utilized in any manner it may deem fit.</w:t>
      </w:r>
    </w:p>
    <w:p>
      <w:pPr>
        <w:autoSpaceDN w:val="0"/>
        <w:autoSpaceDE w:val="0"/>
        <w:widowControl/>
        <w:spacing w:line="220" w:lineRule="exact" w:before="106" w:after="0"/>
        <w:ind w:left="0" w:right="2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 N. 6393; also N. A. I.: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Railway Department Records: March 1918: 552-T-17: 1-24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BHAGWANJI MEHTA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Ashvin Vad 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November 1, 1997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4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BHAISHRI,</w:t>
      </w:r>
    </w:p>
    <w:p>
      <w:pPr>
        <w:autoSpaceDN w:val="0"/>
        <w:tabs>
          <w:tab w:pos="550" w:val="left"/>
          <w:tab w:pos="49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a talk about Viramgam.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expecting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reply. It ought to go and I have no doubt that it will.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registered letter is with me. I shall do what you want me to </w:t>
      </w:r>
      <w:r>
        <w:rPr>
          <w:rFonts w:ascii="Times" w:hAnsi="Times" w:eastAsia="Times"/>
          <w:b w:val="0"/>
          <w:i w:val="0"/>
          <w:color w:val="000000"/>
          <w:sz w:val="22"/>
        </w:rPr>
        <w:t>do, in part at least, when the time comes.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very much want to go to Kathiawad, but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when I shall be able to. For the present, six months are 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Bihar.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recovered.</w:t>
      </w:r>
    </w:p>
    <w:p>
      <w:pPr>
        <w:autoSpaceDN w:val="0"/>
        <w:autoSpaceDE w:val="0"/>
        <w:widowControl/>
        <w:spacing w:line="220" w:lineRule="exact" w:before="66" w:after="0"/>
        <w:ind w:left="0" w:right="13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0" w:lineRule="exact" w:before="260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HAGWANJI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6"/>
        </w:rPr>
        <w:t>NOOPCHAND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EHTA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postcard in Gujarati in Gandhiji’s hand: C.W. 3030.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in the letter to Viramgam and “six months reserved for </w:t>
      </w:r>
      <w:r>
        <w:rPr>
          <w:rFonts w:ascii="Times" w:hAnsi="Times" w:eastAsia="Times"/>
          <w:b w:val="0"/>
          <w:i w:val="0"/>
          <w:color w:val="000000"/>
          <w:sz w:val="18"/>
        </w:rPr>
        <w:t>Bihar”, the letter appears to have been written in 1917.</w:t>
      </w:r>
    </w:p>
    <w:p>
      <w:pPr>
        <w:autoSpaceDN w:val="0"/>
        <w:autoSpaceDE w:val="0"/>
        <w:widowControl/>
        <w:spacing w:line="224" w:lineRule="exact" w:before="1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imposition of a Customs cordon at Viramgam, on the border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Kathiawad States and British Indian territory was causing considerable hardship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railway passengers. Gandhiji’s attention to the problem was first drawn by Motilal,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tailor; </w:t>
      </w:r>
      <w:r>
        <w:rPr>
          <w:rFonts w:ascii="Times" w:hAnsi="Times" w:eastAsia="Times"/>
          <w:b w:val="0"/>
          <w:i/>
          <w:color w:val="000000"/>
          <w:sz w:val="18"/>
        </w:rPr>
        <w:t>vide 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Part V, Ch. III. After thoroughly studying the subject,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wrote to the Bombay Government concerning the grievance. Later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discussed it with the Governor, Lord Willingdon, and his secretary. Gandhiji raised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matter, in the course of an interview, with the Viceroy, Lord Chelmsford,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promised redress. The levy was annulled on November 10;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Gujarat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Conference-I”, November 3, 1917; also “Resolutions at Gujarat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Conference-II”, November 5, 1917.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Once the indigo labourers’ problem in Champaran, Bihar, had been tackled,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decided to devote his efforts to educational and sanitation world in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44. SPEECH AT GUJARATI POLITICAL CONFERENCE-I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[G</w:t>
      </w:r>
      <w:r>
        <w:rPr>
          <w:rFonts w:ascii="Times" w:hAnsi="Times" w:eastAsia="Times"/>
          <w:b w:val="0"/>
          <w:i w:val="0"/>
          <w:color w:val="000000"/>
          <w:sz w:val="16"/>
        </w:rPr>
        <w:t>ODHRA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1917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Lokamanya B. G. Tilak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having arrived late for the opening session, Gandhiji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remarked:,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responsible for his being late. We demand swaraj.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does not mind arriving late by three-quarters of an hour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summoned for the purpose, one should not mind if swaraj </w:t>
      </w:r>
      <w:r>
        <w:rPr>
          <w:rFonts w:ascii="Times" w:hAnsi="Times" w:eastAsia="Times"/>
          <w:b w:val="0"/>
          <w:i w:val="0"/>
          <w:color w:val="000000"/>
          <w:sz w:val="22"/>
        </w:rPr>
        <w:t>too comes correspondingly late.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read his speech.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to you all for the exalted position to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called me. I am but a baby of two years and a half in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cannot trade here on my experience in South Africa.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that, in these circumstances, acceptance of the position is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extent an impertinence. I have accepted it, all the samc, unable </w:t>
      </w:r>
      <w:r>
        <w:rPr>
          <w:rFonts w:ascii="Times" w:hAnsi="Times" w:eastAsia="Times"/>
          <w:b w:val="0"/>
          <w:i w:val="0"/>
          <w:color w:val="000000"/>
          <w:sz w:val="22"/>
        </w:rPr>
        <w:t>to resist the pressure of your overwhelming affection.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conscious of my responsibility. This Conference is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kind in Gujarat. The time is most critical for the whole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 is labouring under a strain never before experienced.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do not quite take the general course. I feel that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in the opposite direction. Under the circumstances, I am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for this privileged position. The president of a meeting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usually its spokesman. I cannot pretend to lay any such claim. It is </w:t>
      </w:r>
      <w:r>
        <w:rPr>
          <w:rFonts w:ascii="Times" w:hAnsi="Times" w:eastAsia="Times"/>
          <w:b w:val="0"/>
          <w:i w:val="0"/>
          <w:color w:val="000000"/>
          <w:sz w:val="22"/>
        </w:rPr>
        <w:t>your kindness that gives me such a unique opportunityof placing my</w:t>
      </w:r>
    </w:p>
    <w:p>
      <w:pPr>
        <w:autoSpaceDN w:val="0"/>
        <w:autoSpaceDE w:val="0"/>
        <w:widowControl/>
        <w:spacing w:line="220" w:lineRule="exact" w:before="2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Gandhiji’s presidential address at the first Political Conference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held in Gujarat. It lasted three days and was largely attended by cultivators, petty </w:t>
      </w:r>
      <w:r>
        <w:rPr>
          <w:rFonts w:ascii="Times" w:hAnsi="Times" w:eastAsia="Times"/>
          <w:b w:val="0"/>
          <w:i w:val="0"/>
          <w:color w:val="000000"/>
          <w:sz w:val="18"/>
        </w:rPr>
        <w:t>traders and small land-holders.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 Gangadhar Tilak (l856-1920); great Indian political leader, scholar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writers popularly known as ‘Lokamanya’; one of the founders of the Deccan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Society, Poona and of the newspapers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Kesari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18"/>
        </w:rPr>
        <w:t>Mahratta</w:t>
      </w:r>
      <w:r>
        <w:rPr>
          <w:rFonts w:ascii="Times" w:hAnsi="Times" w:eastAsia="Times"/>
          <w:b w:val="0"/>
          <w:i w:val="0"/>
          <w:color w:val="000000"/>
          <w:sz w:val="18"/>
        </w:rPr>
        <w:t>; suffered six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years’ deportation for his criticism of the Government; took active part in the Home </w:t>
      </w:r>
      <w:r>
        <w:rPr>
          <w:rFonts w:ascii="Times" w:hAnsi="Times" w:eastAsia="Times"/>
          <w:b w:val="0"/>
          <w:i w:val="0"/>
          <w:color w:val="000000"/>
          <w:sz w:val="18"/>
        </w:rPr>
        <w:t>Rule campaign.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 which follows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Speeches and Writings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Gandhi, </w:t>
      </w:r>
      <w:r>
        <w:rPr>
          <w:rFonts w:ascii="Times" w:hAnsi="Times" w:eastAsia="Times"/>
          <w:b w:val="0"/>
          <w:i w:val="0"/>
          <w:color w:val="000000"/>
          <w:sz w:val="18"/>
        </w:rPr>
        <w:t>with some changes intended to bring it into closer conformity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Gujarati original.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returned to India on January 9, 1915.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before the Gujarat public. I do not see anything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views being subjected to criticism, dissent and even emphatic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protest. I would like them to be freely discussed. I will only say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them that they were not formed today or yesterday.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formed years ago. I am enamoured of them, and my Indian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of two years and a half has not altered them.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originators of the proposal to hold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as also those friends who have given practical shape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most important event for Gujarat. It is possible for us to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very valuable results. This conference is in the nature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foundation, and if it is well and truly laid, we need have no anxiety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superstructure. Being in the nature of a foundation, it carries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responsibility. I pray that God may bless us with wisdom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our deliberations will benefit the people.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political conference. Let us pause a moment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“political”. It is, as a rule, used in a restricted sense,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it is better to give it a wider meaning. If the work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were to be confined to a consideration of the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rulers and the ruled, it would not only be incomplete,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even fail to have an adequate conception of those relations.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the question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mahwa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of great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part of Gujarat. If it is considered merely as a question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and the people, it might have unhappy consequences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we might fail in our aim. If we considered the genesis of the law on </w:t>
      </w:r>
      <w:r>
        <w:rPr>
          <w:rFonts w:ascii="Times" w:hAnsi="Times" w:eastAsia="Times"/>
          <w:b w:val="0"/>
          <w:i/>
          <w:color w:val="000000"/>
          <w:sz w:val="22"/>
        </w:rPr>
        <w:t>mahwa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flowers and also appreciated our duty as individuals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we would, very probably, succeed sooner in our fight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than otherwise and easily discover the key to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>agitation. You will more clearly perceive my interpretation of the word</w:t>
      </w:r>
      <w:r>
        <w:rPr>
          <w:rFonts w:ascii="Times" w:hAnsi="Times" w:eastAsia="Times"/>
          <w:b w:val="0"/>
          <w:i w:val="0"/>
          <w:color w:val="000000"/>
          <w:sz w:val="22"/>
        </w:rPr>
        <w:t>“political” in the light of the views I shall place before you.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Conferences do not, as a rule at the end of their deliberations,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behind them an executive body, and even when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composed of men who are amateurs; What we need is men who would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Used for preparing a sort of country liquor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Gopal Krishna Gokhale (1866-1915); Indian leader. patriot and politician;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associated with the Indian National Congress since its inception. and presided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its Benares session in 1905; founded the Servants of India Society at Poona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 men prepared to dedicate their lives to the cause of the country in a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>spirit; visited South Africa in 1912 at Gandhiji’s invitation.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their business to give effect to the resolutions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conferences. If such men come forward in great numbers, then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only will such conferences be a credit to the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lasting results. At present there is much waste of energy.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that there should be many institutions of the type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India Society. Only when men, fired with the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is the highest religion, come forward in great numbers,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to see great results. Fortunately, India is richly endowed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religious spirit, and if it is realized that in the present age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motherland is the best religion, religiously inclined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would take part in public life in larger numbers. When sages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saints take up this work, I believe India will achieve her cherished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aims quite easily. At all events, it is incumbent on us that,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 of this conference, we form an executive committee whose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it would be to enforce its resolutions.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air in the country is thick with cries of swaraj.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due to Mrs. Besant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swaraj is on the lips of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 of  men  and  women. What  was unknown to most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women  only  two years ago, has, by her consummate tact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 indefatigable  efforts,  become  common property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 cannot  be  the  slightest  doubt  that her name will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 rank  in  history  among  those who inspired us with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swaraj was attainable at no distant date. Swaraj was, and 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 of the Congress. The idea did not originate with her.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of presenting  it  to  us  as  a  goal  realizable  in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 belongs  to  that  lady  alone.  For  that  we  could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her enough. By releasing her and her associates, Messrs Arun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 Wadia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Government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us under </w:t>
      </w:r>
      <w:r>
        <w:rPr>
          <w:rFonts w:ascii="Times" w:hAnsi="Times" w:eastAsia="Times"/>
          <w:b w:val="0"/>
          <w:i w:val="0"/>
          <w:color w:val="000000"/>
          <w:sz w:val="22"/>
        </w:rPr>
        <w:t>an obligation, and at</w:t>
      </w:r>
    </w:p>
    <w:p>
      <w:pPr>
        <w:autoSpaceDN w:val="0"/>
        <w:autoSpaceDE w:val="0"/>
        <w:widowControl/>
        <w:spacing w:line="220" w:lineRule="exact" w:before="22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Annie Besant (1847-1933); British theosophist, orator and writer; founded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Theosophical Society in 1907; established the Indian Home Rule League in 1916;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presided over the Indian National Congress in 1917, edited a daily, </w:t>
      </w:r>
      <w:r>
        <w:rPr>
          <w:rFonts w:ascii="Times" w:hAnsi="Times" w:eastAsia="Times"/>
          <w:b w:val="0"/>
          <w:i/>
          <w:color w:val="000000"/>
          <w:sz w:val="18"/>
        </w:rPr>
        <w:t>New India</w:t>
      </w:r>
      <w:r>
        <w:rPr>
          <w:rFonts w:ascii="Times" w:hAnsi="Times" w:eastAsia="Times"/>
          <w:b w:val="0"/>
          <w:i w:val="0"/>
          <w:color w:val="000000"/>
          <w:sz w:val="18"/>
        </w:rPr>
        <w:t>,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The Commonweal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weekly;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Religious Problem in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 books </w:t>
      </w:r>
    </w:p>
    <w:p>
      <w:pPr>
        <w:autoSpaceDN w:val="0"/>
        <w:autoSpaceDE w:val="0"/>
        <w:widowControl/>
        <w:spacing w:line="220" w:lineRule="exact" w:before="2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evidently had in mind, Dadabhai Naoroji who, in 1906, first 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word swaraj to define the goal of the Indian National Congress at its Calcutta </w:t>
      </w:r>
      <w:r>
        <w:rPr>
          <w:rFonts w:ascii="Times" w:hAnsi="Times" w:eastAsia="Times"/>
          <w:b w:val="0"/>
          <w:i w:val="0"/>
          <w:color w:val="000000"/>
          <w:sz w:val="18"/>
        </w:rPr>
        <w:t>Session.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S. Arundale was the head of the Society for the Promotion of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organized by Annie Besant. He took active part in the Home Rule </w:t>
      </w:r>
      <w:r>
        <w:rPr>
          <w:rFonts w:ascii="Times" w:hAnsi="Times" w:eastAsia="Times"/>
          <w:b w:val="0"/>
          <w:i w:val="0"/>
          <w:color w:val="000000"/>
          <w:sz w:val="18"/>
        </w:rPr>
        <w:t>movement and suffered internment.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 P. Wadia organized the Home Rule League and took active part in Home </w:t>
      </w:r>
      <w:r>
        <w:rPr>
          <w:rFonts w:ascii="Times" w:hAnsi="Times" w:eastAsia="Times"/>
          <w:b w:val="0"/>
          <w:i w:val="0"/>
          <w:color w:val="000000"/>
          <w:sz w:val="18"/>
        </w:rPr>
        <w:t>Rule movement.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290" w:val="left"/>
          <w:tab w:pos="710" w:val="left"/>
          <w:tab w:pos="1830" w:val="left"/>
          <w:tab w:pos="4830" w:val="left"/>
          <w:tab w:pos="51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 acknowledged the just and reasonable nature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for swaraj.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to be wished that the Government extend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generosity towards our brothers, Mahomed 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Shaukat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not necessary to inquire how much of what Sir William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Vincent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said about them needs to be looked into.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that the Government will accede to the people’s desire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and leave it to them to see that no untoward results follow.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place the people under a still greater obligation.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 will be incomplete so long as these brothers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released. The grant of freedom to the brothers will gladden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hearts and endear the Government to them.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Montagu will shortly be in our midst. The work of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 to the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submitted to him is going on apace.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object of this petition is to educate the people about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literacy is essential for achieving swaraj betrays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history. It is not necessary for the purpose of inculcating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 idea that we ought to manage our own affairs.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is the idea, the desire itself. Hundreds of unlettered kings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ruled kingdoms with great success. To see how far such an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in the minds of the people and to try to create it where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absent is the object of this petition. It is desirable that millions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should sign it with the fullest understanding of what it </w:t>
      </w:r>
      <w:r>
        <w:rPr>
          <w:rFonts w:ascii="Times" w:hAnsi="Times" w:eastAsia="Times"/>
          <w:b w:val="0"/>
          <w:i w:val="0"/>
          <w:color w:val="000000"/>
          <w:sz w:val="22"/>
        </w:rPr>
        <w:t>means. That such a largely signed petition will naturally have its due</w:t>
      </w:r>
    </w:p>
    <w:p>
      <w:pPr>
        <w:autoSpaceDN w:val="0"/>
        <w:autoSpaceDE w:val="0"/>
        <w:widowControl/>
        <w:spacing w:line="220" w:lineRule="exact" w:before="42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Besant and her associates had been interned at Coimbatore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Ootacamand on June 15, 1917. They were released on September 16 in pursuance of </w:t>
      </w:r>
      <w:r>
        <w:rPr>
          <w:rFonts w:ascii="Times" w:hAnsi="Times" w:eastAsia="Times"/>
          <w:b w:val="0"/>
          <w:i w:val="0"/>
          <w:color w:val="000000"/>
          <w:sz w:val="18"/>
        </w:rPr>
        <w:t>the new British policy embodied in the Montagu declaration of August 20.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 of </w:t>
      </w:r>
      <w:r>
        <w:rPr>
          <w:rFonts w:ascii="Times" w:hAnsi="Times" w:eastAsia="Times"/>
          <w:b w:val="0"/>
          <w:i/>
          <w:color w:val="000000"/>
          <w:sz w:val="18"/>
        </w:rPr>
        <w:t>The Comrade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 English weekly; was imprisoned, soon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out-break of World War, for publishing an article entitled “Evacuate Egypt”; along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his brother, he was interned in October 1914; attended the second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 in London.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 of </w:t>
      </w:r>
      <w:r>
        <w:rPr>
          <w:rFonts w:ascii="Times" w:hAnsi="Times" w:eastAsia="Times"/>
          <w:b w:val="0"/>
          <w:i/>
          <w:color w:val="000000"/>
          <w:sz w:val="18"/>
        </w:rPr>
        <w:t>Hamdard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suffered internment along with his younger brother, </w:t>
      </w:r>
      <w:r>
        <w:rPr>
          <w:rFonts w:ascii="Times" w:hAnsi="Times" w:eastAsia="Times"/>
          <w:b w:val="0"/>
          <w:i w:val="0"/>
          <w:color w:val="000000"/>
          <w:sz w:val="18"/>
        </w:rPr>
        <w:t>Mahomed Ali.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William Henry Hoare Vincent; distinguished Indian Civil Servant;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 of the Executive Council of the Governor-General of India, 1917; Member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 Council, 1923-31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Ali brothers were finally released on December 25, 1919,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amnesty granted by the Royal Proclamation.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Home-Rule Petition;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“Petition to E.S.Montagu”,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13-9-1917 A memorandum was also presented by a joint Congress-League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 to Montagu and Lord Chelmsford on November 26;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</w:t>
      </w:r>
      <w:r>
        <w:rPr>
          <w:rFonts w:ascii="Times" w:hAnsi="Times" w:eastAsia="Times"/>
          <w:b w:val="0"/>
          <w:i w:val="0"/>
          <w:color w:val="000000"/>
          <w:sz w:val="18"/>
        </w:rPr>
        <w:t>“Congress-League Address”, 26-11-1917.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weight with Mr. Montagu is its natural result.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has the right to alter the scheme of reforms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Congress and the Moslem League, and one need 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into the merits thereof. For our present purposes,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thoroughly the scheme formulated most thoughtfully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leaders and, putting our faith in them, do whatever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get it implemented.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This scheme is not swaraj, but is a great step towards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English critics tell us that we are not fit to enjoy swaraj,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class that demands it is incapable of defending India. “Is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of India to rest with the British alone?” they ask, “and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reins of Government to be in the hands of the Indians ?” Now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question which is both amusing and painful. It is amusing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British friends fancy that they are not of us, whilst our plan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based upon retention of the British connection.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the Englishmen who have settled here to leave this country.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our partners in swaraj. And they will have nothing to complain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if, in such a scheme, the burden of the defence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falls on them. They are, however, hasty in assuming that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our share of defending the country. When India decides to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strength, she will attain it in no time. We have but to harden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feelings to be able to strike. To cultivate a hardened feeling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ages. It grows like weeds. The question is painful,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puts in mind the fact that the Government have up to now debarred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military training. Had they been so minded, they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at their disposal today, from among the educated classes, quite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army. Government have to accept a larger measure of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educated classes for the latter having taken little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Had the Government policy been shaped differently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beginning, they would have today an unconquerable army.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be blamed for the present situation. At the time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was established, it was considered a wise policy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governance of crores of men to deprive them of arms and military</w:t>
      </w:r>
    </w:p>
    <w:p>
      <w:pPr>
        <w:autoSpaceDN w:val="0"/>
        <w:autoSpaceDE w:val="0"/>
        <w:widowControl/>
        <w:spacing w:line="220" w:lineRule="exact" w:before="2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scheme of political reforms was originally drawn up and published,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the end of 1916, by 19 members of the Imperial Legislative Council. Briefly,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sought to subordinate the Executive to the Legislature. The scheme came up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at the sessions of the Indian National Congress and the Muslim League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Lucknow in December 1916. Elaborated and revised, the scheme, as accepted by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bodies in the wake of the Lucknow Pact, provided for the creation of a non-official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in the Legislative Councils.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Congress-League Scheme”,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training. But it is never too late to mend, and both the rulers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ruled must immediately repair the omission.</w:t>
      </w:r>
    </w:p>
    <w:p>
      <w:pPr>
        <w:autoSpaceDN w:val="0"/>
        <w:tabs>
          <w:tab w:pos="550" w:val="left"/>
          <w:tab w:pos="63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offering these views I have assumed the propriety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trend of thought. To me, however, it does not appear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tending altogether in the right direction. Our agitation is based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model. The swaraj we desire is of a Western type.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it, India will have to enter into competition with the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nations. Many believe that there is no escape from this.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 cannot forget that India is not Europe, India is not Japan,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China. The divine word that “India alone is the land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is the land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(enjoyment),” is indelibly imprinted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mind. I feel that India’s mission is different from that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countries. India is fitted for the religious supremacy of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parallel in the world for the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this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voluntarily gone through. India has little use for steel weapons;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fought with divine weapons; it can still do so. Other nations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votaries of brute force. The terrible war going on in Europe </w:t>
      </w:r>
      <w:r>
        <w:rPr>
          <w:rFonts w:ascii="Times" w:hAnsi="Times" w:eastAsia="Times"/>
          <w:b w:val="0"/>
          <w:i w:val="0"/>
          <w:color w:val="000000"/>
          <w:sz w:val="22"/>
        </w:rPr>
        <w:t>furnishes an irrefutable proof of this. India can conquer all by soul-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History supplies numerous instances to prove that brute force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before soul-force. Poets have sung of this and men of wisdom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so. A thirty-year-old youth behaves like a lamb before his </w:t>
      </w:r>
      <w:r>
        <w:rPr>
          <w:rFonts w:ascii="Times" w:hAnsi="Times" w:eastAsia="Times"/>
          <w:b w:val="0"/>
          <w:i w:val="0"/>
          <w:color w:val="000000"/>
          <w:sz w:val="22"/>
        </w:rPr>
        <w:t>eighty-year-old father. This is an instance of love-force. Love is</w:t>
      </w:r>
    </w:p>
    <w:p>
      <w:pPr>
        <w:autoSpaceDN w:val="0"/>
        <w:autoSpaceDE w:val="0"/>
        <w:widowControl/>
        <w:spacing w:line="266" w:lineRule="exact" w:before="4" w:after="0"/>
        <w:ind w:left="10" w:right="3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it is the very property of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we have faith enough,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wield that force over the whole world. Religion having lost its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us, we are without an anchor to keep us firm amidst the storm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civilization, and are, therefore, being tossed to and fro.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return to this idea at a later stage.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views of mine notwithstanding, I have joined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for India is being governed at present under a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system. The Government themselves believe that the “Parliament”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form of that system. Without such a parliament,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neither the modern nor the ancient form. Mrs. Besant is only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when she says that we shall soon be facing a hunger-strike,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Home Rule. I do not want to go into statistics.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of my eyes is enough for me. Poverty in India is deepening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by day. No other result is possible. A country that exports its raw </w:t>
      </w:r>
      <w:r>
        <w:rPr>
          <w:rFonts w:ascii="Times" w:hAnsi="Times" w:eastAsia="Times"/>
          <w:b w:val="0"/>
          <w:i w:val="0"/>
          <w:color w:val="000000"/>
          <w:sz w:val="22"/>
        </w:rPr>
        <w:t>produce and imports it back as finished goods, a country which,</w:t>
      </w:r>
    </w:p>
    <w:p>
      <w:pPr>
        <w:autoSpaceDN w:val="0"/>
        <w:autoSpaceDE w:val="0"/>
        <w:widowControl/>
        <w:spacing w:line="220" w:lineRule="exact" w:before="30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Action in pursuance of one’s duty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self unidentifiable with any aspect of human individuality, the soul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growing its own cotton, has to pay crores of rupees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outsiders for its cloth, cannot be otherwise than poor. A country,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is considered extravagance to spend on marriages, etc.,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described as poor. It must be a terribly poor country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to spend enough in carrying out improvements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stamping out epidemics like the plague. In a country whose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most of their earnings outside, the people are bound to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poorer day by day. What are we to say of the poverty of a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people, during cold weather, burn their precious manure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woollen clothing in order to warm themselves?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wanderings in India I have rarely, seen a face exuding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joy. The middle classes are groaning under the weight of 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distress. The lowest orders have nothing but the earth below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sky above. They do not know a bright day. It is pure fiction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India’s riches are buried underground, or are to be found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ornaments. What there is of such riches is of no consequence.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nation’s expenditure has increased, not so its income.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deliberately brought about this state of things.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intentions are sincere. It is their honest opinion that the nation’s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is daily growing. Their faith in their Blue-books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immovable. It is only too true that statistics can be made to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The economists deduce India’s prosperity from statistics.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like me who follow rough and ready ways of reckoning shake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heads over Blue-book statistics. If the gods were to come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testify otherwise, I would insist on saying that I see India growing </w:t>
      </w:r>
      <w:r>
        <w:rPr>
          <w:rFonts w:ascii="Times" w:hAnsi="Times" w:eastAsia="Times"/>
          <w:b w:val="0"/>
          <w:i w:val="0"/>
          <w:color w:val="000000"/>
          <w:sz w:val="22"/>
        </w:rPr>
        <w:t>poorer.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then would our Parliament do if we had one?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it, we would have a right to commit blunders and to correct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early stages we are bound to make blunders. But, we,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the soil, won’t lose time in setting ourselves right. We shall,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soon find out remedies against poverty. Then our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be dependent on Lancashire goods. Then we shall not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untold riches on building Imperial Delhi. It will, then,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with the cottages of India. There will be some proportion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between that cottage and our Parliament House. </w:t>
      </w:r>
      <w:r>
        <w:rPr>
          <w:rFonts w:ascii="Times" w:hAnsi="Times" w:eastAsia="Times"/>
          <w:b w:val="0"/>
          <w:i/>
          <w:color w:val="000000"/>
          <w:sz w:val="22"/>
        </w:rPr>
        <w:t>The nation</w:t>
      </w:r>
    </w:p>
    <w:p>
      <w:pPr>
        <w:autoSpaceDN w:val="0"/>
        <w:autoSpaceDE w:val="0"/>
        <w:widowControl/>
        <w:spacing w:line="260" w:lineRule="exact" w:before="10" w:after="0"/>
        <w:ind w:left="10" w:right="3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today is in a helpless condition; it does not possess even the right to </w:t>
      </w:r>
      <w:r>
        <w:rPr>
          <w:rFonts w:ascii="Times" w:hAnsi="Times" w:eastAsia="Times"/>
          <w:b w:val="0"/>
          <w:i/>
          <w:color w:val="000000"/>
          <w:sz w:val="22"/>
        </w:rPr>
        <w:t>err. He who has no right to err can never go forward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Commons is a history of blunders. Man, says an Arabian proverb,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error personified.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freedom to err and the power to correct errors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 one definition of swaraj. </w:t>
      </w:r>
      <w:r>
        <w:rPr>
          <w:rFonts w:ascii="Times" w:hAnsi="Times" w:eastAsia="Times"/>
          <w:b w:val="0"/>
          <w:i w:val="0"/>
          <w:color w:val="000000"/>
          <w:sz w:val="22"/>
        </w:rPr>
        <w:t>Having a parliament means such swaraj.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ought to have Parliament this very day. We are quite fit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shall, therefore, get it on demand. It rests with us to define “this </w:t>
      </w:r>
      <w:r>
        <w:rPr>
          <w:rFonts w:ascii="Times" w:hAnsi="Times" w:eastAsia="Times"/>
          <w:b w:val="0"/>
          <w:i w:val="0"/>
          <w:color w:val="000000"/>
          <w:sz w:val="22"/>
        </w:rPr>
        <w:t>very day”.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not to be attained through an appeal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democracy, the British people. They cannot appreciate such an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reply will be: “We never sought outside help to obtain swaraj.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it with our own strength. You have not received it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deserve it. When you do, nobody can withhold it from </w:t>
      </w:r>
      <w:r>
        <w:rPr>
          <w:rFonts w:ascii="Times" w:hAnsi="Times" w:eastAsia="Times"/>
          <w:b w:val="0"/>
          <w:i w:val="0"/>
          <w:color w:val="000000"/>
          <w:sz w:val="22"/>
        </w:rPr>
        <w:t>you.”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then shall we fit ourselves for it? We have to demand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own people. Our appeal must be to them.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peasantry of India understands what swaraj is, the demand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>irresistible.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Sir W. W. Hunters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 that, in the British system,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on the battle-field was the shortest way to one’s goal.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 had, silently, taken its full share in the present War,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certain that we would not only have reached our goal already, but </w:t>
      </w:r>
      <w:r>
        <w:rPr>
          <w:rFonts w:ascii="Times" w:hAnsi="Times" w:eastAsia="Times"/>
          <w:b w:val="0"/>
          <w:i w:val="0"/>
          <w:color w:val="000000"/>
          <w:sz w:val="22"/>
        </w:rPr>
        <w:t>the manner of it would have been altogether unique.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often refer to the fact that many sepoys of Hindustan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their lives on the battle-fields of France and Mesopotamia.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classes cannot claim the credit for this. They were not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by us, nor did they join up through patriotism. They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swaraj. At the end of the War they will not ask for it.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to demonstrate that they are faithful to the salt they eat.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for swaraj, I feel that it is not possible for us to bring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their services. The only thing we can say is that we are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for not being able to take a big part in the prosecution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War.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been loyal at a time of stress is no test of fitness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swaraj. Loyalty is no merit. It is a necessity of national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>all the world over. That loyalty can be no passport to swaraj is a self-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demonstrated maxim.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fitness lies in that we now keenly desire swaraj, and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realizing that bureaucracy, although it has served India with </w:t>
      </w:r>
      <w:r>
        <w:rPr>
          <w:rFonts w:ascii="Times" w:hAnsi="Times" w:eastAsia="Times"/>
          <w:b w:val="0"/>
          <w:i w:val="0"/>
          <w:color w:val="000000"/>
          <w:sz w:val="22"/>
        </w:rPr>
        <w:t>best intentions, has had its day. And this kind of fitness is sufficient</w:t>
      </w:r>
    </w:p>
    <w:p>
      <w:pPr>
        <w:autoSpaceDN w:val="0"/>
        <w:autoSpaceDE w:val="0"/>
        <w:widowControl/>
        <w:spacing w:line="220" w:lineRule="exact" w:before="3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William Wilson Hunter (1840-1900); Indian administrator and member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 tish Com mitte e of the  Ind ian Nat ional  Con gress 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 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 . “Sp eech at Lon don </w:t>
      </w:r>
      <w:r>
        <w:rPr>
          <w:rFonts w:ascii="Times" w:hAnsi="Times" w:eastAsia="Times"/>
          <w:b w:val="0"/>
          <w:i w:val="0"/>
          <w:color w:val="000000"/>
          <w:sz w:val="18"/>
        </w:rPr>
        <w:t>Far ewell ”, 29- 11-19 06 and “Letter to Lord Ampthill”, 4-8-1909.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purpose. Without swaraj there is now no possibility of peace in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we confine our activities for advancing swaraj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holding meetings, the nation is likely to suffer harm.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speeches have their own place and time.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But they cannot make </w:t>
      </w:r>
      <w:r>
        <w:rPr>
          <w:rFonts w:ascii="Times" w:hAnsi="Times" w:eastAsia="Times"/>
          <w:b w:val="0"/>
          <w:i/>
          <w:color w:val="000000"/>
          <w:sz w:val="22"/>
        </w:rPr>
        <w:t>a nation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nation fired with the zeal for swaraj, we should observe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in all departments of life. The first step to swaraj lies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individual. The great truth, “As with the individual, so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Universe,” is applicable here as elsewhere. If we are ever torn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from within, if we are ever going astray, and if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ruling our passions we allow them to rule us, swaraj can have no </w:t>
      </w:r>
      <w:r>
        <w:rPr>
          <w:rFonts w:ascii="Times" w:hAnsi="Times" w:eastAsia="Times"/>
          <w:b w:val="0"/>
          <w:i w:val="0"/>
          <w:color w:val="000000"/>
          <w:sz w:val="22"/>
        </w:rPr>
        <w:t>meaning for us. Government of self, then, is the first step.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family. If dissensions reign supreme in our families,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fight among themselves, if members of a family cannot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together; if joint families, i.e., families enjoying self-government,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divided through family quarrels, how can we be considered fit </w:t>
      </w:r>
      <w:r>
        <w:rPr>
          <w:rFonts w:ascii="Times" w:hAnsi="Times" w:eastAsia="Times"/>
          <w:b w:val="0"/>
          <w:i w:val="0"/>
          <w:color w:val="000000"/>
          <w:sz w:val="22"/>
        </w:rPr>
        <w:t>for swaraj ?</w:t>
      </w:r>
    </w:p>
    <w:p>
      <w:pPr>
        <w:autoSpaceDN w:val="0"/>
        <w:autoSpaceDE w:val="0"/>
        <w:widowControl/>
        <w:spacing w:line="26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caste. If caste-fellows become jealous of one another,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castes cannot manage their affairs in an orderly manner, if the </w:t>
      </w:r>
      <w:r>
        <w:rPr>
          <w:rFonts w:ascii="Times" w:hAnsi="Times" w:eastAsia="Times"/>
          <w:b w:val="0"/>
          <w:i w:val="0"/>
          <w:color w:val="000000"/>
          <w:sz w:val="22"/>
        </w:rPr>
        <w:t>elders claim especial importance, if the members become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opinionated and thus show their unfitness for self-government in this </w:t>
      </w:r>
      <w:r>
        <w:rPr>
          <w:rFonts w:ascii="Times" w:hAnsi="Times" w:eastAsia="Times"/>
          <w:b w:val="0"/>
          <w:i w:val="0"/>
          <w:color w:val="000000"/>
          <w:sz w:val="22"/>
        </w:rPr>
        <w:t>limited sphere, how can they be fit for national government ?</w:t>
      </w:r>
    </w:p>
    <w:p>
      <w:pPr>
        <w:autoSpaceDN w:val="0"/>
        <w:autoSpaceDE w:val="0"/>
        <w:widowControl/>
        <w:spacing w:line="26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caste, the city. If we cannot regulate the affairs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cities, if our streets are not kept clean, if our homes are dilapidated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our roads are crooked, if we cannot command the services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 citizens for civic government, and those who are in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>affairs are neglectful or selfish, how shall we claim larger powers?</w:t>
      </w:r>
    </w:p>
    <w:p>
      <w:pPr>
        <w:autoSpaceDN w:val="0"/>
        <w:autoSpaceDE w:val="0"/>
        <w:widowControl/>
        <w:spacing w:line="26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national life lies through the cities. It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linger a little longer on this subject. The plague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a home in 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Cholera has been always with us. Malaria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an annual toll of thousands. The plague has been driven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every other part of the world. Glasgow stamped it out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 it made its appearance there. In Johannesburg it could appear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Plague appeared in a serious form in 1917 and, between July of that year and </w:t>
      </w:r>
      <w:r>
        <w:rPr>
          <w:rFonts w:ascii="Times" w:hAnsi="Times" w:eastAsia="Times"/>
          <w:b w:val="0"/>
          <w:i w:val="0"/>
          <w:color w:val="000000"/>
          <w:sz w:val="18"/>
        </w:rPr>
        <w:t>June 1918, accounted for over 8,00,000 deaths.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 municipality made a great effort and stamped it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month, whereas we are able to do nothing about it.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the Government for this state of things. To tell the truth,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even blame it on our poverty. None can stand in our 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remedies that we may wish to adopt. Ahmedabad,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evade responsibility by pleading poverty. I am afraid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 the plague, we must shoulder the entire responsibility.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significant that when the plague is working havoc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ruralquarters, cantonments as a rule remain free. The reasons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obvious. In the cantonments the air is pure, houses detached, roads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 and clean and the sanitary habits of the residents wholesome,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ours are as unhygienic as they well could be. Our closets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filthy as hell. In a country in which ninety per cent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go barefoot, people spit anywhere and perform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anywhere and we are obliged to walk on roads and paths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dirtied. It is no wonder that the plague has found a home in our </w:t>
      </w:r>
      <w:r>
        <w:rPr>
          <w:rFonts w:ascii="Times" w:hAnsi="Times" w:eastAsia="Times"/>
          <w:b w:val="0"/>
          <w:i w:val="0"/>
          <w:color w:val="000000"/>
          <w:sz w:val="22"/>
        </w:rPr>
        <w:t>midst.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alter the conditions in our cities, rid ourselves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 habits and have improved latrines, swaraj can have no value for </w:t>
      </w:r>
      <w:r>
        <w:rPr>
          <w:rFonts w:ascii="Times" w:hAnsi="Times" w:eastAsia="Times"/>
          <w:b w:val="0"/>
          <w:i w:val="0"/>
          <w:color w:val="000000"/>
          <w:sz w:val="22"/>
        </w:rPr>
        <w:t>us.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be out of place here to refer to another matter.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men who render us most useful service, </w:t>
      </w:r>
      <w:r>
        <w:rPr>
          <w:rFonts w:ascii="Times" w:hAnsi="Times" w:eastAsia="Times"/>
          <w:b w:val="0"/>
          <w:i/>
          <w:color w:val="000000"/>
          <w:sz w:val="22"/>
        </w:rPr>
        <w:t>Bhangis,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The result has been that we let them clean only a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closets. In the name of religion, we ourselves would not clean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for fear of pollution and so, despite our reputation for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cleanliness, a portion of our houses remains the dirtiest in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result that we grow up in an air which is laden with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germs. We were safe so long as we kept to our villages.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 we are ever committing suicide by reason of our insanitary </w:t>
      </w:r>
      <w:r>
        <w:rPr>
          <w:rFonts w:ascii="Times" w:hAnsi="Times" w:eastAsia="Times"/>
          <w:b w:val="0"/>
          <w:i w:val="0"/>
          <w:color w:val="000000"/>
          <w:sz w:val="22"/>
        </w:rPr>
        <w:t>habits.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large numbers suffer living death, it is very likely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know neither true religion nor right action and conduct.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it ought not to be beyond us to banish the plague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and if we can do so, we shall have so increased our fitness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as it cannot be by any agitation, howsoever powerful.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meriting the serious consideration of our doctors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1904;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“Plague in Johannesburg”, 9-4-1904 ,“The Plague”, 2-4-1904 </w:t>
      </w:r>
      <w:r>
        <w:rPr>
          <w:rFonts w:ascii="Times" w:hAnsi="Times" w:eastAsia="Times"/>
          <w:b w:val="0"/>
          <w:i w:val="0"/>
          <w:color w:val="000000"/>
          <w:sz w:val="18"/>
        </w:rPr>
        <w:t>and “History of the Plague in Johannesburg”, 28-10-1905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vaidyas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far from here is the holy centre of pilgrimage, Dakor. I </w:t>
      </w:r>
      <w:r>
        <w:rPr>
          <w:rFonts w:ascii="Times" w:hAnsi="Times" w:eastAsia="Times"/>
          <w:b w:val="0"/>
          <w:i w:val="0"/>
          <w:color w:val="000000"/>
          <w:sz w:val="22"/>
        </w:rPr>
        <w:t>have visited it. Its unholiness is limitless. I consider myself a devout</w:t>
      </w:r>
    </w:p>
    <w:p>
      <w:pPr>
        <w:autoSpaceDN w:val="0"/>
        <w:autoSpaceDE w:val="0"/>
        <w:widowControl/>
        <w:spacing w:line="262" w:lineRule="exact" w:before="8" w:after="0"/>
        <w:ind w:left="10" w:right="3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claim, therefore, a special privilege of criticising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Dakorji. The insanitation of that place is so great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hygienic conditions can hardly bear to pass even twenty-four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there. The pilgrims pollute the tank and the streets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choose. The keepers of the shrine quarrel among themselves and,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insult to injury, a receiver has been appointed to take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jewellery and costly robes of the idol. It is our clear duty to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right. How shall we, Gujaratis, out to have swaraj, fare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in the army fighting for it, if we cannot put our own house in </w:t>
      </w:r>
      <w:r>
        <w:rPr>
          <w:rFonts w:ascii="Times" w:hAnsi="Times" w:eastAsia="Times"/>
          <w:b w:val="0"/>
          <w:i w:val="0"/>
          <w:color w:val="000000"/>
          <w:sz w:val="22"/>
        </w:rPr>
        <w:t>order?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of the state of education in our cities also fills us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despair. It is plainly our duty by our own effort to provide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masses. But our gaze is fixed upon Government, whilst </w:t>
      </w:r>
      <w:r>
        <w:rPr>
          <w:rFonts w:ascii="Times" w:hAnsi="Times" w:eastAsia="Times"/>
          <w:b w:val="0"/>
          <w:i w:val="0"/>
          <w:color w:val="000000"/>
          <w:sz w:val="22"/>
        </w:rPr>
        <w:t>thousands of children go without education.</w:t>
      </w:r>
    </w:p>
    <w:p>
      <w:pPr>
        <w:autoSpaceDN w:val="0"/>
        <w:autoSpaceDE w:val="0"/>
        <w:widowControl/>
        <w:spacing w:line="260" w:lineRule="exact" w:before="6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cities the drink-evil is on the increase, tea-shops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multiplying, gambling is rampant. If we cannot remedy these evils, </w:t>
      </w:r>
      <w:r>
        <w:rPr>
          <w:rFonts w:ascii="Times" w:hAnsi="Times" w:eastAsia="Times"/>
          <w:b w:val="0"/>
          <w:i w:val="0"/>
          <w:color w:val="000000"/>
          <w:sz w:val="22"/>
        </w:rPr>
        <w:t>how can we attain swaraj ? Swaraj means managing our own affairs.</w:t>
      </w:r>
    </w:p>
    <w:p>
      <w:pPr>
        <w:autoSpaceDN w:val="0"/>
        <w:autoSpaceDE w:val="0"/>
        <w:widowControl/>
        <w:spacing w:line="260" w:lineRule="exact" w:before="10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approaching a time when we and our children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without milk altogether. Dairies, here in Gujarat, are doing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 harm. They buy out practically the whole milk-supply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butter, cheese, etc., for sale. How can a nation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nourishment is chiefly derived from milk permit itself to be deprived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important article of food? How can men be so selfish 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heedless of the national health and think of enriching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commercial exploitation of an article of diet ? Milk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products are of such paramount value to the nation that they deserve </w:t>
      </w:r>
      <w:r>
        <w:rPr>
          <w:rFonts w:ascii="Times" w:hAnsi="Times" w:eastAsia="Times"/>
          <w:b w:val="0"/>
          <w:i w:val="0"/>
          <w:color w:val="000000"/>
          <w:sz w:val="22"/>
        </w:rPr>
        <w:t>to be controlled by the municipalities. What are we doing about them?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returned from the scene of </w:t>
      </w:r>
      <w:r>
        <w:rPr>
          <w:rFonts w:ascii="Times" w:hAnsi="Times" w:eastAsia="Times"/>
          <w:b w:val="0"/>
          <w:i/>
          <w:color w:val="000000"/>
          <w:sz w:val="22"/>
        </w:rPr>
        <w:t>Bakr-i-Id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riots. For a </w:t>
      </w:r>
      <w:r>
        <w:rPr>
          <w:rFonts w:ascii="Times" w:hAnsi="Times" w:eastAsia="Times"/>
          <w:b w:val="0"/>
          <w:i w:val="0"/>
          <w:color w:val="000000"/>
          <w:sz w:val="22"/>
        </w:rPr>
        <w:t>trivial cause, the two communities fell out with each other, mischie-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vous men joined in the fray and a mere spark became a blaze.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ourselves helpless. We have been obliged to depend entirely </w:t>
      </w:r>
      <w:r>
        <w:rPr>
          <w:rFonts w:ascii="Times" w:hAnsi="Times" w:eastAsia="Times"/>
          <w:b w:val="0"/>
          <w:i w:val="0"/>
          <w:color w:val="000000"/>
          <w:sz w:val="22"/>
        </w:rPr>
        <w:t>upon Government assistance. This shows how crippled we are.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Physicians practising </w:t>
      </w:r>
      <w:r>
        <w:rPr>
          <w:rFonts w:ascii="Times" w:hAnsi="Times" w:eastAsia="Times"/>
          <w:b w:val="0"/>
          <w:i/>
          <w:color w:val="000000"/>
          <w:sz w:val="18"/>
        </w:rPr>
        <w:t>Ayurveda,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indigenous system of medicine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Devotee of Vishnu, one of the Hindu Trinity, and His incarnation, Krishna;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follower of the </w:t>
      </w:r>
      <w:r>
        <w:rPr>
          <w:rFonts w:ascii="Times" w:hAnsi="Times" w:eastAsia="Times"/>
          <w:b w:val="0"/>
          <w:i/>
          <w:color w:val="000000"/>
          <w:sz w:val="18"/>
        </w:rPr>
        <w:t>bhakti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devotional cult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be inopportune to dwell for a moment on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cow-protection. It is an important question. And yet it is left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 by cow-protection societies. Protecting the cows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ancient practice. It originated in the special needs of this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its cows is incumbent upon a country 90 per cent.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population lives upon agricu-lture and needs bullocks for it.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country, even meat-eaters should abstain from beef-eating.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natural causes should be enough justification for not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cows. But here we have to face a peculiar situation. The chief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cow-protection seems to be to prevent cows from falling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our Muslim brethren and being used as food. The rulers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beef. On their account thousands of cows are slaughtered daily.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nothing to prevent this slaughter. We hardly make any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prevent  the cruel torture of cows by certain Hindus of Calcutta,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subject them to a practice known as “blowing” and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the last drop of milk. In Gujarat, Hindu cart-drivers use sharp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goads to drive bullocks. We say nothing about this.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bullocks in our cities is pitiable. Indeed, protection of the cow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progeny is a very great problem. By making it a pretext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quarrelling with the Muslims, we have only ensured greater slaughter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cows. It is not religion, but want of it, to kill a Muslim brother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save a cow. I feel sure that if we were to discuss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 Muslim brethren in the spirit of love, they also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peculiar condition of India and readily co-operate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in the protection of cows. By courtesy and through satyagraha,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bring them to join that mission. But, in order to be able to do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understand the question in its true bearing.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our brethren, we should be ready to die ourselves. But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do this only when we understand the real value of the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pure love for her. Success in this will ensure several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simulta-neously. Hindus and Muslims will live in peace, the cow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safe, milk and its products will be available in a pure condition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cheaper than now, and our bullocks will become the envy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If our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pure, we shall succeed in stopping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 of cows, whether by the British, Muslims or Hindus. Even </w:t>
      </w:r>
      <w:r>
        <w:rPr>
          <w:rFonts w:ascii="Times" w:hAnsi="Times" w:eastAsia="Times"/>
          <w:b w:val="0"/>
          <w:i w:val="0"/>
          <w:color w:val="000000"/>
          <w:sz w:val="22"/>
        </w:rPr>
        <w:t>this one achievement will bring swaraj nearer.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these issues arise out of civic government.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see from this that our running the Government of India is </w:t>
      </w:r>
      <w:r>
        <w:rPr>
          <w:rFonts w:ascii="Times" w:hAnsi="Times" w:eastAsia="Times"/>
          <w:b w:val="0"/>
          <w:i w:val="0"/>
          <w:color w:val="000000"/>
          <w:sz w:val="22"/>
        </w:rPr>
        <w:t>dependent upon our upright management of civic affairs.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be incorrect to say that practically there is no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in the country. We do not realize that this movement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holds the key to swaraj. If we have no regard for our own language,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feel aversion to cloth made in our country, if our dress repels us,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ashamed to wear the sacred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shikha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our food is distasteful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even our climate is not good enough, our people uncouth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unfit for our company, our civilization ugly and the foreign attractive,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short, if everything native is bad and everything foreign pleasing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I do not know what swaraj can mean for us. If everything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adopted, surely it will be necessary for us to continue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foreign tutelage, for so far foreign ways have touched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but little. It seems to me that, before we can appreciate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have not only love but passion for swadeshi. Every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should bear the swadeshi stamp. Swaraj can only be built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assumption that most of what is national is, on the whole, sound.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 here put forth be correct, we should have a big movement in </w:t>
      </w:r>
      <w:r>
        <w:rPr>
          <w:rFonts w:ascii="Times" w:hAnsi="Times" w:eastAsia="Times"/>
          <w:b w:val="0"/>
          <w:i w:val="0"/>
          <w:color w:val="000000"/>
          <w:sz w:val="22"/>
        </w:rPr>
        <w:t>our country for swadeshi. Every country that has carried on a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for swaraj has fully appreciated the swadeshi spirit. Scottish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Highlanders hold on to their kilts even at the risk of their lives.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humorously call them the“petticoat brigade”. But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testifies to the strength that lies behind that “petticoat”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Highlanders of Scotland will not abandon it, even though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inconvenient dress, and an easy target for the enemy. I don’t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we should treasure our faults, but that what is national,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not rich in excellences, should be adhered to,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foreign should be avoided though one may succeed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in adopting it. That which is wanting in our civilization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by proper effort on our part. I do hope that the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will possess every member in this assembly; if they all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of swadeshi and observe it in the face of any difficulty or </w:t>
      </w:r>
      <w:r>
        <w:rPr>
          <w:rFonts w:ascii="Times" w:hAnsi="Times" w:eastAsia="Times"/>
          <w:b w:val="0"/>
          <w:i w:val="0"/>
          <w:color w:val="000000"/>
          <w:sz w:val="22"/>
        </w:rPr>
        <w:t>inconvenience, swaraj will be easy of attainment.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illustrations go to show that our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twofold. We may petition the Government, we may agitate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Imperial Council for our rights; but for a real awakening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the more important thing is activities directed inwards.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possibility of hypocrisy and selfishness tainting activities directed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outwards. There is very much less danger of this in activities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kind. Not only will the former not be justified unless balanced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Tuft of hair at the back of the head kept by orthodox Hindus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latter, they may even be barren of res-ults. It is not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contention that we have no activities at all directed inward, but I </w:t>
      </w:r>
      <w:r>
        <w:rPr>
          <w:rFonts w:ascii="Times" w:hAnsi="Times" w:eastAsia="Times"/>
          <w:b w:val="0"/>
          <w:i w:val="0"/>
          <w:color w:val="000000"/>
          <w:sz w:val="22"/>
        </w:rPr>
        <w:t>submit that we do not lay enough stress upon them.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sometimes hears it said, “Let us get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in our own hands; everything will be all right afterwards.”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could be no greater superstition than this. No nation has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independence in this manner. The splendour of the spring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reflected in every tree, the whole earth is then filled with the freshness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youth. Similarly, when the spring of swaraj is on us, a stranger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arriving in our midst will observe the freshness of youth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walk of life and find servants of the people engaged, each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his own abilities, in all manner of public activities.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admit that our progress has not been what it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been, we should also admit two reasons for this. We have kept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away from these activities of ours and have thus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victims of a kind of paralysis. The nation walks with one leg only.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work appears to be only half or incompletely done. Moreover,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section, having received its education through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tongue, has become enervated and is unable to give the nation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such ability as it acquires. I need not reiterate my views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subject, as I have elaborated them in my address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Conference. It is a wise decision, that of conducting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of this conference in Gujarati, and I hope that nothing </w:t>
      </w:r>
      <w:r>
        <w:rPr>
          <w:rFonts w:ascii="Times" w:hAnsi="Times" w:eastAsia="Times"/>
          <w:b w:val="0"/>
          <w:i w:val="0"/>
          <w:color w:val="000000"/>
          <w:sz w:val="22"/>
        </w:rPr>
        <w:t>will induce the people of Gujarat to change it.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educated class, lovers of swaraj, must freely mix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We dare not turn away from a single section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or disown any. We shall make progress only if we carry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us. Had the educated class identified itself with the masses, </w:t>
      </w:r>
      <w:r>
        <w:rPr>
          <w:rFonts w:ascii="Times" w:hAnsi="Times" w:eastAsia="Times"/>
          <w:b w:val="0"/>
          <w:i/>
          <w:color w:val="000000"/>
          <w:sz w:val="22"/>
        </w:rPr>
        <w:t>Bakr-</w:t>
      </w:r>
      <w:r>
        <w:rPr>
          <w:rFonts w:ascii="Times" w:hAnsi="Times" w:eastAsia="Times"/>
          <w:b w:val="0"/>
          <w:i/>
          <w:color w:val="000000"/>
          <w:sz w:val="22"/>
        </w:rPr>
        <w:t>i-Id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riots would have been an impossibility.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coming to the last topic, it remains for me to refer to </w:t>
      </w:r>
      <w:r>
        <w:rPr>
          <w:rFonts w:ascii="Times" w:hAnsi="Times" w:eastAsia="Times"/>
          <w:b w:val="0"/>
          <w:i w:val="0"/>
          <w:color w:val="000000"/>
          <w:sz w:val="22"/>
        </w:rPr>
        <w:t>certain events as a matter of duty and to make one or two suggestions.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year the god of death exacts his toll from among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leaders. I do not intend to mention the victims claimed by this god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India during the last 12 months. But it is impossible to omit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sage-like Grand Old 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India. Who am I to </w:t>
      </w:r>
      <w:r>
        <w:rPr>
          <w:rFonts w:ascii="Times" w:hAnsi="Times" w:eastAsia="Times"/>
          <w:b w:val="0"/>
          <w:i w:val="0"/>
          <w:color w:val="000000"/>
          <w:sz w:val="22"/>
        </w:rPr>
        <w:t>estimate the value of his services to the country ? I am no more than</w:t>
      </w:r>
    </w:p>
    <w:p>
      <w:pPr>
        <w:autoSpaceDN w:val="0"/>
        <w:autoSpaceDE w:val="0"/>
        <w:widowControl/>
        <w:spacing w:line="220" w:lineRule="exact" w:before="46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Second Gujarat Educational Conference”, 20-10-1917.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Dadabhai Naoroji (1825-1917).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sat at his feet. I paid my respects to him when I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as a mere lad. I came to revere him from the very moment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waited upon him with a letter of introduction.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Dadabh-ai’s flawless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uninterrupted service to the country, his impartia-lity, his spotless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will always furnish India with an ideal to follow. May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peace! May He grant his family and the Nation the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 loss. We can immortalize him by making his character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own, by copying his manner of service and by enthroning him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in our hearts. May the great soul of Dadabhai watch over our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deliberations !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duty to express our thanks to His Excellency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for having announced the decision of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abolish the customs levy on the border [between Saurashtra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British  Indian  territory]  at Viramgam. This step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taken earlier. The people were groaning under the weight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impost. It cost large numbers their trade. It has caused much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many women. The decision does not seem to have been brought </w:t>
      </w:r>
      <w:r>
        <w:rPr>
          <w:rFonts w:ascii="Times" w:hAnsi="Times" w:eastAsia="Times"/>
          <w:b w:val="0"/>
          <w:i w:val="0"/>
          <w:color w:val="000000"/>
          <w:sz w:val="22"/>
        </w:rPr>
        <w:t>into effect. It is to be hoped that it will soon be.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submitted through the Press my experiences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of third-class railway passengers.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are, indeed,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endurance. The people of India are docile and trained in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Thousands, therefore, put up with the hardships,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unredressed. There is, indeed, merit in such suffering,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its limits. Submission out of weakness is unmanliness.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tamely put up with the hardships of railway travelling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unmanliness. These hardships are of two kinds, those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remissness of railway administration and those occasioned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carelessness of the travelling public. The remedies are also,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twofold. Where the railway administration is to blame,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should be addressed to it by everyone who suffers.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done even in Gujarati. The matter should be ventilated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Secondly, where the public are to blame, the wiser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should inculcate manners upon their ignorant companions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enlighten them on their carelessness and dirty habits.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>require volunteers. Everyone can do his share according to his ability,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sought his counsel and help during his public life in South Africa. </w:t>
      </w:r>
      <w:r>
        <w:rPr>
          <w:rFonts w:ascii="Times" w:hAnsi="Times" w:eastAsia="Times"/>
          <w:b w:val="0"/>
          <w:i/>
          <w:color w:val="000000"/>
          <w:sz w:val="18"/>
        </w:rPr>
        <w:t>Vide An Autobiography,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Part I, Ch. XXV.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the Press on Third Class Travelling on Indian Railways”,   25-</w:t>
      </w:r>
      <w:r>
        <w:rPr>
          <w:rFonts w:ascii="Times" w:hAnsi="Times" w:eastAsia="Times"/>
          <w:b w:val="0"/>
          <w:i w:val="0"/>
          <w:color w:val="000000"/>
          <w:sz w:val="18"/>
        </w:rPr>
        <w:t>9-1917.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leaders might, in order to appreciate the difficulties of third-class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travelling, resort to it from time to time without making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and bring their unhappy experiences to the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administration. If these remedies are adopted, we should, in a short </w:t>
      </w:r>
      <w:r>
        <w:rPr>
          <w:rFonts w:ascii="Times" w:hAnsi="Times" w:eastAsia="Times"/>
          <w:b w:val="0"/>
          <w:i w:val="0"/>
          <w:color w:val="000000"/>
          <w:sz w:val="22"/>
        </w:rPr>
        <w:t>time, see great changes.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committee had been appointed in London to consider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about the supply of indentured labour to Fiji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islands. The views of that committee have been officially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and the Government of India have invited the opinion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upon them. I need not dwell at length upon the matter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submitted my views already through the Press. I have given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that the recommendations of the committee, if adopted,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result in a kind of indenture. We can, therefore, only come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conclusion. We do not want to see labourers emigrating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bondage in any shape or form. There is no need for such emigration. </w:t>
      </w:r>
      <w:r>
        <w:rPr>
          <w:rFonts w:ascii="Times" w:hAnsi="Times" w:eastAsia="Times"/>
          <w:b w:val="0"/>
          <w:i w:val="0"/>
          <w:color w:val="000000"/>
          <w:sz w:val="22"/>
        </w:rPr>
        <w:t>The only thing required is a complete repeal of the law of indenture.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 part of our duty to look to the convenience of the Colonies.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come now to the last subject. There are two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attaining one’s goal. Satyagraha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duragraha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our scriptures,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described, respectively, as divine and devilish modes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In satyagraha, there is always unflinching adherence to truth.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never to be forsaken on any account. Even for the sake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it does not permit resort to false-hood. It proceeds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assumption of the ultimate triumph of truth. A satyagrahi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his path, even though at times it seems impenetrable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beset with difficulties and dangers, and a slight departure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path may appear full of promise. Even in these circumstances,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faith shines resplendent like the midday sun and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despond. With truth for sword, he needs neither a steel sword nor gun-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powder. Even an inveterate enemy he conquers by the force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soul, which is love. Love for a friend is not put to the test.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surprising in a friend loving a friend; there is no merit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costs no effort. When love is bestowed on the so-called enemy,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tested, it becomes a virtue and requires an effort, and hence it is an </w:t>
      </w:r>
      <w:r>
        <w:rPr>
          <w:rFonts w:ascii="Times" w:hAnsi="Times" w:eastAsia="Times"/>
          <w:b w:val="0"/>
          <w:i w:val="0"/>
          <w:color w:val="000000"/>
          <w:sz w:val="22"/>
        </w:rPr>
        <w:t>act of manliness and real bravery. We can cultivate such an attitude</w:t>
      </w:r>
    </w:p>
    <w:p>
      <w:pPr>
        <w:autoSpaceDN w:val="0"/>
        <w:autoSpaceDE w:val="0"/>
        <w:widowControl/>
        <w:spacing w:line="220" w:lineRule="exact" w:before="3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“holding to truth”, pursuit of a right cause, a method of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agitation which found expression later in successive civil disobedience campaigns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Pursuit of a wrong cause or in a manner unworthy of the cause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even towards the Government and, doing so, we shall be able to appre-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ciate their beneficial activities and, as for their errors, rather than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on their account, point them out in love and so get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rectified. Love does not act through fear. Weakness there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be. A coward is incapable of bearing love, it is the prerogative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brave. Looking at everything with love, we shall not 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with suspicion, nor believe that all their actions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with bad motives. And our examination of their actions,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directed by love, will be unerring and is bound,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>carry conviction with them.</w:t>
      </w:r>
    </w:p>
    <w:p>
      <w:pPr>
        <w:autoSpaceDN w:val="0"/>
        <w:autoSpaceDE w:val="0"/>
        <w:widowControl/>
        <w:spacing w:line="26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can fight; often, it is obliged to. In the intoxication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power, man fails to see his error. When that happens, a satyagrahi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sit still. He suffers. He disobeys the ruler’s orders and his laws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manner, and willingly submits to the penalties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for instance, imprisonment and gallows. Thus is the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disciplined. In this, one never finds that one’s time has been wasted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it is subsequently realized that such respectful disobedience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error, the consequences are suffered merely by the satyagrahi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co-workers. In the event, no bitterness develops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and those in power; the latter, on the contrary, willingly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to him. </w:t>
      </w:r>
      <w:r>
        <w:rPr>
          <w:rFonts w:ascii="Times" w:hAnsi="Times" w:eastAsia="Times"/>
          <w:b w:val="0"/>
          <w:i/>
          <w:color w:val="000000"/>
          <w:sz w:val="22"/>
        </w:rPr>
        <w:t>They discover that they cannot command the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satyagrahi’s obedience. They cannot make him do anything against</w:t>
      </w:r>
    </w:p>
    <w:p>
      <w:pPr>
        <w:autoSpaceDN w:val="0"/>
        <w:autoSpaceDE w:val="0"/>
        <w:widowControl/>
        <w:spacing w:line="260" w:lineRule="exact" w:before="10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his will. And this is the consummation of swaraj, because it means </w:t>
      </w:r>
      <w:r>
        <w:rPr>
          <w:rFonts w:ascii="Times" w:hAnsi="Times" w:eastAsia="Times"/>
          <w:b w:val="0"/>
          <w:i/>
          <w:color w:val="000000"/>
          <w:sz w:val="22"/>
        </w:rPr>
        <w:t>complete independence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need not be assumed that such resistance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only against civilized rulers. Even a heart of flint will melt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fire kindled by the power of the soul. Even a Nero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lamb when he faces love. This is no exaggeration. It is as true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algebraic equation. This satyagraha is India’s distinctive weapon.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had others but satyagraha has been in greater use.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unfailing source of strength, and is capable of being used at all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under all circumstances. It requires no stamp of approval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or any other body. He who knows its power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it. Even as the eyelashes automatically protect the eyes, so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when kindled, automatically protect the freedom of the </w:t>
      </w:r>
      <w:r>
        <w:rPr>
          <w:rFonts w:ascii="Times" w:hAnsi="Times" w:eastAsia="Times"/>
          <w:b w:val="0"/>
          <w:i w:val="0"/>
          <w:color w:val="000000"/>
          <w:sz w:val="22"/>
        </w:rPr>
        <w:t>soul.</w:t>
      </w:r>
    </w:p>
    <w:p>
      <w:pPr>
        <w:autoSpaceDN w:val="0"/>
        <w:autoSpaceDE w:val="0"/>
        <w:widowControl/>
        <w:spacing w:line="260" w:lineRule="exact" w:before="1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/>
          <w:color w:val="000000"/>
          <w:sz w:val="22"/>
        </w:rPr>
        <w:t>duragraha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force with the opposite attributes. As we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earlier, the terrible War going on in Europe is a case in point.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 nation’s cause be considered right and another’s wrong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it overpowers the latter by sheer brute force? The strong 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seen preying upon the weak. The wrongness of the latter’s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to be inferred from their defeat in a trial of brute strength, nor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rightness of the strong to be inferred from their success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trial. The wielder of brute force does not scruple about the means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used. He does not question the propriety of means, if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achieve his purpose. This is not dharma but the opposite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In dharma, there can be no room for even a particle of untruth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cruelty, and no injury to life. The measure of dharma is love,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compassion, truth. Heaven itself, if attained through sacrifice of these,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despised. Swaraj is </w:t>
      </w:r>
      <w:r>
        <w:rPr>
          <w:rFonts w:ascii="Times" w:hAnsi="Times" w:eastAsia="Times"/>
          <w:b w:val="0"/>
          <w:i/>
          <w:color w:val="000000"/>
          <w:sz w:val="22"/>
        </w:rPr>
        <w:t>useless at the sacrifice of truth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Such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ultimately ruin the people. The man who follows the path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duragraha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impatient and wants to kill the so-called enemy.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but one result of this. Hatred increases. The defeated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vows vengeance and simply bides its time. The spirit of revenge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descends from father to son. It is much to be wished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gives predominance to this spirit of </w:t>
      </w:r>
      <w:r>
        <w:rPr>
          <w:rFonts w:ascii="Times" w:hAnsi="Times" w:eastAsia="Times"/>
          <w:b w:val="0"/>
          <w:i/>
          <w:color w:val="000000"/>
          <w:sz w:val="22"/>
        </w:rPr>
        <w:t>duragraha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assembly deliberately accept satyagraha and chalk out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accordingly, they will reach their goal all the more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doing so. They may have to face disappointment in the initial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stages. They may not see results for a time. But satyagraha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 in the end.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duragrahi,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oilman’s ox, moves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circle. His movement is only motion but it is not progress. The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 is ever moving forward.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superficial critic of my views may find some contradiction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On the one hand, I appeal to the Government to give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to the people. On the other, I put satyagraha on the pedestal.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there can be no room for the use of arms in satyagraha?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there is none. But military training is intended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believe in satyagraha. That the whole of India will ever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beyond my imagination. A cowardly refusal to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nation, or the weak, is ever to be shunned. In order to protect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woman from the brutal design of a man, we ought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 willing sacrifice and by the force of love conquer the brute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man. Lacking such strength, we should employ all our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frustrate those designs. The satyagrahi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duragrahi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both warriors. The latter, bereft of his arms, acknowledges defeat,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 never. He does not depend upon the perishable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weapons, but he fights on with the strength of the unconquerable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immortal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Anyone who is neither of the two is not a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 does not recognize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atman. </w:t>
      </w:r>
      <w:r>
        <w:rPr>
          <w:rFonts w:ascii="Times" w:hAnsi="Times" w:eastAsia="Times"/>
          <w:b w:val="0"/>
          <w:i w:val="0"/>
          <w:color w:val="000000"/>
          <w:sz w:val="22"/>
        </w:rPr>
        <w:t>If he did, he would not take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 and run away from danger. Like a miser his wealth, he tries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his body and loses all; such a one does not know how to die.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armoured soldier always has death by him as a companion.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hope of his becoming one day a satyagrahi. The right thing to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 is that this great and holy Aryan land will ever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 place to the divine force and employ the weapon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that it will never accept the supremacy of armed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never respect the principle of might being right. She will </w:t>
      </w:r>
      <w:r>
        <w:rPr>
          <w:rFonts w:ascii="Times" w:hAnsi="Times" w:eastAsia="Times"/>
          <w:b w:val="0"/>
          <w:i w:val="0"/>
          <w:color w:val="000000"/>
          <w:sz w:val="22"/>
        </w:rPr>
        <w:t>ever reserve her allegiance to the principle: “Truth alone triumphs.”</w:t>
      </w:r>
    </w:p>
    <w:p>
      <w:pPr>
        <w:autoSpaceDN w:val="0"/>
        <w:autoSpaceDE w:val="0"/>
        <w:widowControl/>
        <w:spacing w:line="26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reflection, we find that we can employ satyagraha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reform. We can rid ourselves of the many defects of our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system. We can resolve Hindu-Muslim differences and can 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problems. It is all right that, for the sake of convenience,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of these things as separate subjects. But it should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that they are all closely inter-related. It is not true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religion nor social reform  has anything to do with politics.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obtained by bringing religion  into play in the field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will be different from that  obtained otherwise. When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political matters, we cannot ignore 56,000 ignorant sadhus living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wandering mendicants. Our Muslim brethren cannot lose sight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fakirs. Nor can we be unmindful of the condition of our widows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custom of child marriage and the Muslims of the custom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purdah. The two communities cannot, likewise, shut their eyes to </w:t>
      </w:r>
      <w:r>
        <w:rPr>
          <w:rFonts w:ascii="Times" w:hAnsi="Times" w:eastAsia="Times"/>
          <w:b w:val="0"/>
          <w:i w:val="0"/>
          <w:color w:val="000000"/>
          <w:sz w:val="22"/>
        </w:rPr>
        <w:t>scores of questions that arise between them.</w:t>
      </w:r>
    </w:p>
    <w:p>
      <w:pPr>
        <w:autoSpaceDN w:val="0"/>
        <w:autoSpaceDE w:val="0"/>
        <w:widowControl/>
        <w:spacing w:line="260" w:lineRule="exact" w:before="1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our difficulties are Himalayan. But we have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 means at our disposal for overcoming them. We are children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ancient nation. We have witnessed the burial of civilizations: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Rome, Greece and Egypt. Our civilization abides even as the ocean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its ebbs and flows. We have all we need to keep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independent. We have great mountains and rivers. We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matchless beauty of nature, and the sons and daughters of this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handed down to us a heritage of deeds of valour. This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treasure-house of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this country alone do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different religions live together in amity and the gods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are venerated. If, despite all this bounty, we fail to work a miracle,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peace to the world and conquer the British through the play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force in our life, we shall have disgraced our heritage.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nation is full of adventure, the religious spirit guides it, it has </w:t>
      </w:r>
      <w:r>
        <w:rPr>
          <w:rFonts w:ascii="Times" w:hAnsi="Times" w:eastAsia="Times"/>
          <w:b w:val="0"/>
          <w:i w:val="0"/>
          <w:color w:val="000000"/>
          <w:sz w:val="22"/>
        </w:rPr>
        <w:t>unquenchable faith in itself, it is a nation of great soldiers, it treasures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independence; but it has given the place of honour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instinct, it has not always narrowly examined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for seeking wealth. It worships modern civilization.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ideals have lost their hold upon it. If, therefore,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imitating that nation, we cherish our past and sincerely value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trust firmly in its supremacy, we shall know how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advantage of our connection with the British and so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profitable to us, to them and to the entire world. I pray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Almighty that this assembly may play its part in this great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shed lustre upon itself, upon Gujarat, and upon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Mahatma Gandhini Vicharsrishti</w:t>
      </w:r>
    </w:p>
    <w:p>
      <w:pPr>
        <w:autoSpaceDN w:val="0"/>
        <w:autoSpaceDE w:val="0"/>
        <w:widowControl/>
        <w:spacing w:line="292" w:lineRule="exact" w:before="37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45. RESOLUTIONS AT GUJARAT POLITICAL</w:t>
      </w:r>
    </w:p>
    <w:p>
      <w:pPr>
        <w:autoSpaceDN w:val="0"/>
        <w:autoSpaceDE w:val="0"/>
        <w:widowControl/>
        <w:spacing w:line="292" w:lineRule="exact" w:before="48" w:after="0"/>
        <w:ind w:left="0" w:right="19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CONFERENCE—I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3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1917</w:t>
      </w:r>
    </w:p>
    <w:p>
      <w:pPr>
        <w:autoSpaceDN w:val="0"/>
        <w:tabs>
          <w:tab w:pos="47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places on record its grief at the demise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 Old Man of India, Dadabhai Naoroji, and offers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condolences to the members of his family. It prays to God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soul of the Mahatma may rest in peace.</w:t>
      </w:r>
    </w:p>
    <w:p>
      <w:pPr>
        <w:autoSpaceDN w:val="0"/>
        <w:tabs>
          <w:tab w:pos="4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places on record its grief at the demise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Abdul Rasool, a prominent leader of the All-India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and the Congress, and offers its condolences to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>of his family. It prays to God for the welfare of his soul.</w:t>
      </w:r>
    </w:p>
    <w:p>
      <w:pPr>
        <w:autoSpaceDN w:val="0"/>
        <w:tabs>
          <w:tab w:pos="4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itinerary of Mr. Montagu’s tour provides for a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from December 24, 1917, to January 2, 1918, but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Province will be in Calcutta during the week, attending sessions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and the Muslim League there and will therefore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denied the opportunity of joining in the discussions with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Montagu. This Conference therefore requests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for Mr. Montagu to spend that week in Calcutta instead of in </w:t>
      </w:r>
      <w:r>
        <w:rPr>
          <w:rFonts w:ascii="Times" w:hAnsi="Times" w:eastAsia="Times"/>
          <w:b w:val="0"/>
          <w:i w:val="0"/>
          <w:color w:val="000000"/>
          <w:sz w:val="22"/>
        </w:rPr>
        <w:t>Bombay.</w:t>
      </w:r>
    </w:p>
    <w:p>
      <w:pPr>
        <w:autoSpaceDN w:val="0"/>
        <w:tabs>
          <w:tab w:pos="4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earnestly appeals to the various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Committees, the branches of the Home Rule League and other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were proposed from the Chair and were presumably drafted by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bodies in Gujarat to work incessantly for the scheme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adopted by the Congress and the Muslim League and urges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to secure as many signatures as possible to the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>Mr. Montagu which is in circulation for the purpose.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11-11-1917</w:t>
      </w:r>
    </w:p>
    <w:p>
      <w:pPr>
        <w:autoSpaceDN w:val="0"/>
        <w:autoSpaceDE w:val="0"/>
        <w:widowControl/>
        <w:spacing w:line="292" w:lineRule="exact" w:before="27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46. SPEECH AT GUJARAT POLITICAL</w:t>
      </w:r>
    </w:p>
    <w:p>
      <w:pPr>
        <w:autoSpaceDN w:val="0"/>
        <w:autoSpaceDE w:val="0"/>
        <w:widowControl/>
        <w:spacing w:line="292" w:lineRule="exact" w:before="48" w:after="0"/>
        <w:ind w:left="0" w:right="19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CONFERENCE—II</w:t>
      </w:r>
    </w:p>
    <w:p>
      <w:pPr>
        <w:autoSpaceDN w:val="0"/>
        <w:autoSpaceDE w:val="0"/>
        <w:widowControl/>
        <w:spacing w:line="266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[G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DHRA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1917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commencing the proceedings, Gandhiji announced the Government’s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to lift the customs levy at Viramgam: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the customs levy at Viramgam had been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and I wrote to inquire when it would be removed.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to tell you that it is to be removed and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on the subject will be published in the next issue of the </w:t>
      </w:r>
      <w:r>
        <w:rPr>
          <w:rFonts w:ascii="Times" w:hAnsi="Times" w:eastAsia="Times"/>
          <w:b w:val="0"/>
          <w:i/>
          <w:color w:val="000000"/>
          <w:sz w:val="22"/>
        </w:rPr>
        <w:t>Gazette.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Mr. Jinnah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moving in Gujarati, the resolution on the Congress League</w:t>
      </w:r>
    </w:p>
    <w:p>
      <w:pPr>
        <w:autoSpaceDN w:val="0"/>
        <w:tabs>
          <w:tab w:pos="550" w:val="left"/>
          <w:tab w:pos="153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for Reforms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Gandhiji thanked him, saying: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Jinnah has laid me under an obligation by agreeing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suggestion. He is at present a member of the Imperial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>Council. But, at no distant date, he will have to approach Hindus and</w:t>
      </w:r>
    </w:p>
    <w:p>
      <w:pPr>
        <w:autoSpaceDN w:val="0"/>
        <w:autoSpaceDE w:val="0"/>
        <w:widowControl/>
        <w:spacing w:line="220" w:lineRule="exact" w:before="3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Home Rule petition drafted by Gandhiji and presented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Montagu;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“Petition to E.S. Montagu”, Before 13-9-1917 An identical petition </w:t>
      </w:r>
      <w:r>
        <w:rPr>
          <w:rFonts w:ascii="Times" w:hAnsi="Times" w:eastAsia="Times"/>
          <w:b w:val="0"/>
          <w:i w:val="0"/>
          <w:color w:val="000000"/>
          <w:sz w:val="18"/>
        </w:rPr>
        <w:t>was presented on behalf of the people of Bihar and Orissa.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Mahomed Ali Jinnah (1879-1948); barrister and statesman; first Governor-</w:t>
      </w:r>
      <w:r>
        <w:rPr>
          <w:rFonts w:ascii="Times" w:hAnsi="Times" w:eastAsia="Times"/>
          <w:b w:val="0"/>
          <w:i w:val="0"/>
          <w:color w:val="000000"/>
          <w:sz w:val="18"/>
        </w:rPr>
        <w:t>General of Pakistan, of which he was virtually the founder.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brief report appeared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6-11-1917: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“Gandhiji, before he called upon Mr. M. A. Jinnah to move the resolution expressing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gratefulness of the Conference at the forthcoming visit of Mr. Montagu and praying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grant of the Congress-Muslim League scheme of reforms as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instalment of the policy recently announced by the Secretary of State, made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remarks in which he explained the reasons why he left the reading of the resolution to </w:t>
      </w:r>
      <w:r>
        <w:rPr>
          <w:rFonts w:ascii="Times" w:hAnsi="Times" w:eastAsia="Times"/>
          <w:b w:val="0"/>
          <w:i w:val="0"/>
          <w:color w:val="000000"/>
          <w:sz w:val="18"/>
        </w:rPr>
        <w:t>the mover himself and exhorted him to speak in Gujarati.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“Later, Gandhiji moved from the chair a resolution urging Mr. Montagu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cancel his visit to Bombay at a time when every leader of note would be absent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city and praying that he might attend the Congress-Muslim League sittings at </w:t>
      </w:r>
      <w:r>
        <w:rPr>
          <w:rFonts w:ascii="Times" w:hAnsi="Times" w:eastAsia="Times"/>
          <w:b w:val="0"/>
          <w:i w:val="0"/>
          <w:color w:val="000000"/>
          <w:sz w:val="18"/>
        </w:rPr>
        <w:t>Calcutta.”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Ghanchis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Golas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not knowing English, for </w:t>
      </w:r>
      <w:r>
        <w:rPr>
          <w:rFonts w:ascii="Times" w:hAnsi="Times" w:eastAsia="Times"/>
          <w:b w:val="0"/>
          <w:i w:val="0"/>
          <w:color w:val="000000"/>
          <w:sz w:val="22"/>
        </w:rPr>
        <w:t>votes. He should, therefore, learn Gujarati if he does not know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Lokamanya B. G. Tilak rising to address the meeting, the question arose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language he should speak. Gandhiji remarked: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have swaraj; you should then show respect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whom you have elected to conduct the meeting. Mr. Tilak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understands, but he cannot speak Gujarati. He will only speak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Though he is advanced in years, it would be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if he engages a Gujarati teacher and picks up the language.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the Bombay Presidency and should, therefore, learn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in order that we might know what the people feel. Queen </w:t>
      </w:r>
      <w:r>
        <w:rPr>
          <w:rFonts w:ascii="Times" w:hAnsi="Times" w:eastAsia="Times"/>
          <w:b w:val="0"/>
          <w:i w:val="0"/>
          <w:color w:val="000000"/>
          <w:sz w:val="22"/>
        </w:rPr>
        <w:t>Victoria learned Urdu.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11-11-1917</w:t>
      </w:r>
    </w:p>
    <w:p>
      <w:pPr>
        <w:autoSpaceDN w:val="0"/>
        <w:tabs>
          <w:tab w:pos="2170" w:val="left"/>
          <w:tab w:pos="4270" w:val="left"/>
        </w:tabs>
        <w:autoSpaceDE w:val="0"/>
        <w:widowControl/>
        <w:spacing w:line="260" w:lineRule="exact" w:before="402" w:after="0"/>
        <w:ind w:left="1590" w:right="864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47. SPEECH AT GUJARAT POLITICAL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CONFERENCE—III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1917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some of the speakers were not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their very fine speeches, and I apologize to them for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had to suppress their enthusiasm may show it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ways. I must leave this very day, denying myself the love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Godhra. I would have had some peace if I had stayed 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while. These days, however, when a fire is raging, how can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peace? The songs were sweet to hear, but they are not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matter. I hope what was sung would be acted upon.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up the songs with sacrifices in the cause of the nation,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expressed by Mr. Talati will be fulfilled. Take the pledge, if </w:t>
      </w:r>
      <w:r>
        <w:rPr>
          <w:rFonts w:ascii="Times" w:hAnsi="Times" w:eastAsia="Times"/>
          <w:b w:val="0"/>
          <w:i w:val="0"/>
          <w:color w:val="000000"/>
          <w:sz w:val="22"/>
        </w:rPr>
        <w:t>you think you can, to achieve swaraj within 12 months. We saw, during</w:t>
      </w:r>
    </w:p>
    <w:p>
      <w:pPr>
        <w:autoSpaceDN w:val="0"/>
        <w:autoSpaceDE w:val="0"/>
        <w:widowControl/>
        <w:spacing w:line="218" w:lineRule="exact" w:before="35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Names of educationally backward communities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2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Marathi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Gandhiji’s concluding speech.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7-11-1917,</w:t>
      </w:r>
    </w:p>
    <w:p>
      <w:pPr>
        <w:autoSpaceDN w:val="0"/>
        <w:autoSpaceDE w:val="0"/>
        <w:widowControl/>
        <w:spacing w:line="22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that “in dissolving the Conference, Mr. Gandhi, in a short speech, exhorted </w:t>
      </w:r>
      <w:r>
        <w:rPr>
          <w:rFonts w:ascii="Times" w:hAnsi="Times" w:eastAsia="Times"/>
          <w:b w:val="0"/>
          <w:i w:val="0"/>
          <w:color w:val="000000"/>
          <w:sz w:val="18"/>
        </w:rPr>
        <w:t>them to continue their propagandist work and to take signatures in the petition to Mr.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Montagu.”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were that the first conference after the attainment of swaraj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held at Nadiad, in Gujarat.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Conference, what the mother tongue can do. Our language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a widow with no one to look after her. Mr. Khaparde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pointed out the virtues of the mother tongue. Mr. Tilak’s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yesterday was followed by about 75 per cent of the audience.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foreign language may be as beautiful as gold, but it can be of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to us. Our own language may be mere straw, but it is for us to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into gold. 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resolutions passed, five relate to matters which we can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in a year’s time. As for the resolution on forced labour,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Committee does not get such labour abolished in that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should resign. If, again, they do not succeed in securing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 the condition of students, they may as well go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bangles on their wrists. Of course, it will be no great honour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to do this. We have to strive to secure the release of Mahomed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Shaukat Ali. The chair of the Muslim League President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remain vacant.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11-11-1917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RESOLUTIONS AT GUJARAT POLITICAL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CONFERENCE—II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1917</w:t>
      </w:r>
    </w:p>
    <w:p>
      <w:pPr>
        <w:autoSpaceDN w:val="0"/>
        <w:autoSpaceDE w:val="0"/>
        <w:widowControl/>
        <w:spacing w:line="260" w:lineRule="exact" w:before="122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This Conference tenders its thanks to His Excellency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decision he has announced to remove the levy, known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Viramgam customs, on certain categories of goods on their 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Kathiawad into British territory, and earnestly requests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immediate effect to the decision.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Farmers without adequate means are put to extreme hardships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general practice of collecting revenue dues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instalment instead of two and are obliged to sell their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to pay the dues. This Conference therefore requests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see that revenue dues are always collected in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instalments and to fix the time for the collection of instalments with </w:t>
      </w:r>
      <w:r>
        <w:rPr>
          <w:rFonts w:ascii="Times" w:hAnsi="Times" w:eastAsia="Times"/>
          <w:b w:val="0"/>
          <w:i w:val="0"/>
          <w:color w:val="000000"/>
          <w:sz w:val="22"/>
        </w:rPr>
        <w:t>due regard to the crop situation.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S. Khaparde, a leader from Berar, supporter of Bal Gangadhar Tilak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were moved on the third day of the Conference, and were presumably </w:t>
      </w:r>
      <w:r>
        <w:rPr>
          <w:rFonts w:ascii="Times" w:hAnsi="Times" w:eastAsia="Times"/>
          <w:b w:val="0"/>
          <w:i w:val="0"/>
          <w:color w:val="000000"/>
          <w:sz w:val="18"/>
        </w:rPr>
        <w:t>drafted by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This Conference is of the view that the Sub-divisional Officer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district should have his residence, during the monsoon months,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principal town of his division instead of at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headquarters. For some time past, the office of the District Deputy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 of Dohad is shifted to Godhra during the monsoon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results in considerable hardship to the people of Zalod,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Bhimdi, etc., and also puts them to heavy expense on transport.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therefore requests the Government that the said office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remain in Dohad as in former years.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This Conference requests the Government of India to release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men and women, who had been detained for political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Defence of India Act and declares its view that the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by His Excellency the Viceroy to see peace prevail in 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Mr. Montagu’s visit here will be better realized if the detenus </w:t>
      </w:r>
      <w:r>
        <w:rPr>
          <w:rFonts w:ascii="Times" w:hAnsi="Times" w:eastAsia="Times"/>
          <w:b w:val="0"/>
          <w:i w:val="0"/>
          <w:color w:val="000000"/>
          <w:sz w:val="22"/>
        </w:rPr>
        <w:t>are released.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In revenue matters as also for the maintenance of peace and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district, the Collector is at present dependent on the one-sided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of the Mamlatdar and the police and this often leads to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errors in the administration of the district and injustice to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therefore recommends to the Government that it </w:t>
      </w:r>
      <w:r>
        <w:rPr>
          <w:rFonts w:ascii="Times" w:hAnsi="Times" w:eastAsia="Times"/>
          <w:b w:val="0"/>
          <w:i w:val="0"/>
          <w:color w:val="000000"/>
          <w:sz w:val="22"/>
        </w:rPr>
        <w:t>appoint an advisory board of elected members for each district.</w:t>
      </w:r>
    </w:p>
    <w:p>
      <w:pPr>
        <w:autoSpaceDN w:val="0"/>
        <w:tabs>
          <w:tab w:pos="550" w:val="left"/>
          <w:tab w:pos="1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Recently, some persons have set up, in disregard of the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people, plants for the processing of milk and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been doing the same, with the result that people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nourishing items of milk and ghee in their food.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therefore suggests to the Government that such plants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forthwith.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11-11-1917</w:t>
      </w:r>
    </w:p>
    <w:p>
      <w:pPr>
        <w:autoSpaceDN w:val="0"/>
        <w:autoSpaceDE w:val="0"/>
        <w:widowControl/>
        <w:spacing w:line="220" w:lineRule="exact" w:before="16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pamphlet, dated November 5, 1917 and printed at Godhra, gives a longer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version of this resolution which, however, is not likely to have been drafted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Gandhiji. Besides, the version reproduced here is corroborated by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Mumbai Samachar, </w:t>
      </w:r>
      <w:r>
        <w:rPr>
          <w:rFonts w:ascii="Times" w:hAnsi="Times" w:eastAsia="Times"/>
          <w:b w:val="0"/>
          <w:i w:val="0"/>
          <w:color w:val="000000"/>
          <w:sz w:val="18"/>
        </w:rPr>
        <w:t>8-11-1917.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49. SPEECH AT SOCIAL CONFERENCE, GODHRA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BRETHREN,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the midst of those people, call them </w:t>
      </w:r>
      <w:r>
        <w:rPr>
          <w:rFonts w:ascii="Times" w:hAnsi="Times" w:eastAsia="Times"/>
          <w:b w:val="0"/>
          <w:i/>
          <w:color w:val="000000"/>
          <w:sz w:val="22"/>
        </w:rPr>
        <w:t>Dheds, Bhangis,</w:t>
      </w:r>
    </w:p>
    <w:p>
      <w:pPr>
        <w:autoSpaceDN w:val="0"/>
        <w:autoSpaceDE w:val="0"/>
        <w:widowControl/>
        <w:spacing w:line="26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by whatever appellation you like. Beside me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and doctors, I believe, and other gentlemen; we have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hands with the so-called backward classes; now we are 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swaraj. (Hear, hear.) We, Hindus and Muhammadans,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one; here we are in association with this </w:t>
      </w:r>
      <w:r>
        <w:rPr>
          <w:rFonts w:ascii="Times" w:hAnsi="Times" w:eastAsia="Times"/>
          <w:b w:val="0"/>
          <w:i/>
          <w:color w:val="000000"/>
          <w:sz w:val="22"/>
        </w:rPr>
        <w:t>Dhed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community.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that that community belongs to a lower status; let the fusion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 between you and  that community, and then you will be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swaraj. We lost the right to swaraj before, because we committed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before God in treating this community with such neglect.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hesitate to touch the </w:t>
      </w:r>
      <w:r>
        <w:rPr>
          <w:rFonts w:ascii="Times" w:hAnsi="Times" w:eastAsia="Times"/>
          <w:b w:val="0"/>
          <w:i/>
          <w:color w:val="000000"/>
          <w:sz w:val="22"/>
        </w:rPr>
        <w:t>Antyajas?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not mentioned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book that this community should not be touched, or treated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are doing now. It is a fallacy to give that community the lowest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the scale of castes. Where the union of hearts takes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I am sure, God is present. God is omnipotent, though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do not believe it. Therefore, we quarrel among ourselves. Where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between us and this community? There is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the same nose, the same tongue, the same feeling—everything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same. (Cheers.) Where there is a divided heart, there Ramachandra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be. There is no </w:t>
      </w:r>
      <w:r>
        <w:rPr>
          <w:rFonts w:ascii="Times" w:hAnsi="Times" w:eastAsia="Times"/>
          <w:b w:val="0"/>
          <w:i/>
          <w:color w:val="000000"/>
          <w:sz w:val="22"/>
        </w:rPr>
        <w:t>Imam.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(Laughter.) I do not know whether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present at the political conference (Laughter.), but I am sure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(Hear, hear.) I have not come here to make a long speech;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set an object lesson. (Hear, hear.) This lesson on social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to be had elsewhere. (Cheers.) Here is a vast assemblage.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an ocean. Anyone can use this water for cooking his rice. </w:t>
      </w:r>
      <w:r>
        <w:rPr>
          <w:rFonts w:ascii="Times" w:hAnsi="Times" w:eastAsia="Times"/>
          <w:b w:val="0"/>
          <w:i w:val="0"/>
          <w:color w:val="000000"/>
          <w:sz w:val="22"/>
        </w:rPr>
        <w:t>(Laughter.) Let everyone speak. I now call upon the Hon’ble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Patel to speak. (Loud cheers.)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young </w:t>
      </w:r>
      <w:r>
        <w:rPr>
          <w:rFonts w:ascii="Times" w:hAnsi="Times" w:eastAsia="Times"/>
          <w:b w:val="0"/>
          <w:i/>
          <w:color w:val="000000"/>
          <w:sz w:val="18"/>
        </w:rPr>
        <w:t>Dhed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asked permission to speak. He came forward very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nervously. He said that he was not an educated man. He was the son of a </w:t>
      </w:r>
      <w:r>
        <w:rPr>
          <w:rFonts w:ascii="Times" w:hAnsi="Times" w:eastAsia="Times"/>
          <w:b w:val="0"/>
          <w:i/>
          <w:color w:val="000000"/>
          <w:sz w:val="18"/>
        </w:rPr>
        <w:t>Dhed.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thanked the assembly on behalf of his community and tendered their tribute of love</w:t>
      </w:r>
    </w:p>
    <w:p>
      <w:pPr>
        <w:autoSpaceDN w:val="0"/>
        <w:autoSpaceDE w:val="0"/>
        <w:widowControl/>
        <w:spacing w:line="220" w:lineRule="exact" w:before="2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instance of advanced classes assembled for the Gujarat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Conference,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held a meeting. Presiding over the meeting,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spoke in Gujarati. Abbas Tyabji, Vithalbhai J. Patel, Ratansey Dharamsey, </w:t>
      </w:r>
      <w:r>
        <w:rPr>
          <w:rFonts w:ascii="Times" w:hAnsi="Times" w:eastAsia="Times"/>
          <w:b w:val="0"/>
          <w:i w:val="0"/>
          <w:color w:val="000000"/>
          <w:sz w:val="18"/>
        </w:rPr>
        <w:t>Morarji Gokaldas and others attended.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 of a low-caste community; etymologically, last-born, lowest on the </w:t>
      </w:r>
      <w:r>
        <w:rPr>
          <w:rFonts w:ascii="Times" w:hAnsi="Times" w:eastAsia="Times"/>
          <w:b w:val="0"/>
          <w:i w:val="0"/>
          <w:color w:val="000000"/>
          <w:sz w:val="18"/>
        </w:rPr>
        <w:t>social scale, the “untouchables”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gratitude to the Bawaji (Mr. Patel). He gradually grew more confident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endeavoured to substantiate the claim of his community to be among the foremost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ranks of the Rajput race.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rose at once to disillusion him of this, and advised him not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believe in such cock-and-bull stories regarding his ancestry. He admonished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Dheds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be content with their parentage and to rise by their own efforts, now that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higher classes had lent them a kindly hand.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speakers followed—all striving to console and encourage </w:t>
      </w:r>
      <w:r>
        <w:rPr>
          <w:rFonts w:ascii="Times" w:hAnsi="Times" w:eastAsia="Times"/>
          <w:b w:val="0"/>
          <w:i/>
          <w:color w:val="000000"/>
          <w:sz w:val="18"/>
        </w:rPr>
        <w:t>Dhed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community. . . 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his final speech Mr. Gandhi asked the upper classes to convert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theoretical sympathy for the </w:t>
      </w:r>
      <w:r>
        <w:rPr>
          <w:rFonts w:ascii="Times" w:hAnsi="Times" w:eastAsia="Times"/>
          <w:b w:val="0"/>
          <w:i/>
          <w:color w:val="000000"/>
          <w:sz w:val="18"/>
        </w:rPr>
        <w:t>Dheds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into practical one and to subscribe towards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opening and maintaining a school for </w:t>
      </w:r>
      <w:r>
        <w:rPr>
          <w:rFonts w:ascii="Times" w:hAnsi="Times" w:eastAsia="Times"/>
          <w:b w:val="0"/>
          <w:i/>
          <w:color w:val="000000"/>
          <w:sz w:val="18"/>
        </w:rPr>
        <w:t>Dhed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children. Rs. 1,653 were subscribed on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spot.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1917</w:t>
      </w:r>
    </w:p>
    <w:p>
      <w:pPr>
        <w:autoSpaceDN w:val="0"/>
        <w:autoSpaceDE w:val="0"/>
        <w:widowControl/>
        <w:spacing w:line="292" w:lineRule="exact" w:before="402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50. SPEECH AT “ANTYAJ” CONFERENCE, GODHRA</w:t>
      </w:r>
    </w:p>
    <w:p>
      <w:pPr>
        <w:autoSpaceDN w:val="0"/>
        <w:autoSpaceDE w:val="0"/>
        <w:widowControl/>
        <w:spacing w:line="270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1917</w:t>
      </w:r>
    </w:p>
    <w:p>
      <w:pPr>
        <w:autoSpaceDN w:val="0"/>
        <w:autoSpaceDE w:val="0"/>
        <w:widowControl/>
        <w:spacing w:line="260" w:lineRule="exact" w:before="1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say to the gentleman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 whom I lean for support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stand, that, if he is a saint within as he is in the outer garb,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swaraj all the sooner for that. If he carries on the fight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Council dressed like a sadhu, as now, our desire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 earlier. To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brethren, I say this: today,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in the midst of Hindus and Muslims. Hinduism certainly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say that contact with those who serve us is sinful. Despite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crowd, no one has so much as felt his leg squeezed. God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such perfect silence. I don’t believe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or the Social Conference succeeded in proving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everywhere, but here He is certainly present. Where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hypocrisy, falsehood, inequality and the notion that certain persons </w:t>
      </w:r>
      <w:r>
        <w:rPr>
          <w:rFonts w:ascii="Times" w:hAnsi="Times" w:eastAsia="Times"/>
          <w:b w:val="0"/>
          <w:i w:val="0"/>
          <w:color w:val="000000"/>
          <w:sz w:val="22"/>
        </w:rPr>
        <w:t>may not be touched, Vishnu, Khuda or Rasool cannot be present.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and others were then garlanded and the meeting dissolved amid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shouts of </w:t>
      </w:r>
      <w:r>
        <w:rPr>
          <w:rFonts w:ascii="Times" w:hAnsi="Times" w:eastAsia="Times"/>
          <w:b w:val="0"/>
          <w:i/>
          <w:color w:val="000000"/>
          <w:sz w:val="18"/>
        </w:rPr>
        <w:t>Gandhiji-ki-jai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Vithalbhai J. Patel, who later became the first elected Speaker of the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Assembly under the Montagu-Chelmsford Reforms. He appeared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garb of a sannyasi at the meeting.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again later, Gandhiji requested Smt. Gangabehn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take </w:t>
      </w:r>
      <w:r>
        <w:rPr>
          <w:rFonts w:ascii="Times" w:hAnsi="Times" w:eastAsia="Times"/>
          <w:b w:val="0"/>
          <w:i/>
          <w:color w:val="000000"/>
          <w:sz w:val="18"/>
        </w:rPr>
        <w:t>Antyajas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her care and teach them to read and write.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11-11-1917</w:t>
      </w:r>
    </w:p>
    <w:p>
      <w:pPr>
        <w:autoSpaceDN w:val="0"/>
        <w:autoSpaceDE w:val="0"/>
        <w:widowControl/>
        <w:spacing w:line="292" w:lineRule="exact" w:before="370" w:after="0"/>
        <w:ind w:left="0" w:right="9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51. A STAIN ON INDIA’S FOREHEAD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[G</w:t>
      </w:r>
      <w:r>
        <w:rPr>
          <w:rFonts w:ascii="Times" w:hAnsi="Times" w:eastAsia="Times"/>
          <w:b w:val="0"/>
          <w:i w:val="0"/>
          <w:color w:val="000000"/>
          <w:sz w:val="16"/>
        </w:rPr>
        <w:t>ODHRA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5,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untouchables are a separate class is a blot on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forehead. The caste system is a hindrance, not a sin.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sin, a great crime, and if Hinduism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this serpent while there is yet time, it will be devoured by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untouchables must not be considered as falling outside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treated as respectable members of Hindu society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assigned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their vocations.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system, as I have defined and described it,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by Hinduism today. Those who call themselves Brahmins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up the pursuit of learning. They have taken to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occupations. The same is true more or less of the other </w:t>
      </w:r>
      <w:r>
        <w:rPr>
          <w:rFonts w:ascii="Times" w:hAnsi="Times" w:eastAsia="Times"/>
          <w:b w:val="0"/>
          <w:i/>
          <w:color w:val="000000"/>
          <w:sz w:val="22"/>
        </w:rPr>
        <w:t>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fact, owing to our subjection to foreign rule,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 and are, in the eyes of the Westerners, untouchables lower even </w:t>
      </w:r>
      <w:r>
        <w:rPr>
          <w:rFonts w:ascii="Times" w:hAnsi="Times" w:eastAsia="Times"/>
          <w:b w:val="0"/>
          <w:i w:val="0"/>
          <w:color w:val="000000"/>
          <w:sz w:val="22"/>
        </w:rPr>
        <w:t>than the Sudras.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does God permit this atrocity? Ravana was a </w:t>
      </w:r>
      <w:r>
        <w:rPr>
          <w:rFonts w:ascii="Times" w:hAnsi="Times" w:eastAsia="Times"/>
          <w:b w:val="0"/>
          <w:i/>
          <w:color w:val="000000"/>
          <w:sz w:val="22"/>
        </w:rPr>
        <w:t>rakshasa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rakshasi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 is even more terrible than Ravana.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we worship this </w:t>
      </w:r>
      <w:r>
        <w:rPr>
          <w:rFonts w:ascii="Times" w:hAnsi="Times" w:eastAsia="Times"/>
          <w:b w:val="0"/>
          <w:i/>
          <w:color w:val="000000"/>
          <w:sz w:val="22"/>
        </w:rPr>
        <w:t>rakshasi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name of religion, the gravity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sins is further increased. Even the slavery of the Negroes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this. This religion, if it can be called such, stinks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nostrils. This certainly cannot be the Hindu religion, It was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religion that I learnt to respect Christianity and Islam.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can this sin be a part of the Hindu religion? But then what is to </w:t>
      </w:r>
      <w:r>
        <w:rPr>
          <w:rFonts w:ascii="Times" w:hAnsi="Times" w:eastAsia="Times"/>
          <w:b w:val="0"/>
          <w:i w:val="0"/>
          <w:color w:val="000000"/>
          <w:sz w:val="22"/>
        </w:rPr>
        <w:t>be done?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put up a lone fight, if need be, against this hypocrisy.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I shall undergo penance and die with His name on my lips. It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that I may go mad and say that I was mistaken in my views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inmate of Sabarmati Ashram who was later responsible for introducing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popular form of </w:t>
      </w:r>
      <w:r>
        <w:rPr>
          <w:rFonts w:ascii="Times" w:hAnsi="Times" w:eastAsia="Times"/>
          <w:b w:val="0"/>
          <w:i/>
          <w:color w:val="000000"/>
          <w:sz w:val="18"/>
        </w:rPr>
        <w:t>charkha,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spinning-wheel.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Female-demon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question of untouchability, that I was guilty of a sin in 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 sin of Hinduism. Then you should take it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frightened, that I cannot face the challenge and that I change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out of cowardice. You should take it, in that event, that I am in </w:t>
      </w:r>
      <w:r>
        <w:rPr>
          <w:rFonts w:ascii="Times" w:hAnsi="Times" w:eastAsia="Times"/>
          <w:b w:val="0"/>
          <w:i w:val="0"/>
          <w:color w:val="000000"/>
          <w:sz w:val="22"/>
        </w:rPr>
        <w:t>delirium.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the dirt that soils the scavenger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and can be easily removed. But there are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soiled with untruth and hypocrisy, and this dirt is so subtle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very difficult to remove it. If there are any untouchables,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people who are filled with untruth and hypocrisy.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a lot of comment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convention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Bhangis, Doms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untouchables that was held in the Mahar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compound of Godhra. The writers of these comments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distorted versions of the events at the convention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misled the readers. I therefore write the following lines to put things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matters concerning religion, I consider myself not a 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 adult with 35 years of experience. For I have thought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reflected on the question of religion for as many years. Especially,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saw truth, I translated it into action. It is my conviction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perusal of the shastras does not lead to an awareness of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religion. We see that without following a code of rules,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study of the shastras, a man’s behaviour tends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wayward. For the meaning of a doctrine I shall not go to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studied the shastras with the desire to be called a pundit.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for formulating my code of ethics I shall not seek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of the books written after laborious study by such scholars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Max Muller. Nowadays lots of people who profess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knowledgeable in the shastras are found to be ignorant and conceited.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seek a guru. That a guru is needed I accept. But, as long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upon a worthy guru, I shall continue to be my own guru.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is arduous certainly, but in this sinful age, it seems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one. Hinduism is so great and so wide in sweep that no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succeeded in defining it. I was born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Vaishnavisam </w:t>
      </w:r>
      <w:r>
        <w:rPr>
          <w:rFonts w:ascii="Times" w:hAnsi="Times" w:eastAsia="Times"/>
          <w:b w:val="0"/>
          <w:i w:val="0"/>
          <w:color w:val="000000"/>
          <w:sz w:val="22"/>
        </w:rPr>
        <w:t>sect</w:t>
      </w:r>
    </w:p>
    <w:p>
      <w:pPr>
        <w:autoSpaceDN w:val="0"/>
        <w:autoSpaceDE w:val="0"/>
        <w:widowControl/>
        <w:spacing w:line="220" w:lineRule="exact" w:before="50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paragraphs that follow were substantially embodied by Gandhiji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which he addressed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Gujarati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connection with certain comments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paper on the </w:t>
      </w:r>
      <w:r>
        <w:rPr>
          <w:rFonts w:ascii="Times" w:hAnsi="Times" w:eastAsia="Times"/>
          <w:b w:val="0"/>
          <w:i/>
          <w:color w:val="000000"/>
          <w:sz w:val="18"/>
        </w:rPr>
        <w:t>Antyaj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Conference in Godhra on November 5. The letter was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>in its issue of 30-12-1917.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dearly love its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siddhas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siddhantas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Nowhere, either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Vaishnavism or in Hinduism, have I seen it laid down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Bhangis, </w:t>
      </w:r>
      <w:r>
        <w:rPr>
          <w:rFonts w:ascii="Times" w:hAnsi="Times" w:eastAsia="Times"/>
          <w:b w:val="0"/>
          <w:i/>
          <w:color w:val="000000"/>
          <w:sz w:val="22"/>
        </w:rPr>
        <w:t>Doms,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etc., are untouchables.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Hinduism is hemmed in by many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customs. Some of them are praiseworthy but the rest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condemned. The custom of untouchability is, of course,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altogether. It is because of it that, now for two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Hinduism has been burdened with a load of sin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I call such orthodoxy hypocrisy. You will have to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of this hypocrisy; the penance for it you are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undergoing. It is no good quoting verses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Manusmriti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 in defence of this orthodoxy. A number of verses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 are apocryphal, a number of them are quite meaningless.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again, I have not so far come across any Hindu who obeys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obey every injunction contained in </w:t>
      </w:r>
      <w:r>
        <w:rPr>
          <w:rFonts w:ascii="Times" w:hAnsi="Times" w:eastAsia="Times"/>
          <w:b w:val="0"/>
          <w:i/>
          <w:color w:val="000000"/>
          <w:sz w:val="22"/>
        </w:rPr>
        <w:t>Manusmriti.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is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prove that one who does this will, in the end, be himself polluted.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Sanatana 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be saved by defending every 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in the scriptures. It will be saved only by putting into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principles enunciated in them—principles that are eternal.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leaders with whom I have  had occasion to discuss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agreed in this. All the preachers  who are counted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and who are revered in society have clearly announced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treatment of </w:t>
      </w:r>
      <w:r>
        <w:rPr>
          <w:rFonts w:ascii="Times" w:hAnsi="Times" w:eastAsia="Times"/>
          <w:b w:val="0"/>
          <w:i/>
          <w:color w:val="000000"/>
          <w:sz w:val="22"/>
        </w:rPr>
        <w:t>Bhangis, Doms,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etc., has no sanction other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 to which it conforms. To be truthful, no one really follows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custom. We touch them in the trains. They are employed in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we touch them without the least compunction.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admission in the Fergusson and the Baroda Colleges.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puts no hindrance so far as these matters are concerned.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and Muslim homes they are politely welcomed. And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hesitation in touching Englishmen and Muslims; in fact, we feel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in shaking hands with many of these. When these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are converted to Christianity, we dare not treat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Thus, it is impossible for a thoughtful Hindu, even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feels differently in the matter, to uphold a tradition which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to follow.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think of no epithet to describe those who deny the feeling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enlightened or perfect ones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Principles, established truths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the letter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Gujarati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has: “According to Akha, the prejudice against such </w:t>
      </w:r>
      <w:r>
        <w:rPr>
          <w:rFonts w:ascii="Times" w:hAnsi="Times" w:eastAsia="Times"/>
          <w:b w:val="0"/>
          <w:i w:val="0"/>
          <w:color w:val="000000"/>
          <w:sz w:val="18"/>
        </w:rPr>
        <w:t>contact is like a superfluous limb.”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hatred which underlines untouchability. If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his way into our compartment, he will hardly escape a beating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as for abuse, this will fall on him in a shower. The tea-seller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hand him tea nor the shopkeeper sell him goods. We will not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touch him even if he be dying. We give him our leavings to 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torn and soiled garments to wear. No Hindu is willing to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 cannot dwell in a proper house. On the road, out of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wrath, he has to proclaim his untouchability repeatedly.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can be more indicative of hatred than this ? What does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his show ? Just as in Europe, at one time, slavery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upheld under cover of religion, so now in our society hatred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is fostered in the name of religion. Till the very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some people in Europe who quoted the Bible in defence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slavery. I include our present supporters of orthodoxy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category. We shall have to free religion of the sin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imputed to it. Unless we do this, diseases like plague, cholera,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cannot be rooted out. There is nothing lowly in the occupations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untouchables. Doctors as well as our mothers perform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duties. It may be argued that they cleanse themselves afterwards. Yes,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</w:t>
      </w:r>
      <w:r>
        <w:rPr>
          <w:rFonts w:ascii="Times" w:hAnsi="Times" w:eastAsia="Times"/>
          <w:b w:val="0"/>
          <w:i/>
          <w:color w:val="000000"/>
          <w:sz w:val="22"/>
        </w:rPr>
        <w:t>Bhangis,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etc., do not do so, the fault is wholly ours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theirs. It is clear that the moment we begin lovingly to hug them,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begin to learn to be clean.</w:t>
      </w:r>
    </w:p>
    <w:p>
      <w:pPr>
        <w:autoSpaceDN w:val="0"/>
        <w:autoSpaceDE w:val="0"/>
        <w:widowControl/>
        <w:spacing w:line="260" w:lineRule="exact" w:before="1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 the movement for inter-dining, this movement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be pushed. This movement will not cause the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disappear. It aims at saving it by doing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excesses. It is also not the desire of the initiators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that </w:t>
      </w:r>
      <w:r>
        <w:rPr>
          <w:rFonts w:ascii="Times" w:hAnsi="Times" w:eastAsia="Times"/>
          <w:b w:val="0"/>
          <w:i/>
          <w:color w:val="000000"/>
          <w:sz w:val="22"/>
        </w:rPr>
        <w:t>Bhangis,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etc., should give up their vocations.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want to demonstrate that the function of removing garbage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filth is a necessary and sacred function and its performance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 grace even to a </w:t>
      </w:r>
      <w:r>
        <w:rPr>
          <w:rFonts w:ascii="Times" w:hAnsi="Times" w:eastAsia="Times"/>
          <w:b w:val="0"/>
          <w:i/>
          <w:color w:val="000000"/>
          <w:sz w:val="22"/>
        </w:rPr>
        <w:t>Vaishnava.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Those who pursue this vocation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therefore, degraded but entitled to an equal measure of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privileges with those pursuing other callings; their work protects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from a number of diseases. They, therefore, deserve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respect as doctors.</w:t>
      </w:r>
    </w:p>
    <w:p>
      <w:pPr>
        <w:autoSpaceDN w:val="0"/>
        <w:autoSpaceDE w:val="0"/>
        <w:widowControl/>
        <w:spacing w:line="260" w:lineRule="exact" w:before="1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this country is venerated for its </w:t>
      </w:r>
      <w:r>
        <w:rPr>
          <w:rFonts w:ascii="Times" w:hAnsi="Times" w:eastAsia="Times"/>
          <w:b w:val="0"/>
          <w:i/>
          <w:color w:val="000000"/>
          <w:sz w:val="22"/>
        </w:rPr>
        <w:t>tapasya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purity,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and other virtues, it is also a play ground of licence, sin,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barbarity and other vices. At such a juncture it will be becoming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fraternity of writers to gird up their loins to oppose and root out </w:t>
      </w:r>
      <w:r>
        <w:rPr>
          <w:rFonts w:ascii="Times" w:hAnsi="Times" w:eastAsia="Times"/>
          <w:b w:val="0"/>
          <w:i w:val="0"/>
          <w:color w:val="000000"/>
          <w:sz w:val="22"/>
        </w:rPr>
        <w:t>hypocrisy. I appeal to you to share in the sacred work that was taken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at Godhra greeting it as such and participate in the effort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undertaken in this cause, so that sixty million people may not </w:t>
      </w:r>
      <w:r>
        <w:rPr>
          <w:rFonts w:ascii="Times" w:hAnsi="Times" w:eastAsia="Times"/>
          <w:b w:val="0"/>
          <w:i w:val="0"/>
          <w:color w:val="000000"/>
          <w:sz w:val="22"/>
        </w:rPr>
        <w:t>break away from us in despair.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joining this campaign, I have thoroughly reflected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religious responsibility. A critic has made the prophecy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time, my views will change.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this I shall only say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such a tune comes, I shall have forsaken not only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religion. But it is my firm conviction that if, in the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Hinduism of this blot, I have to lay down my life, it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matter. It is altogether impossible for the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to survive in a religion which produced devotees like </w:t>
      </w:r>
      <w:r>
        <w:rPr>
          <w:rFonts w:ascii="Times" w:hAnsi="Times" w:eastAsia="Times"/>
          <w:b w:val="0"/>
          <w:i w:val="0"/>
          <w:color w:val="000000"/>
          <w:sz w:val="22"/>
        </w:rPr>
        <w:t>Narsi Mehta who saw all men as equals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 aur Harijan </w:t>
      </w:r>
    </w:p>
    <w:p>
      <w:pPr>
        <w:autoSpaceDN w:val="0"/>
        <w:autoSpaceDE w:val="0"/>
        <w:widowControl/>
        <w:spacing w:line="292" w:lineRule="exact" w:before="372" w:after="0"/>
        <w:ind w:left="0" w:right="11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52. SPEECH AT MUZAFFARPUR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intended to speak of three things only, but what I saw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station has added one more. Wherever I go, our people, forgetting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in their love, so rush at me and throw everything into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 that I grow weary of it all. This kind of behaviour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unpleasant and obstructs national work. If we wish to honour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worker, there is a way of doing so and one should learn it.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do not even know how to maintain order as they stand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platform. We want to work for the nation. We have embarked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service of Bharat. It is our duty then to learn how to behave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public, how to go about our work and how to honour public servants.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learn drill for this purpose.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thing is about Champaran. The people there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what they wanted.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had no quarrel with the indigo-</w:t>
      </w:r>
      <w:r>
        <w:rPr>
          <w:rFonts w:ascii="Times" w:hAnsi="Times" w:eastAsia="Times"/>
          <w:b w:val="0"/>
          <w:i w:val="0"/>
          <w:color w:val="000000"/>
          <w:sz w:val="22"/>
        </w:rPr>
        <w:t>planters; we only wanted to shake off our slavery to them and this is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Gujarati,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example of Narmadashankar has been cited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indirect report, available from Bihar-Orissa Abstracts, 1917, recorded </w:t>
      </w:r>
      <w:r>
        <w:rPr>
          <w:rFonts w:ascii="Times" w:hAnsi="Times" w:eastAsia="Times"/>
          <w:b w:val="0"/>
          <w:i w:val="0"/>
          <w:color w:val="000000"/>
          <w:sz w:val="18"/>
        </w:rPr>
        <w:t>that five to seven thousand people attended the meeting.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Champaran satyagraha which Gandhiji led resulted in the removal of </w:t>
      </w:r>
      <w:r>
        <w:rPr>
          <w:rFonts w:ascii="Times" w:hAnsi="Times" w:eastAsia="Times"/>
          <w:b w:val="0"/>
          <w:i/>
          <w:color w:val="000000"/>
          <w:sz w:val="18"/>
        </w:rPr>
        <w:t>tinkathia</w:t>
      </w:r>
      <w:r>
        <w:rPr>
          <w:rFonts w:ascii="Times" w:hAnsi="Times" w:eastAsia="Times"/>
          <w:b w:val="0"/>
          <w:i w:val="0"/>
          <w:color w:val="000000"/>
          <w:sz w:val="18"/>
        </w:rPr>
        <w:t>, a levy on the indigo labourers.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we have been able to achieve. The orders issued for the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there do not apply to Muzaffarpur; I believe,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be, by and by. If we fail to secure anything, it is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want of trust between us and those from whom we seek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started my work in Champaran, the indigo-planters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there felt that I was out to fight them; when, ultimately, they </w:t>
      </w:r>
      <w:r>
        <w:rPr>
          <w:rFonts w:ascii="Times" w:hAnsi="Times" w:eastAsia="Times"/>
          <w:b w:val="0"/>
          <w:i w:val="0"/>
          <w:color w:val="000000"/>
          <w:sz w:val="22"/>
        </w:rPr>
        <w:t>realized that I had no such intention, that I only wanted the indigo-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planters to be just to the people, there was little difficulty in getting </w:t>
      </w:r>
      <w:r>
        <w:rPr>
          <w:rFonts w:ascii="Times" w:hAnsi="Times" w:eastAsia="Times"/>
          <w:b w:val="0"/>
          <w:i w:val="0"/>
          <w:color w:val="000000"/>
          <w:sz w:val="22"/>
        </w:rPr>
        <w:t>what we wanted.</w:t>
      </w:r>
    </w:p>
    <w:p>
      <w:pPr>
        <w:autoSpaceDN w:val="0"/>
        <w:autoSpaceDE w:val="0"/>
        <w:widowControl/>
        <w:spacing w:line="26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at Champaran is over, but something still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remains. If a man who has shaken off slavery and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freedom is not properly educated, he may possibly abuse his </w:t>
      </w:r>
      <w:r>
        <w:rPr>
          <w:rFonts w:ascii="Times" w:hAnsi="Times" w:eastAsia="Times"/>
          <w:b w:val="0"/>
          <w:i w:val="0"/>
          <w:color w:val="000000"/>
          <w:sz w:val="22"/>
        </w:rPr>
        <w:t>freedom. The people of Champaran have secured local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a sort. How it is to be used is the problem now.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my co-workers, Babu Brijkishore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others, have jointly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open schools all over the place and educate the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knowledge, especially in the rules of hygiene. The intention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instruction in letters to boys and girls and teach them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hygiene as they need to keep themselves clean and tidy, and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adults how to safeguard public health and keep clean the roads,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disused wells, latrines, etc. With this object, a school is to be opened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place called Dhaka on the auspicious day of Tuesday.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urgent need of volunteers for this world. Any educated friends who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may come forward. Those who do will be examined and such </w:t>
      </w:r>
      <w:r>
        <w:rPr>
          <w:rFonts w:ascii="Times" w:hAnsi="Times" w:eastAsia="Times"/>
          <w:b w:val="0"/>
          <w:i w:val="0"/>
          <w:color w:val="000000"/>
          <w:sz w:val="22"/>
        </w:rPr>
        <w:t>of them as are found fit will be taken up.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matter is this. What shall we do to bridge the gulf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between Hindus and Muslims and bring together hearts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estranged? It is my life’s mission to bring about amity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communities. For 25 years I have been thinking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may be done and have been mixing with Muslim friends.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about Shahabad pierces my heart and makes it bleed.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could,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run up to the place and had a heart-to-heart talk with our </w:t>
      </w:r>
      <w:r>
        <w:rPr>
          <w:rFonts w:ascii="Times" w:hAnsi="Times" w:eastAsia="Times"/>
          <w:b w:val="0"/>
          <w:i w:val="0"/>
          <w:color w:val="000000"/>
          <w:sz w:val="22"/>
        </w:rPr>
        <w:t>Muslim brethren there. But I know my limitations. The Champaran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Brijkishore Prasad, leading lawyer of Darbhanga; staunch nationalist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 follower of Gandhiji with whom he worked in 1917 during the Agrarian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in Champaran; in 1920, gave up legal practice to join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riots which had broken out there during September-</w:t>
      </w:r>
      <w:r>
        <w:rPr>
          <w:rFonts w:ascii="Times" w:hAnsi="Times" w:eastAsia="Times"/>
          <w:b w:val="0"/>
          <w:i w:val="0"/>
          <w:color w:val="000000"/>
          <w:sz w:val="18"/>
        </w:rPr>
        <w:t>October.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is not yet out of the way and it is a principle of mine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live and die for the work on hand till it is brought to a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issue. But I have been thinking about the problem, and should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my Hindu brethren that we have grievously erred on this occasion,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more to blame. It is the duty of the wiser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 heal the Muslims’ wounds and compensate them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losses we have inflicted on them in Arrah. I would even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saying that, if Shahabad Hindus cannot do this, Hindus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country should combine to do it. The lawyer friends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fighting in the courts, on the two sides, should withdraw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and inform the Government that they do not now want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proceeded with. To Muslim friends, I shall say that the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communities in one district need not be made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for fighting all over India. Even two brothers sometimes fight,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should not be allowed to disrupt the family as a whole.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manner, the two communities here need not take their quarrel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Province. We must, as a matter of religious duty,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League and the Congress to accomplish the task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undertaken. Our leaders have bestowed full thought on what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and we have, therefore, no right to obstruct their efforts.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ourselves for swaraj and, if we waste our time in fighting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manner, our descendants will have cause to blame us. It is up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settle our differences, but we seem incapable of doing so.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our fighting is that we receive our education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tongue. This has cost us our courage and our manhood.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we have lost contact with the masses; there is a big gulf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separating our educated class and the masses. With better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educated and the rest, such unseemly fighting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differences between Hindus and Muslims are over the cow.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want cows to be protected, the thing to do is to save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slaughter-houses. Not less than 30,000 cows and calves are killed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every day. While we have not succeeded in stopping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slaughter, we have no right to raise our hand against Muslims.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tell the Hindus that it is no religious act to kill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save cows. Hinduism prescribes only one way: that of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quote Tulsidasji, compassion is the root that sustains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 dharma; we should, accordingly, approach this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compassion. I also want cows to be protected but, for that </w:t>
      </w:r>
      <w:r>
        <w:rPr>
          <w:rFonts w:ascii="Times" w:hAnsi="Times" w:eastAsia="Times"/>
          <w:b w:val="0"/>
          <w:i w:val="0"/>
          <w:color w:val="000000"/>
          <w:sz w:val="22"/>
        </w:rPr>
        <w:t>purpose, I would ask the Muslim friends to apply the knife to my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neck and kill me rather than the cow. I am sure they will respond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prayerful request. If we cherish our own freedom,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deprive others of theirs. Interference with one another’s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leads to strained relations. If a Muslim arrogantly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not to play on drums [near a mosque], the latter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agree. If, however, the Muslims were to say in all humility, “Please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play on drums and disturb us in the performance of our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in our devotions; if you do, we will lay down our lives,”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there is no Hindu so thoughtless as to act against their wishes.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is that in this matter neither the Hindu nor the Muslim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honest. If we want harmony, we can have it through love;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intimidation, [for] the other party will not speak out frankly </w:t>
      </w:r>
      <w:r>
        <w:rPr>
          <w:rFonts w:ascii="Times" w:hAnsi="Times" w:eastAsia="Times"/>
          <w:b w:val="0"/>
          <w:i w:val="0"/>
          <w:color w:val="000000"/>
          <w:sz w:val="22"/>
        </w:rPr>
        <w:t>what it really feels.</w:t>
      </w:r>
    </w:p>
    <w:p>
      <w:pPr>
        <w:autoSpaceDN w:val="0"/>
        <w:autoSpaceDE w:val="0"/>
        <w:widowControl/>
        <w:spacing w:line="260" w:lineRule="exact" w:before="1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saying that there should be a single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and that this should be Hindi. This, I hear, has created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among Muslims. Some of them imagine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advocating Hindi, I ignore the claims of Urdu. By Hindi I mean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spoken by Hindus and Muslims in North India and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Nagari and Urdu scripts. I am in no way ill-disposed to the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In my view, the two languages are one;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structure and idiom, except for the difference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Sanskrit and Persian words. I bear English no grudge,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help us to mix with the masses and work among them like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themselves. This is all I mean. Whether you speak of Hindustani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Hindi, to me they mean the same. It is our duty to carry on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through Hindi. As for the script, no harm will be done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boy uses the Nagari and the Muslim boy uses the Urdu;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each will have learnt both the scripts. Among ourselves,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hear only Hindi words, not English. Not only this,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councils, too, should resound with debates in Hindi. I shall struggle all </w:t>
      </w:r>
      <w:r>
        <w:rPr>
          <w:rFonts w:ascii="Times" w:hAnsi="Times" w:eastAsia="Times"/>
          <w:b w:val="0"/>
          <w:i w:val="0"/>
          <w:color w:val="000000"/>
          <w:sz w:val="22"/>
        </w:rPr>
        <w:t>my life to bring this about.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but one thing more to say: all over India, we are agitating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swaraj. We have realized from the experience of the Shahabad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riots why swaraj is being delayed. It will not come with petitions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speeches. If the Hindu is out to shed Muslim blood in order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cow, swaraj will never come. If harmony is restored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communities and they declare that they will themselves settle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and guarantee that there will be no need for third-party </w:t>
      </w:r>
      <w:r>
        <w:rPr>
          <w:rFonts w:ascii="Times" w:hAnsi="Times" w:eastAsia="Times"/>
          <w:b w:val="0"/>
          <w:i w:val="0"/>
          <w:color w:val="000000"/>
          <w:sz w:val="22"/>
        </w:rPr>
        <w:t>intervention, swaraj will be ours. It does not require spread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education; the only requisite is amity among us, and strength.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cultivate fearlessness before we can achieve swaraj. While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spark of the Divine in us, never need we fear any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Mahatma Gandhini Vicharsrishti</w:t>
      </w:r>
    </w:p>
    <w:p>
      <w:pPr>
        <w:autoSpaceDN w:val="0"/>
        <w:autoSpaceDE w:val="0"/>
        <w:widowControl/>
        <w:spacing w:line="292" w:lineRule="exact" w:before="37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53. SPEECH AT OPENING OF GOKHALE</w:t>
      </w:r>
    </w:p>
    <w:p>
      <w:pPr>
        <w:autoSpaceDN w:val="0"/>
        <w:autoSpaceDE w:val="0"/>
        <w:widowControl/>
        <w:spacing w:line="292" w:lineRule="exact" w:before="48" w:after="0"/>
        <w:ind w:left="0" w:right="18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LIBRARY, UMRETH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invited to declare open this library, named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Gokhale, and to unveil his portrait. This is a sacred mission,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solemn one. These days people in the West are obsessed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idea that in founding a library one renders social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 American city has a millionaire, Carnegie by name. He is so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even if he were to distribute rupees by the million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his hoard of wealth would not be exhausted. He donates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libraries at innumerable places, all named after him. Some Scottish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requested him not to import such a practice into their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their wishes, for [they said] it was likely to do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than good. In Paris, libraries are being increasingly misused.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understand from this that I am against libraries.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library is being started, and before deciding to start it,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after whom it is to be named and what kinds of books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available to the townspeople, so that the library may be </w:t>
      </w:r>
      <w:r>
        <w:rPr>
          <w:rFonts w:ascii="Times" w:hAnsi="Times" w:eastAsia="Times"/>
          <w:b w:val="0"/>
          <w:i w:val="0"/>
          <w:color w:val="000000"/>
          <w:sz w:val="22"/>
        </w:rPr>
        <w:t>[suitably] named and its books read to some purpose.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Bihar-Orissa Police Abstracts recorded that finally Gandhiji spoke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Home Rule Movement and exhorted all to support the recommendations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League and the Indian National Congress. He appealed to the audience to sign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petition prepared for presentation to Montagu, which he explained. Later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evening, Gandhiji attended a Conference of Hindu and Muslim leaders and took part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discussion. According to a confidential report dated November 12, 1917,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Superintendent of Police, Muzaffarpur, ‘‘Mr. Gandhi condemned the Shahabad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disturbance and expressed his sorrow....Mr. Gandhi said that it is not his intention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Hindi should be adopted and not Urdu. He said that foreign language should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adopted and only a language be adopted which is understood by all. He said that Hindi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Urdu are mostly spoken and readily understood.”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Gujarat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24" w:right="138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about the portrait. Not only was Gokhale not hungry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fame, he did not even like being honoured in public. Often,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occasions, he would cast his eyes down. If you believe that,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portrait is unveiled, his soul will rest in peace, you are mistaken.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great man, when dying, thus declared his cherished wish: “After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dead, my biography will be written, my statues will be put 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condolence meetings will be held; all this will avail but little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to my soul. My only wish is that the whole of India live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lived and that the Servants of India Society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prosper.” They who are prepared to abide by this </w:t>
      </w:r>
      <w:r>
        <w:rPr>
          <w:rFonts w:ascii="Times" w:hAnsi="Times" w:eastAsia="Times"/>
          <w:b w:val="0"/>
          <w:i w:val="0"/>
          <w:color w:val="000000"/>
          <w:sz w:val="22"/>
        </w:rPr>
        <w:t>testament are entitled to unveil Gokhale’s portrait.</w:t>
      </w:r>
    </w:p>
    <w:p>
      <w:pPr>
        <w:autoSpaceDN w:val="0"/>
        <w:autoSpaceDE w:val="0"/>
        <w:widowControl/>
        <w:spacing w:line="260" w:lineRule="exact" w:before="10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Gokhale’s was a life of extensive activities. Today, I shall relate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incidents in his domestic life for the benefit of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assembled here. It is an example for them to follow, for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his family very well. He never acted in a manner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pain to anyone in the family. He refused to follow the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in Hindu society of marrying off a girl, doll-fashion,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she reached the age of eight and so cast her away to sink in the sea.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daughter is still unmarried. He had to go through much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her so. Moreover, he lost his wife while he was yet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bloom of youth. He could have married again, but he did not.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his family in many ways; ordinarily everyone does so.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however, serve one’s family either out of self-interest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the interests of the nation. Gokhale had renounced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 of self-interest. He did his duty by the family,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and then the country, as occasion demanded, with an </w:t>
      </w:r>
      <w:r>
        <w:rPr>
          <w:rFonts w:ascii="Times" w:hAnsi="Times" w:eastAsia="Times"/>
          <w:b w:val="0"/>
          <w:i w:val="0"/>
          <w:color w:val="000000"/>
          <w:sz w:val="22"/>
        </w:rPr>
        <w:t>undaunted spirit, with perseverance and labour.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Gokhale’s mind there was not a trace of the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Hindus and Muslims are different. He regarded all with an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 and with affection. He would get angry sometimes, but the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provoked only by concern for national interests and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invariably a wholesome effect on the other party. It even converted </w:t>
      </w:r>
      <w:r>
        <w:rPr>
          <w:rFonts w:ascii="Times" w:hAnsi="Times" w:eastAsia="Times"/>
          <w:b w:val="0"/>
          <w:i w:val="0"/>
          <w:color w:val="000000"/>
          <w:sz w:val="22"/>
        </w:rPr>
        <w:t>many Europeans who had been hostile into close friends.</w:t>
      </w:r>
    </w:p>
    <w:p>
      <w:pPr>
        <w:autoSpaceDN w:val="0"/>
        <w:autoSpaceDE w:val="0"/>
        <w:widowControl/>
        <w:spacing w:line="26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looks at Gokhale’s life, the whole of it, will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made it synonymous with national service. He left this world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before he was fifty, and the only reason for this is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twenty-four hours of the day he laboured indefatigably, using up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and physical energies in the service of the nation. Never did he </w:t>
      </w:r>
      <w:r>
        <w:rPr>
          <w:rFonts w:ascii="Times" w:hAnsi="Times" w:eastAsia="Times"/>
          <w:b w:val="0"/>
          <w:i w:val="0"/>
          <w:color w:val="000000"/>
          <w:sz w:val="22"/>
        </w:rPr>
        <w:t>allow the petty concern for himself and his family to enter his mind.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thing that concerned him was what he could do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Gokhale, this high-souled man, was also daily exercised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the uplift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communities, who constitute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 of strength for the country, and he laboured in many ways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them up. If anyone commented on this, he would reply plainly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contact with an </w:t>
      </w:r>
      <w:r>
        <w:rPr>
          <w:rFonts w:ascii="Times" w:hAnsi="Times" w:eastAsia="Times"/>
          <w:b w:val="0"/>
          <w:i/>
          <w:color w:val="000000"/>
          <w:sz w:val="22"/>
        </w:rPr>
        <w:t>Antyaj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 defilement, that,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committed a heinous sin by entertaining the evil prejudice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>such contact.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went to see how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Meghwad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brethren here weave,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surprised to hear the children accompanying me talk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defilement. While I don’t wish to take up on this occasion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caste, I shall certainly say that, unless we assimilate these classes,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hope for no improvement in one’s town or in the country.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any hopes for swaraj, you will be disappointed.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shaken off unthinking faith, so long as dissensions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in the home, the family, the town and society as a whole,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will you shout in vain for swaraj. Formerly, there were 50 looms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Umreth and now only two remain, and even these are none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prosperous. The reason is to be sought in your narrow outlook.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the leaders here that they develop the local industries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patronage for them. If they do not show such concern,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entitled to put up the portrait of a saint like Gokhale, dedicated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others. I don’t think, however, that Umreth is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devoid of spirit. It is a matter of satisfaction that it has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>regard for Mahatma Gokhale and has recognized his achievements.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Dharmatma Gokhale</w:t>
      </w:r>
    </w:p>
    <w:p>
      <w:pPr>
        <w:autoSpaceDN w:val="0"/>
        <w:autoSpaceDE w:val="0"/>
        <w:widowControl/>
        <w:spacing w:line="240" w:lineRule="exact" w:before="20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low-caste community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9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54. NEWS PAPERS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14,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promised the Editor a contribution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Diwali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Number of </w:t>
      </w:r>
      <w:r>
        <w:rPr>
          <w:rFonts w:ascii="Times" w:hAnsi="Times" w:eastAsia="Times"/>
          <w:b w:val="0"/>
          <w:i/>
          <w:color w:val="000000"/>
          <w:sz w:val="22"/>
        </w:rPr>
        <w:t>Hindustan.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find that I have no time to make good the promise,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I must write something, I place before the readers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on newspapers. Under pressure of circumstances, I had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newspaper office in South Africa and this gave me an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on the subject. I have put into practice all the ideas which I </w:t>
      </w:r>
      <w:r>
        <w:rPr>
          <w:rFonts w:ascii="Times" w:hAnsi="Times" w:eastAsia="Times"/>
          <w:b w:val="0"/>
          <w:i w:val="0"/>
          <w:color w:val="000000"/>
          <w:sz w:val="22"/>
        </w:rPr>
        <w:t>venture to advance 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it is wrong to use a newspaper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earning a living. There are certain spheres of work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consequence and have such bearing on public welfare that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them for earning one’s livelihood will defeat the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behind them. When, further, a newspaper is treated as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profits, the result is likely to be serious malpractices.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prove to those who have some experience of journalism </w:t>
      </w:r>
      <w:r>
        <w:rPr>
          <w:rFonts w:ascii="Times" w:hAnsi="Times" w:eastAsia="Times"/>
          <w:b w:val="0"/>
          <w:i w:val="0"/>
          <w:color w:val="000000"/>
          <w:sz w:val="22"/>
        </w:rPr>
        <w:t>that such malpractices do prevail on a large scale.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are meant primarily to educate the people.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latter familiar with contemporary history. This is a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mean responsibility. It is a fact, however, that readers cannot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newspapers. Often facts are found to be quite the opposite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been reported. If newspapers realized that it was their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the people, they could not but wait to check a report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it. It is true that, often, they have to work under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They have to sift the true from the false in but a short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 only guess at the truth. Even then, I am of opinion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not to publish a report at all if it has not been found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>verify it.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reporting of speeches in Indian newspapers is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defective. There are very few who can take down a speech verbatim,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speeches are generally found to be a mere hotchpotch.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do would be to send the proofs of the reported speech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 for correction and the paper should publish  its  own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speech only if the speaker does not correct anything in the proofs </w:t>
      </w:r>
      <w:r>
        <w:rPr>
          <w:rFonts w:ascii="Times" w:hAnsi="Times" w:eastAsia="Times"/>
          <w:b w:val="0"/>
          <w:i w:val="0"/>
          <w:color w:val="000000"/>
          <w:sz w:val="22"/>
        </w:rPr>
        <w:t>sent to him.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Hindu festival of lights, celebrated at the end of the autumn harvest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ceremonial worship of Lakshmi, the Goddess of wealth. According to the Gujarati </w:t>
      </w:r>
      <w:r>
        <w:rPr>
          <w:rFonts w:ascii="Times" w:hAnsi="Times" w:eastAsia="Times"/>
          <w:b w:val="0"/>
          <w:i w:val="0"/>
          <w:color w:val="000000"/>
          <w:sz w:val="18"/>
        </w:rPr>
        <w:t>calendar, it is the last day of the year.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often observed that newspapers publish any matter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just to fill in space. This practice is almost universal. It is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West, too. The reason is that most newspapers have their eye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profits. There is no doubt that newspapers have done great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defects are therefore overlooked. But, to my mind,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no less harm. There are newspapers in the West which are so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trash that it will be a sin even to touch them. Many,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prejudices, create or increase ill will among people. At times,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bitterness and strife even between different families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Thus, newspapers cannot escape criticism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serve the people. On the whole, it would seem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existence of newspapers promotes good and evil in equal measure.</w:t>
      </w:r>
    </w:p>
    <w:p>
      <w:pPr>
        <w:autoSpaceDN w:val="0"/>
        <w:autoSpaceDE w:val="0"/>
        <w:widowControl/>
        <w:spacing w:line="260" w:lineRule="exact" w:before="1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an established practice with newspapers to depend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revenues mainly on advertisements rather than on subscriptions.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has been deplorable. The very newspaper which writes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drink-evil publishes advertisements in praise of drink.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issue, we read of the harmful effects of tobacco as also from where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it. Or we shall find the same issue of a paper carrying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 for a certain play and denouncing that play as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advertisements are the largest source of revenue,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done, and are still doing, incalculable harm to the people.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advertisements almost wholly offset the services rendered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I have been an eye-witness to the harm done by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are lured into buying harmful medicines. Many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immorality. Such advertisements find a place even in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to further the cause of religion. This practice has come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West. No matter at what cost or effort, we must put an 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undesirable practice or, at least, reform it. It is the duty of every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 to exercise some restraint in the matter of advertisements.</w:t>
      </w:r>
    </w:p>
    <w:p>
      <w:pPr>
        <w:autoSpaceDN w:val="0"/>
        <w:autoSpaceDE w:val="0"/>
        <w:widowControl/>
        <w:spacing w:line="260" w:lineRule="exact" w:before="1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question to consider is: What is the duty of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laws like the Seditious Writings Act and the Defence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are in force? We often find our papers guilty of equivocation.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have perfected this method into a science. But,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harms the country. People become weak and equivocation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habit with them. This changes the form of language: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being a medium for the expression of one’s thoughts,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mask for concealing them. I am convinced that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develop strength in the people. The people, both </w:t>
      </w:r>
      <w:r>
        <w:rPr>
          <w:rFonts w:ascii="Times" w:hAnsi="Times" w:eastAsia="Times"/>
          <w:b w:val="0"/>
          <w:i w:val="0"/>
          <w:color w:val="000000"/>
          <w:sz w:val="22"/>
        </w:rPr>
        <w:t>collectively and individually, must cultivate the habit of speaking only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in their minds. Newspapers are a good means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for those who would evade these laws had better not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 paper at all; the other course is to ignore the laws in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state one’s real views fearlessly but respectfully and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consequences. Mr. Justice Stephen has said somewhere that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no treason in his heart can speak no treason. If it is there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heart, one should speak it out. If one does not have the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this, one should stop publishing a newspaper. This is in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interests of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Mahatma Gandhini Vicharsrishti</w:t>
      </w:r>
    </w:p>
    <w:p>
      <w:pPr>
        <w:autoSpaceDN w:val="0"/>
        <w:autoSpaceDE w:val="0"/>
        <w:widowControl/>
        <w:spacing w:line="292" w:lineRule="exact" w:before="372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55. MESSAGE TO GUJARATI HINDU STRI MANDAL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14,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whom this message reaches are likely to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measure of education. I wish, therefore, to consider one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educated women do for their illiterate sisters ?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important issue. Beyond question, if women choose,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a far greater measure of success in this field than men can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At present, we do not find many women taking to this work.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I believe, not their fault but that of their education. The first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which educated women must do is to try and see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do not fall a victim to it. Modern education fails utterly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women for their distinctive role; this is not questioned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I do not wish here to examine the shortcomings of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or to bother you with the question how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overcome. All that I desire is that educated women should make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their own and that those of them with some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dedicate their all to rouse Gujarat over it and focus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>on the right lines [of reform].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women have no contact with those not educated; often,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don’t welcome such contacts. This disease must be cured.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educated women are made conscious of their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duty. Men also are not free from faults of this kind,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need not follow in their footsteps. They have the power,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denied to men, of creating new ideals and translating them into action. </w:t>
      </w:r>
      <w:r>
        <w:rPr>
          <w:rFonts w:ascii="Times" w:hAnsi="Times" w:eastAsia="Times"/>
          <w:b w:val="0"/>
          <w:i w:val="0"/>
          <w:color w:val="000000"/>
          <w:sz w:val="22"/>
        </w:rPr>
        <w:t>By comparison, man is thoughtless, impatient and given to the pursuit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before the Gujarati New Year’s 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novelty. Woman, it is observed, is serious-minded, patient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generally to cling to old ways. When, therefore, she has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idea, it seems to have its birth in the tender depths of her heart.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born in this manner commands her unshakable faith and,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it is capable of being rapidly propagated. I believe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educated women give up copying the ways of men and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about the important questions affecting their sex,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find it quite easy to solve many a knotty problem.</w:t>
      </w:r>
    </w:p>
    <w:p>
      <w:pPr>
        <w:autoSpaceDN w:val="0"/>
        <w:autoSpaceDE w:val="0"/>
        <w:widowControl/>
        <w:spacing w:line="24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widows is not quite a simple one. It is a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to which quite a few women can dedicate their lives. It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for a widow to marry again, if she so desires, quite another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one’s time over persuading a child-widow to do so. If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resolve, instead, and induce others to resolve, not to marry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widower or offer one’s daughter in marriage to one, and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one’s daughter to a child bridegroom, fit enough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rocked in a cradle, I am confident the fruits will be sweet for India.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worth considering carefully in what way the country can avail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services of hundreds of widows, young and old; if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will not think about this, who else should? I have had an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many years; I may as well mention it here. Only a few years ago,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women used to spin cotton, and even weave. Today, the art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 disappear. India has had to suffer much because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decline. Millions of rupees have been lost to foreign countries.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widows spend their time going to temples or in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claiming to be holy men, or in idle gossip. It does not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one can live a religious life only by going to a temple, though,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do not wish to suggest that thoughtful visits to a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profitable. The idea, however, that spending time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temple, unmindful of other tasks, is the furthest limit of selflessness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sheer superstition. Likewise, to wait on men of holy life, who stand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of services from others, and to serve them in all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ways, is unwholesome for both parties and waste of one’s time.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widows away from such activities and induce them to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of serving India, work which will promote their ultimate good,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them to remarriage of the purest kind. Why do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women embark upon this mission? Those of them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think of doing so should themselves take the first lesson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school of industry, namely, spin cotton and weave.</w:t>
      </w:r>
    </w:p>
    <w:p>
      <w:pPr>
        <w:autoSpaceDN w:val="0"/>
        <w:autoSpaceDE w:val="0"/>
        <w:widowControl/>
        <w:spacing w:line="266" w:lineRule="exact" w:before="1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2-12-1917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56. LETTER T0 J. L. MERRIMAN</w:t>
      </w:r>
    </w:p>
    <w:p>
      <w:pPr>
        <w:autoSpaceDN w:val="0"/>
        <w:autoSpaceDE w:val="0"/>
        <w:widowControl/>
        <w:spacing w:line="266" w:lineRule="exact" w:before="2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1917</w:t>
      </w:r>
    </w:p>
    <w:p>
      <w:pPr>
        <w:autoSpaceDN w:val="0"/>
        <w:autoSpaceDE w:val="0"/>
        <w:widowControl/>
        <w:spacing w:line="230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MERRIMAN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I ought to keep you informed of my doings.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an offer of a ready-made school building and an invitation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a school in a Kham village, I opened one today in Barharva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Lakhamsen near Daka. I have put there the best volunteer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those who have offered their assistance. They are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Mrs. Gokhalay from Bombay. They have their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and Mrs. Gokhalay was doing educational work in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the work they will do I have already described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hoping, with the assistance, if possible, of the heads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concerns to open similar schools, one in the Peeprah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Dehat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another in the Tarkaulia </w:t>
      </w:r>
      <w:r>
        <w:rPr>
          <w:rFonts w:ascii="Times" w:hAnsi="Times" w:eastAsia="Times"/>
          <w:b w:val="0"/>
          <w:i/>
          <w:color w:val="000000"/>
          <w:sz w:val="22"/>
        </w:rPr>
        <w:t>Dehat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 hope to open 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Belwa </w:t>
      </w:r>
      <w:r>
        <w:rPr>
          <w:rFonts w:ascii="Times" w:hAnsi="Times" w:eastAsia="Times"/>
          <w:b w:val="0"/>
          <w:i/>
          <w:color w:val="000000"/>
          <w:sz w:val="22"/>
        </w:rPr>
        <w:t>Dehat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this attempt is in the nature of an experiment,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open more than four or five schools, until some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is obtained. I hope that I shall have the co-operation of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in an experiment which, I know, is full of difficulty, but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fraught with important consequences if it becomes successful.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86" w:after="0"/>
        <w:ind w:left="0" w:right="5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truly.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signed by Gandhiji; also Select Documents on Mahatma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Gandhi’s Movement in Champaran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District Magistrate, Champaran, Bihar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Rural area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this Merriman replied on November 18 as follows: “I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acknowledge your letter of 14-11-1917 instt. I am interested to hear of your attempt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found schools. I shall be glad to hear more about this, regarding the class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 you propose to open, and the type of education to be imparted. Also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 where you open them.” For Gandhiji’s reply to this,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J. L. </w:t>
      </w:r>
      <w:r>
        <w:rPr>
          <w:rFonts w:ascii="Times" w:hAnsi="Times" w:eastAsia="Times"/>
          <w:b w:val="0"/>
          <w:i w:val="0"/>
          <w:color w:val="000000"/>
          <w:sz w:val="18"/>
        </w:rPr>
        <w:t>Merriman”, 19-11-1917.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57. LETTER TO MAGANLAL GANDHI</w:t>
      </w:r>
    </w:p>
    <w:p>
      <w:pPr>
        <w:autoSpaceDN w:val="0"/>
        <w:autoSpaceDE w:val="0"/>
        <w:widowControl/>
        <w:spacing w:line="246" w:lineRule="exact" w:before="146" w:after="0"/>
        <w:ind w:left="3850" w:right="0" w:firstLine="1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ETTIAH,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Diwali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14,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returned to Bettiah today and read your letters. This letter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posted on the first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Thakorelal and send it on to his address.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enough if Nanubhai has been satisfied. We shall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through the mistakes we make. It will be much if we don’t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mistake again. You may go out for as long as you wish.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well to pay a visit to Umreth as well. I take it that Chhaganlal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at Ahmedabad. I suppose none of you have any occasion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town. Convey my humblest greetings to respected Khushalbhai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Devabhabhi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 My blessings to you all for the New Year.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5706.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242" w:after="0"/>
        <w:ind w:left="0" w:right="10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58. LETTER TO HARILAL GANDHI</w:t>
      </w:r>
    </w:p>
    <w:p>
      <w:pPr>
        <w:autoSpaceDN w:val="0"/>
        <w:autoSpaceDE w:val="0"/>
        <w:widowControl/>
        <w:spacing w:line="224" w:lineRule="exact" w:before="68" w:after="0"/>
        <w:ind w:left="461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14, 1917 </w:t>
      </w:r>
      <w:r>
        <w:rPr>
          <w:rFonts w:ascii="Times" w:hAnsi="Times" w:eastAsia="Times"/>
          <w:b w:val="0"/>
          <w:i/>
          <w:color w:val="000000"/>
          <w:sz w:val="10"/>
        </w:rPr>
        <w:t>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HARILAL,</w:t>
      </w:r>
    </w:p>
    <w:p>
      <w:pPr>
        <w:autoSpaceDN w:val="0"/>
        <w:autoSpaceDE w:val="0"/>
        <w:widowControl/>
        <w:spacing w:line="240" w:lineRule="exact" w:before="54" w:after="48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</w:t>
      </w:r>
      <w:r>
        <w:rPr>
          <w:rFonts w:ascii="Times" w:hAnsi="Times" w:eastAsia="Times"/>
          <w:b w:val="0"/>
          <w:i/>
          <w:color w:val="000000"/>
          <w:sz w:val="22"/>
        </w:rPr>
        <w:t>Diwali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day.May the New Year bring you prosperity.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wish that all your aspirations are fulfilled and that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your wealth of character, and pray that you  realize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that this is the only real Lakshmi and our highest good lies </w:t>
      </w:r>
      <w:r>
        <w:rPr>
          <w:rFonts w:ascii="Times" w:hAnsi="Times" w:eastAsia="Times"/>
          <w:b w:val="0"/>
          <w:i w:val="0"/>
          <w:color w:val="000000"/>
          <w:sz w:val="22"/>
        </w:rPr>
        <w:t>in the worship of this alone.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26" w:right="1412" w:bottom="468" w:left="1440" w:header="720" w:footer="720" w:gutter="0"/>
          <w:cols w:num="2" w:equalWidth="0">
            <w:col w:w="3668" w:space="0"/>
            <w:col w:w="2839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312"/>
        <w:ind w:left="15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26" w:right="1412" w:bottom="468" w:left="1440" w:header="720" w:footer="720" w:gutter="0"/>
          <w:cols w:num="2" w:equalWidth="0">
            <w:col w:w="3668" w:space="0"/>
            <w:col w:w="283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20" w:lineRule="exact" w:before="62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New Year’s Day according to the Gujarati calendar, i.e., November 15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Parents of the addressees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has quoted this letter in 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Diary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“November 15”, but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Diwali </w:t>
      </w:r>
      <w:r>
        <w:rPr>
          <w:rFonts w:ascii="Times" w:hAnsi="Times" w:eastAsia="Times"/>
          <w:b w:val="0"/>
          <w:i w:val="0"/>
          <w:color w:val="000000"/>
          <w:sz w:val="18"/>
        </w:rPr>
        <w:t>was on November 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type w:val="continuous"/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59. LETTER TO MAGANLAL GANDHI</w:t>
      </w:r>
    </w:p>
    <w:p>
      <w:pPr>
        <w:autoSpaceDN w:val="0"/>
        <w:autoSpaceDE w:val="0"/>
        <w:widowControl/>
        <w:spacing w:line="286" w:lineRule="exact" w:before="106" w:after="0"/>
        <w:ind w:left="2350" w:right="0" w:firstLine="3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New Year’s Day, 1974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15,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give you on this auspicious day? I am trying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what you, I and many others lack. If one has that,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Only he who has it can give it. If that is the truth,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give? However, we may strive for it together.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I speak with the tongues of men and of angels, and have not charity, I </w:t>
      </w:r>
      <w:r>
        <w:rPr>
          <w:rFonts w:ascii="Times" w:hAnsi="Times" w:eastAsia="Times"/>
          <w:b w:val="0"/>
          <w:i w:val="0"/>
          <w:color w:val="000000"/>
          <w:sz w:val="18"/>
        </w:rPr>
        <w:t>am become as sounding brass, or a tinkling cymbal.</w:t>
      </w:r>
    </w:p>
    <w:p>
      <w:pPr>
        <w:autoSpaceDN w:val="0"/>
        <w:autoSpaceDE w:val="0"/>
        <w:widowControl/>
        <w:spacing w:line="260" w:lineRule="exact" w:before="2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though I have the gift of prophecy, and understand all mysteries, and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knowledge; and though I have all faith, so that I could remove mountains, and </w:t>
      </w:r>
      <w:r>
        <w:rPr>
          <w:rFonts w:ascii="Times" w:hAnsi="Times" w:eastAsia="Times"/>
          <w:b w:val="0"/>
          <w:i w:val="0"/>
          <w:color w:val="000000"/>
          <w:sz w:val="18"/>
        </w:rPr>
        <w:t>have not charity, I am nothing.</w:t>
      </w:r>
    </w:p>
    <w:p>
      <w:pPr>
        <w:autoSpaceDN w:val="0"/>
        <w:autoSpaceDE w:val="0"/>
        <w:widowControl/>
        <w:spacing w:line="260" w:lineRule="exact" w:before="2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though I bestow all my goods to feed the poor, and though I give my body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burned, and have not charity, it profiteth me nothing. Charity suffereth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long, and is kind; charity envieth not, charity vaunteth not itself,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puffed up, doth not behave itself unseemly, seeketh not her own, is not easily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provoked, thinketh no evil; rejoiceth not in iniquity, but rejoiceth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truth; beareth all things, believeth all things, hopeth all things, endureth all </w:t>
      </w:r>
      <w:r>
        <w:rPr>
          <w:rFonts w:ascii="Times" w:hAnsi="Times" w:eastAsia="Times"/>
          <w:b w:val="0"/>
          <w:i w:val="0"/>
          <w:color w:val="000000"/>
          <w:sz w:val="18"/>
        </w:rPr>
        <w:t>things.</w:t>
      </w:r>
    </w:p>
    <w:p>
      <w:pPr>
        <w:autoSpaceDN w:val="0"/>
        <w:autoSpaceDE w:val="0"/>
        <w:widowControl/>
        <w:spacing w:line="260" w:lineRule="exact" w:before="2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Charity never faileth; but whether there be prophecies, they shall fail;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be tongues, they shall cease; whether there be knowledge, it shall vanish </w:t>
      </w:r>
      <w:r>
        <w:rPr>
          <w:rFonts w:ascii="Times" w:hAnsi="Times" w:eastAsia="Times"/>
          <w:b w:val="0"/>
          <w:i w:val="0"/>
          <w:color w:val="000000"/>
          <w:sz w:val="18"/>
        </w:rPr>
        <w:t>away.</w:t>
      </w:r>
    </w:p>
    <w:p>
      <w:pPr>
        <w:autoSpaceDN w:val="0"/>
        <w:autoSpaceDE w:val="0"/>
        <w:widowControl/>
        <w:spacing w:line="260" w:lineRule="exact" w:before="2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we know in part, and we prophesy in part. But when that which is perfect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come, then that which is in part shall be done away. When I was a child,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spake as a child, I understood as a child, I understood as a child, I thought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child: but when I became a man, I put away childish things. For now we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a glass, darkly; but then face to face: now I know in part; but then </w:t>
      </w:r>
      <w:r>
        <w:rPr>
          <w:rFonts w:ascii="Times" w:hAnsi="Times" w:eastAsia="Times"/>
          <w:b w:val="0"/>
          <w:i w:val="0"/>
          <w:color w:val="000000"/>
          <w:sz w:val="18"/>
        </w:rPr>
        <w:t>shall I know even as also I am known.</w:t>
      </w:r>
    </w:p>
    <w:p>
      <w:pPr>
        <w:autoSpaceDN w:val="0"/>
        <w:autoSpaceDE w:val="0"/>
        <w:widowControl/>
        <w:spacing w:line="26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now abideth faith, hope, charity, these three; but the greatest of </w:t>
      </w:r>
      <w:r>
        <w:rPr>
          <w:rFonts w:ascii="Times" w:hAnsi="Times" w:eastAsia="Times"/>
          <w:b w:val="0"/>
          <w:i w:val="0"/>
          <w:color w:val="000000"/>
          <w:sz w:val="18"/>
        </w:rPr>
        <w:t>these is charity.</w:t>
      </w:r>
    </w:p>
    <w:p>
      <w:pPr>
        <w:autoSpaceDN w:val="0"/>
        <w:autoSpaceDE w:val="0"/>
        <w:widowControl/>
        <w:spacing w:line="220" w:lineRule="exact" w:before="3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this date Gandhiji appears to have communicated with J. T. Whitty,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Manager of Bettiah Raj and, later, had an interview with him. Neither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correspondence nor an authorized report of the interview is available; but the gist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along with Whitty’s personal assessment of Gandhiji are available in a letter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his, dated November 17, 1917, addressed to L. F. Morshead, Commissioner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Tirhut Division,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“Extract from J.T. Whitty’s Letter to L.F. Morshead”, </w:t>
      </w:r>
      <w:r>
        <w:rPr>
          <w:rFonts w:ascii="Times" w:hAnsi="Times" w:eastAsia="Times"/>
          <w:b w:val="0"/>
          <w:i w:val="0"/>
          <w:color w:val="000000"/>
          <w:sz w:val="18"/>
        </w:rPr>
        <w:t>17-11-1917.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reproduced from the original English source: I C</w:t>
      </w:r>
      <w:r>
        <w:rPr>
          <w:rFonts w:ascii="Times" w:hAnsi="Times" w:eastAsia="Times"/>
          <w:b w:val="0"/>
          <w:i/>
          <w:color w:val="000000"/>
          <w:sz w:val="18"/>
        </w:rPr>
        <w:t>orinthians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Ch. 13. Gandhiji had rendered it in Gujarati.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this, meditate on it and read it again. Read it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translate it into Hindi. Strain every nerve to have at least a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glimpse of love. Mira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felt the stab of this dagger of love, deep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heart. If we could but get hold of this dagger and get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stab ourselves with it, we could shake the world.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in me, and yet I feel its lack every moment. There is much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wanting. Sometimes, I behave like a half-filled pot. Only yesterday,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time to spare for people who wanted, in their love, to detain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felt sore over this all the time. This is no sign of love. That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a half-filled pot spills over. May the New Year bring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prosperity. It is my wish, and my only blessing, that you may grow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physical, mental and spiritual powers and dedicate them all, with </w:t>
      </w:r>
      <w:r>
        <w:rPr>
          <w:rFonts w:ascii="Times" w:hAnsi="Times" w:eastAsia="Times"/>
          <w:b w:val="0"/>
          <w:i w:val="0"/>
          <w:color w:val="000000"/>
          <w:sz w:val="22"/>
        </w:rPr>
        <w:t>love, to India.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9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0" w:right="11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60. LETTER TO J. L. MERRIMAN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MERRIMAN,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visited Koeri yesterday and met Shivratan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As, however, the result of the inquiry ordered by you is, I understand,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announced to Shivratan on the 23rd instant, I postpone </w:t>
      </w:r>
      <w:r>
        <w:rPr>
          <w:rFonts w:ascii="Times" w:hAnsi="Times" w:eastAsia="Times"/>
          <w:b w:val="0"/>
          <w:i w:val="0"/>
          <w:color w:val="000000"/>
          <w:sz w:val="22"/>
        </w:rPr>
        <w:t>submitting my observations till the result is known.</w:t>
      </w:r>
    </w:p>
    <w:p>
      <w:pPr>
        <w:autoSpaceDN w:val="0"/>
        <w:autoSpaceDE w:val="0"/>
        <w:widowControl/>
        <w:spacing w:line="264" w:lineRule="exact" w:before="12" w:after="0"/>
        <w:ind w:left="10" w:right="2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Siraha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me that thumb marks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taken on some contracts by that factory. I am unable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to the action they should take until I see the draft. I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told them that if they wish to follow my advice they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sign any document until I have seen it, as I consider myself </w:t>
      </w:r>
      <w:r>
        <w:rPr>
          <w:rFonts w:ascii="Times" w:hAnsi="Times" w:eastAsia="Times"/>
          <w:b w:val="0"/>
          <w:i w:val="0"/>
          <w:color w:val="000000"/>
          <w:sz w:val="22"/>
        </w:rPr>
        <w:t>entirely unfit to give advice otherwise. I thought that I ought to pass</w:t>
      </w:r>
    </w:p>
    <w:p>
      <w:pPr>
        <w:autoSpaceDN w:val="0"/>
        <w:autoSpaceDE w:val="0"/>
        <w:widowControl/>
        <w:spacing w:line="220" w:lineRule="exact" w:before="3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Saint-poetess of Mewar in Rajasthan;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Raojibhai Patel”, 10-6-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1914, “The Last Satyagraha Campaign: My Experience”, After 23-7-1914 &amp;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>to Chhaganlal Gandhi”, 28-7-1914.</w:t>
      </w:r>
    </w:p>
    <w:p>
      <w:pPr>
        <w:autoSpaceDN w:val="0"/>
        <w:autoSpaceDE w:val="0"/>
        <w:widowControl/>
        <w:spacing w:line="220" w:lineRule="exact" w:before="2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Shivratan Nonia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tenant-farmers.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information on to you. I would like to add that it would 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smoothness of relations between the landlords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showed you the contracts they wish to enter into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raiyats. As you may be aware, it has been a frequent complaint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often made or called upon to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documents which they do not understand.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signed by Gandhiji; also </w:t>
      </w:r>
      <w:r>
        <w:rPr>
          <w:rFonts w:ascii="Times" w:hAnsi="Times" w:eastAsia="Times"/>
          <w:b w:val="0"/>
          <w:i/>
          <w:color w:val="000000"/>
          <w:sz w:val="18"/>
        </w:rPr>
        <w:t>Select Documents on Mahatma</w:t>
      </w:r>
    </w:p>
    <w:p>
      <w:pPr>
        <w:autoSpaceDN w:val="0"/>
        <w:autoSpaceDE w:val="0"/>
        <w:widowControl/>
        <w:spacing w:line="220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Gandhi’s Movement in Champaran</w:t>
      </w:r>
    </w:p>
    <w:p>
      <w:pPr>
        <w:autoSpaceDN w:val="0"/>
        <w:autoSpaceDE w:val="0"/>
        <w:widowControl/>
        <w:spacing w:line="292" w:lineRule="exact" w:before="364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61. LETTER TO RANCHHODLAL PATWARI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Kartak Sud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18,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BHAISHRI,</w:t>
      </w:r>
    </w:p>
    <w:p>
      <w:pPr>
        <w:autoSpaceDN w:val="0"/>
        <w:autoSpaceDE w:val="0"/>
        <w:widowControl/>
        <w:spacing w:line="260" w:lineRule="exact" w:before="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brought the same calm to my mind that one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Kalabhai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have done. I am all love and admiration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Patwari family. I can never forget the help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gave me at a critical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I have looked upon you as an elder brother. No one can say </w:t>
      </w:r>
      <w:r>
        <w:rPr>
          <w:rFonts w:ascii="Times" w:hAnsi="Times" w:eastAsia="Times"/>
          <w:b w:val="0"/>
          <w:i w:val="0"/>
          <w:color w:val="000000"/>
          <w:sz w:val="22"/>
        </w:rPr>
        <w:t>what way I would have gone if you had not helped me in Bombay.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make only one return: I can so live as to make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help given to me was well deserved. I have a feeling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saddened after I have taken up my work for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could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cannot, give up my work for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your being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me sad and so, when I received your letter, I knew that,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disapprove of my work for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 the whole you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disapprove of all my activities. This came to me as a blessin.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for more. In the name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22"/>
        </w:rPr>
        <w:t>dharma that most sacred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Replying on November 18, Merriman wrote: “They are at liberty to go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 if they think they have been victimized. I am quite unable to listen to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observations in a case which is before the courts, which might tend to prejudice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merit of the court. . . I am glad therefore that you do not intend to impart your </w:t>
      </w:r>
      <w:r>
        <w:rPr>
          <w:rFonts w:ascii="Times" w:hAnsi="Times" w:eastAsia="Times"/>
          <w:b w:val="0"/>
          <w:i w:val="0"/>
          <w:color w:val="000000"/>
          <w:sz w:val="18"/>
        </w:rPr>
        <w:t>observation to me regarding a case brought by Sheoratan Nonia.”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Gandhi, Gandhiji’s elder brother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Patwari’s father gave Gandhiji financial assistance for going to England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legal studies in 1888;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“London Diary”, 12-11-1888.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46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is being destroyed; in the name of cow-protection,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cows is brought about; in the name of religion, the most irreligious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 are prevalent; posing to be men of religion, irreligious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lay down the law on religious matters. If I can see these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you, who cherish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should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I find myself constantly asking this question. Contact with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never be sinful; killing a Muslim for [saving] cows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a righteous act; the holy books can never have enjoined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untruth; men who give free rein to their desires ought not to rule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of religion; all this is axiomatic. How can there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 about this? Would you not like to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you have acquired over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end? Can you not help men like me at least with your verbal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support? What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I go through to make you see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see them? I keep asking these questions. Please think [of them] </w:t>
      </w:r>
      <w:r>
        <w:rPr>
          <w:rFonts w:ascii="Times" w:hAnsi="Times" w:eastAsia="Times"/>
          <w:b w:val="0"/>
          <w:i w:val="0"/>
          <w:color w:val="000000"/>
          <w:sz w:val="22"/>
        </w:rPr>
        <w:t>inwardly again.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[reports of] my speeches </w:t>
      </w:r>
      <w:r>
        <w:rPr>
          <w:rFonts w:ascii="Times" w:hAnsi="Times" w:eastAsia="Times"/>
          <w:b w:val="0"/>
          <w:i w:val="0"/>
          <w:color w:val="000000"/>
          <w:sz w:val="22"/>
        </w:rPr>
        <w:t>read them again from this point of view.</w:t>
      </w:r>
    </w:p>
    <w:p>
      <w:pPr>
        <w:sectPr>
          <w:type w:val="continuous"/>
          <w:pgSz w:w="9360" w:h="12960"/>
          <w:pgMar w:top="524" w:right="1410" w:bottom="468" w:left="1440" w:header="720" w:footer="720" w:gutter="0"/>
          <w:cols w:num="2" w:equalWidth="0">
            <w:col w:w="4084" w:space="0"/>
            <w:col w:w="242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should like you to</w:t>
      </w:r>
    </w:p>
    <w:p>
      <w:pPr>
        <w:sectPr>
          <w:type w:val="nextColumn"/>
          <w:pgSz w:w="9360" w:h="12960"/>
          <w:pgMar w:top="524" w:right="1410" w:bottom="468" w:left="1440" w:header="720" w:footer="720" w:gutter="0"/>
          <w:cols w:num="2" w:equalWidth="0">
            <w:col w:w="4084" w:space="0"/>
            <w:col w:w="2426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may not be able just now to read the books you </w:t>
      </w:r>
      <w:r>
        <w:rPr>
          <w:rFonts w:ascii="Times" w:hAnsi="Times" w:eastAsia="Times"/>
          <w:b w:val="0"/>
          <w:i w:val="0"/>
          <w:color w:val="000000"/>
          <w:sz w:val="22"/>
        </w:rPr>
        <w:t>mention, please send them to me.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purchased, for the Ashram, 55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bighas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land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banks of the Sabarmati. Construction is proceeding,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is slow because of the plague.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Respectful greetings from</w:t>
      </w:r>
    </w:p>
    <w:p>
      <w:pPr>
        <w:autoSpaceDN w:val="0"/>
        <w:autoSpaceDE w:val="0"/>
        <w:widowControl/>
        <w:spacing w:line="266" w:lineRule="exact" w:before="82" w:after="74"/>
        <w:ind w:left="0" w:right="5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31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 photostat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Gujarati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original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Gandhiji’s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hand: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G.N. 4124</w:t>
      </w:r>
    </w:p>
    <w:p>
      <w:pPr>
        <w:autoSpaceDN w:val="0"/>
        <w:autoSpaceDE w:val="0"/>
        <w:widowControl/>
        <w:spacing w:line="220" w:lineRule="exact" w:before="246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not known what these were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measure of land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type w:val="continuous"/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62. LETTER TO J.L. MERRIMAN</w:t>
      </w:r>
    </w:p>
    <w:p>
      <w:pPr>
        <w:autoSpaceDN w:val="0"/>
        <w:autoSpaceDE w:val="0"/>
        <w:widowControl/>
        <w:spacing w:line="266" w:lineRule="exact" w:before="2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1917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MERRIMAN,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schools I am opening, children under the age of 12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are admitted. The idea is to get hold of as many children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and to give them an all-round education, i.e., a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or Urdu and, through that medium, of Arithmetic, rudim-ents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and Geography, a knowledge of simple scientific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industrial training. No cut and dried syllabus has been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prepared, because I am going along an unbeaten track. I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present system with horror and distrust.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 the moral and the mental faculties of the little children,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dwarfs them. In my experiment, whilst I shall draw upon what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it, I shall endeavour to avoid the defects of the present system.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thing aimed at is contact of the children with men and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and unimpeachable moral character. That to me is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Literary training is to be used merely as a means to that end.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 training is designed to give the boys and girls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us, an additional means of livelihood. It is not intended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completing their education, they should leave their hereditary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occupation, viz., agriculture, but make use of the knowledge gained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to refine agriculture and agricultural life. Our teachers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touch the lives of the grown-up people and, if at all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penetrate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>. Instructions will, therefore, be given to grown-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people in hygiene and about the advantages of joint action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promotion of communal welfare, such as the making of village roads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proper, the sinking of wells, etc. And as no school will be manned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who are not men or women of good training, we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free medical aid, so far as is possible. In Badharwa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Avantikabai Gokhalay who is a trained nurse and midwife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assisted by her husband, is in charge of the school,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dispensed castor oil and quinine to scores of patients during the four </w:t>
      </w:r>
      <w:r>
        <w:rPr>
          <w:rFonts w:ascii="Times" w:hAnsi="Times" w:eastAsia="Times"/>
          <w:b w:val="0"/>
          <w:i w:val="0"/>
          <w:color w:val="000000"/>
          <w:sz w:val="22"/>
        </w:rPr>
        <w:t>days that she has been at work and visited several female patients.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desire any further information, I shall be only too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you with it. My hope is that I shall be able to enlist in my work </w:t>
      </w:r>
      <w:r>
        <w:rPr>
          <w:rFonts w:ascii="Times" w:hAnsi="Times" w:eastAsia="Times"/>
          <w:b w:val="0"/>
          <w:i w:val="0"/>
          <w:color w:val="000000"/>
          <w:sz w:val="22"/>
        </w:rPr>
        <w:t>full co-operation of the local authority. I am opening another school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near Shrirampur, about two miles from Amolwa. 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complaints about documents, evidently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point I wished to make was not made by me. I know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go to court about compulsion. The difficulty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neither trained nor organized enough for orderly work.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morally compulsion may not be compulsion in law. My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Champaran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he is extremely unintelligent and is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assent mentally to  any proposition. I hold, therefore,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as the guardian of such people, have to save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ignorance. I do not say that in the Saraiya case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notice, any compulsion has been used. I simply suggested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that there might be no allegation of compulsion after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documents as I have referred to in my previous letter are signed,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might, if you deemed it proper, inquire about the contracts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22"/>
        </w:rPr>
        <w:t>for their signatures.</w:t>
      </w:r>
    </w:p>
    <w:p>
      <w:pPr>
        <w:autoSpaceDN w:val="0"/>
        <w:autoSpaceDE w:val="0"/>
        <w:widowControl/>
        <w:spacing w:line="220" w:lineRule="exact" w:before="86" w:after="0"/>
        <w:ind w:left="0" w:right="4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signed by Gandhiji; also </w:t>
      </w:r>
      <w:r>
        <w:rPr>
          <w:rFonts w:ascii="Times" w:hAnsi="Times" w:eastAsia="Times"/>
          <w:b w:val="0"/>
          <w:i/>
          <w:color w:val="000000"/>
          <w:sz w:val="18"/>
        </w:rPr>
        <w:t>Select Documents on Mahatma</w:t>
      </w:r>
    </w:p>
    <w:p>
      <w:pPr>
        <w:autoSpaceDN w:val="0"/>
        <w:autoSpaceDE w:val="0"/>
        <w:widowControl/>
        <w:spacing w:line="220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Gandhi’s Movement in Champaran</w:t>
      </w:r>
    </w:p>
    <w:p>
      <w:pPr>
        <w:autoSpaceDN w:val="0"/>
        <w:autoSpaceDE w:val="0"/>
        <w:widowControl/>
        <w:spacing w:line="292" w:lineRule="exact" w:before="364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63. LETTER T0 RAMNAVAMI PRASAD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</w:t>
      </w:r>
      <w:r>
        <w:rPr>
          <w:rFonts w:ascii="Times" w:hAnsi="Times" w:eastAsia="Times"/>
          <w:b w:val="0"/>
          <w:i w:val="0"/>
          <w:color w:val="000000"/>
          <w:sz w:val="16"/>
        </w:rPr>
        <w:t>OTIHARI,</w:t>
      </w:r>
    </w:p>
    <w:p>
      <w:pPr>
        <w:autoSpaceDN w:val="0"/>
        <w:autoSpaceDE w:val="0"/>
        <w:widowControl/>
        <w:spacing w:line="294" w:lineRule="exact" w:before="3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21,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leave this place at 10 a.m. on the 23rd.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Meet me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train at Muzaffarpur. I shall then tell you about the petition. I see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harm in accepting the fees, if offered. Second school was opened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yesterday,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original in Gandhiji’s hand: G.N. 735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lawyer who gave up practice and assisted Gandhiji during his Champaran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movement; organized non-co-operation movement in Muzaffarpur in 19l9-22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second school referred to in the letter was opened at Bhitiharva, a village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situated in the Nepal Tarai, on November 20, 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due to meet Montagu in Delhi.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8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64. LETTER T0 J. L. MERRIMAN</w:t>
      </w:r>
    </w:p>
    <w:p>
      <w:pPr>
        <w:autoSpaceDN w:val="0"/>
        <w:autoSpaceDE w:val="0"/>
        <w:widowControl/>
        <w:spacing w:line="224" w:lineRule="exact" w:before="88" w:after="0"/>
        <w:ind w:left="467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OTIHARI,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22, 1917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MERRIMAN,</w:t>
      </w:r>
    </w:p>
    <w:p>
      <w:pPr>
        <w:autoSpaceDN w:val="0"/>
        <w:autoSpaceDE w:val="0"/>
        <w:widowControl/>
        <w:spacing w:line="240" w:lineRule="exact" w:before="5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over to Bhitiharva on Tuesday last and opened a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Mr. Soman, a public worker from Belgaum, and a B.A.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LL.B., has  been  left  in  charge,  and  he  will  be assisted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Balkrishna, a young man from Gujarat. Mrs. Gandhi will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 the 24th. Her work will be chiefly confined to moving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women.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 Badharwa yesterday, and Mrs. Gokhalay and my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just returning from a visit to a dying man. They told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District were woefully neglectful of the patients,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believed that many preventible deaths must occur in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 of a simple observance of the rudimentary principles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hygiene. I know that this will not come to you as news,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peculiar condition of the District in which Mrs. Gokhalay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working, or of Champaran, but it is a chronic condition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peasantry of India.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simply mentioned the incidents in order that, as soon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a little more in my experiment, I may enlist your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and help in a Department in which all can meet without </w:t>
      </w:r>
      <w:r>
        <w:rPr>
          <w:rFonts w:ascii="Times" w:hAnsi="Times" w:eastAsia="Times"/>
          <w:b w:val="0"/>
          <w:i w:val="0"/>
          <w:color w:val="000000"/>
          <w:sz w:val="22"/>
        </w:rPr>
        <w:t>reserve.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Dev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is a qualified and experienced surgeon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physician, and Secretary of the Servants of India Society came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Tuesday. His services have been lent for this work by the Society.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with three more volunteers including a lady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Karwe’s Widows’ Home. Dr. Dev will chiefly supervise the </w:t>
      </w:r>
      <w:r>
        <w:rPr>
          <w:rFonts w:ascii="Times" w:hAnsi="Times" w:eastAsia="Times"/>
          <w:b w:val="0"/>
          <w:i w:val="0"/>
          <w:color w:val="000000"/>
          <w:sz w:val="22"/>
        </w:rPr>
        <w:t>Medical Branch of the work.</w:t>
      </w:r>
    </w:p>
    <w:p>
      <w:pPr>
        <w:autoSpaceDN w:val="0"/>
        <w:tabs>
          <w:tab w:pos="550" w:val="left"/>
          <w:tab w:pos="62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state that I shall be away from Champaran for over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fortnight. Babu Brijkishore Prasad will represent me in my absence.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0" w:after="0"/>
        <w:ind w:left="0" w:right="4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0" w:after="0"/>
        <w:ind w:left="0" w:right="2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signed by Gandhiji; also </w:t>
      </w:r>
      <w:r>
        <w:rPr>
          <w:rFonts w:ascii="Times" w:hAnsi="Times" w:eastAsia="Times"/>
          <w:b w:val="0"/>
          <w:i/>
          <w:color w:val="000000"/>
          <w:sz w:val="18"/>
        </w:rPr>
        <w:t>Select Documents on Mahatma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Gandhi’s Movement in Champaran</w:t>
      </w:r>
    </w:p>
    <w:p>
      <w:pPr>
        <w:autoSpaceDN w:val="0"/>
        <w:autoSpaceDE w:val="0"/>
        <w:widowControl/>
        <w:spacing w:line="240" w:lineRule="exact" w:before="2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Hari Srikrishna Dev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Merriman reported Gandhiji’s activities, even his innocuous educational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work, to L F. Morshead, Commissioner of the Tirhut Division. The Bihar and Orissa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was getting concerned and restive over the situation of agrarian unrest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Champaran district.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“Extracts from Official Correspondence and notes”,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18-11-1917.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65. LETTER T0 CHANDULAL</w:t>
      </w:r>
    </w:p>
    <w:p>
      <w:pPr>
        <w:autoSpaceDN w:val="0"/>
        <w:autoSpaceDE w:val="0"/>
        <w:widowControl/>
        <w:spacing w:line="286" w:lineRule="exact" w:before="106" w:after="0"/>
        <w:ind w:left="3230" w:right="0" w:firstLine="2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Kartak Sud 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November 22,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CHANDULAL,</w:t>
      </w:r>
    </w:p>
    <w:p>
      <w:pPr>
        <w:autoSpaceDN w:val="0"/>
        <w:autoSpaceDE w:val="0"/>
        <w:widowControl/>
        <w:spacing w:line="28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been keeping your vows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and they are good ones to take. It is my conviction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build one’s character without the help of vows. They are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what anchor is to a ship. A ship without an anchor is tossed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 and finally broken on the rocks; without vows, human 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a similar fate. The vow of truth includes all others. How would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respects truth violate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steal anything?</w:t>
      </w:r>
    </w:p>
    <w:p>
      <w:pPr>
        <w:autoSpaceDN w:val="0"/>
        <w:tabs>
          <w:tab w:pos="573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true,</w:t>
      </w: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Brahma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is real; all else is non-existent.” If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sutra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 </w:t>
      </w:r>
      <w:r>
        <w:rPr>
          <w:rFonts w:ascii="Times" w:hAnsi="Times" w:eastAsia="Times"/>
          <w:b w:val="0"/>
          <w:i w:val="0"/>
          <w:color w:val="000000"/>
          <w:sz w:val="22"/>
        </w:rPr>
        <w:t>is implied in the observance of truth.</w:t>
      </w:r>
    </w:p>
    <w:p>
      <w:pPr>
        <w:autoSpaceDN w:val="0"/>
        <w:autoSpaceDE w:val="0"/>
        <w:widowControl/>
        <w:spacing w:line="28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truth are convertible terms. This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behind the saying, “One must speak truth, truth that is </w:t>
      </w:r>
      <w:r>
        <w:rPr>
          <w:rFonts w:ascii="Times" w:hAnsi="Times" w:eastAsia="Times"/>
          <w:b w:val="0"/>
          <w:i w:val="0"/>
          <w:color w:val="000000"/>
          <w:sz w:val="22"/>
        </w:rPr>
        <w:t>agreeable.”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genuine truth which causes no pain, for that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non-violent. Truth may sound harsh but it can never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Our employment of truth may offend the other person,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conscience will tell him that what was said about him was true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said with the best of motives. We are here interpreting truth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widest connotation. Truth does not mean merely being truthful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speech; the term “truth” means exactly the same thing as it does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sutra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</w:t>
      </w:r>
      <w:r>
        <w:rPr>
          <w:rFonts w:ascii="Times" w:hAnsi="Times" w:eastAsia="Times"/>
          <w:b w:val="0"/>
          <w:i/>
          <w:color w:val="000000"/>
          <w:sz w:val="22"/>
        </w:rPr>
        <w:t>Brahma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alone being true. The English word “truth”</w:t>
      </w:r>
      <w:r>
        <w:rPr>
          <w:rFonts w:ascii="Times" w:hAnsi="Times" w:eastAsia="Times"/>
          <w:b w:val="0"/>
          <w:i w:val="0"/>
          <w:color w:val="000000"/>
          <w:sz w:val="22"/>
        </w:rPr>
        <w:t>also carries the same meaning.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to have told you that you are not made to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education. I may be wrong, but I think it is quite a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and I have not felt that you have the strength required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experience of you, I do not think that you can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by yourself. All the same, if you are so much in love with it,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means go on with it. I think Sharadabehn also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without you now. It may be just as well, therefore,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>not give up that work.</w:t>
      </w:r>
    </w:p>
    <w:p>
      <w:pPr>
        <w:autoSpaceDN w:val="0"/>
        <w:tabs>
          <w:tab w:pos="2900" w:val="left"/>
          <w:tab w:pos="4950" w:val="left"/>
          <w:tab w:pos="6420" w:val="left"/>
        </w:tabs>
        <w:autoSpaceDE w:val="0"/>
        <w:widowControl/>
        <w:spacing w:line="240" w:lineRule="auto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aphorism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old Sanskrit saying runs:</w:t>
      </w:r>
      <w:r>
        <w:drawing>
          <wp:inline xmlns:a="http://schemas.openxmlformats.org/drawingml/2006/main" xmlns:pic="http://schemas.openxmlformats.org/drawingml/2006/picture">
            <wp:extent cx="2247900" cy="114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|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600" cy="63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8"/>
        </w:rPr>
        <w:t>: ||</w:t>
      </w:r>
    </w:p>
    <w:p>
      <w:pPr>
        <w:autoSpaceDN w:val="0"/>
        <w:tabs>
          <w:tab w:pos="650" w:val="left"/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 </w:t>
      </w:r>
      <w:r>
        <w:rPr>
          <w:rFonts w:ascii="Geneva" w:hAnsi="Geneva" w:eastAsia="Geneva"/>
          <w:b w:val="0"/>
          <w:i w:val="0"/>
          <w:color w:val="000000"/>
          <w:sz w:val="1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6" w:right="139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noticed much physical energy in you. You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spend, in the Ashram or elsewhere, two or three months in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work, as much of it as your body can stand—from cleaning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grains to digging pits. This will give you fresh mental energy.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slowness in work will disappear. The eyes, hands, legs, etc., need </w:t>
      </w:r>
      <w:r>
        <w:rPr>
          <w:rFonts w:ascii="Times" w:hAnsi="Times" w:eastAsia="Times"/>
          <w:b w:val="0"/>
          <w:i w:val="0"/>
          <w:color w:val="000000"/>
          <w:sz w:val="22"/>
        </w:rPr>
        <w:t>to be exercised. I have noticed that you lack energy.</w:t>
      </w:r>
    </w:p>
    <w:p>
      <w:pPr>
        <w:autoSpaceDN w:val="0"/>
        <w:autoSpaceDE w:val="0"/>
        <w:widowControl/>
        <w:spacing w:line="280" w:lineRule="exact" w:before="6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Nandlal Kisan’s letter. We shall have a talk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can do in the Indian States. You will meet me in Bombay, or </w:t>
      </w:r>
      <w:r>
        <w:rPr>
          <w:rFonts w:ascii="Times" w:hAnsi="Times" w:eastAsia="Times"/>
          <w:b w:val="0"/>
          <w:i w:val="0"/>
          <w:color w:val="000000"/>
          <w:sz w:val="22"/>
        </w:rPr>
        <w:t>in Ahmedabad at any rate, in December.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faith in yourself, you will be able to do much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family circle. It is for the son to bring round the mother.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loves her son so much that she even submits to his wishes.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 crime for you not to spare enough time for your daughters.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74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rPr>
          <w:trHeight w:hRule="exact" w:val="31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 photostat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Gujarati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original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Gandhiji’s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hand: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G.N. 3258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MILLIE GRAHAM POLAK</w:t>
      </w:r>
    </w:p>
    <w:p>
      <w:pPr>
        <w:autoSpaceDN w:val="0"/>
        <w:autoSpaceDE w:val="0"/>
        <w:widowControl/>
        <w:spacing w:line="266" w:lineRule="exact" w:before="16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1917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MILLIE,</w:t>
      </w:r>
    </w:p>
    <w:p>
      <w:pPr>
        <w:autoSpaceDN w:val="0"/>
        <w:autoSpaceDE w:val="0"/>
        <w:widowControl/>
        <w:spacing w:line="280" w:lineRule="exact" w:before="158" w:after="0"/>
        <w:ind w:left="10" w:right="4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just off to Delhi. As I shall be on the move again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fortnight. I must send you a line before beginning it. I am glad you </w:t>
      </w:r>
      <w:r>
        <w:rPr>
          <w:rFonts w:ascii="Times" w:hAnsi="Times" w:eastAsia="Times"/>
          <w:b w:val="0"/>
          <w:i w:val="0"/>
          <w:color w:val="000000"/>
          <w:sz w:val="22"/>
        </w:rPr>
        <w:t>are making steady progress and have found a friend in Miss Petit.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Gokhale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already in charge of a school.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Devdas 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He is growing a big boy. Mrs. Gandhi is in her element.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assist at another school. This means life in the jungle.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mind it. Dr. Deva has come with 3 more volunteers. So we </w:t>
      </w:r>
      <w:r>
        <w:rPr>
          <w:rFonts w:ascii="Times" w:hAnsi="Times" w:eastAsia="Times"/>
          <w:b w:val="0"/>
          <w:i w:val="0"/>
          <w:color w:val="000000"/>
          <w:sz w:val="22"/>
        </w:rPr>
        <w:t>have enough for the time being.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please write to Miss Faering. She will come if she can, I</w:t>
      </w:r>
    </w:p>
    <w:p>
      <w:pPr>
        <w:autoSpaceDN w:val="0"/>
        <w:autoSpaceDE w:val="0"/>
        <w:widowControl/>
        <w:spacing w:line="220" w:lineRule="exact" w:before="38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Avantikabai Gokhale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J.L. Merriman”, 14-11-1917.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enjoy your visit to Calcutta if you can come.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that Revashankarbhai has nothing to Henry’s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credit? I do not know what he arranged. In any case,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Revashankarbhai to supply your needs. This is not for you to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I am seeking information if you know anything about Henry’s </w:t>
      </w:r>
      <w:r>
        <w:rPr>
          <w:rFonts w:ascii="Times" w:hAnsi="Times" w:eastAsia="Times"/>
          <w:b w:val="0"/>
          <w:i w:val="0"/>
          <w:color w:val="000000"/>
          <w:sz w:val="22"/>
        </w:rPr>
        <w:t>dispositions.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ask Ceilia to forgive me for not giving her a </w:t>
      </w:r>
      <w:r>
        <w:rPr>
          <w:rFonts w:ascii="Times" w:hAnsi="Times" w:eastAsia="Times"/>
          <w:b w:val="0"/>
          <w:i w:val="0"/>
          <w:color w:val="000000"/>
          <w:sz w:val="22"/>
        </w:rPr>
        <w:t>separate note in reply to hers.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try to give you a human letter from Delhi or Calcutta.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merely a diary and not much at that.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114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2172"/>
        <w:gridCol w:w="2172"/>
        <w:gridCol w:w="2172"/>
      </w:tblGrid>
      <w:tr>
        <w:trPr>
          <w:trHeight w:hRule="exact" w:val="31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: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Gandhi-Polak Correspondence. Courtesy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: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National Archives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92" w:lineRule="exact" w:before="442" w:after="0"/>
        <w:ind w:left="0" w:right="108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67. REMARKS IN VISITORS’ BOOK</w:t>
      </w:r>
    </w:p>
    <w:p>
      <w:pPr>
        <w:autoSpaceDN w:val="0"/>
        <w:autoSpaceDE w:val="0"/>
        <w:widowControl/>
        <w:spacing w:line="294" w:lineRule="exact" w:before="16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Kartik Purnima, 1974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28,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happy to have visited this library. I hope it will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make progress.</w:t>
      </w:r>
    </w:p>
    <w:p>
      <w:pPr>
        <w:autoSpaceDN w:val="0"/>
        <w:autoSpaceDE w:val="0"/>
        <w:widowControl/>
        <w:spacing w:line="266" w:lineRule="exact" w:before="1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C.W. 11268. Courtesy: Marwari Public Library. Delhi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3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68. SPEEGH AT ALIGARH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1917</w:t>
      </w:r>
    </w:p>
    <w:p>
      <w:pPr>
        <w:autoSpaceDN w:val="0"/>
        <w:autoSpaceDE w:val="0"/>
        <w:widowControl/>
        <w:spacing w:line="260" w:lineRule="exact" w:before="13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He gave his hearers to understand that the plea of benefit to the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of no avail to procure Home Rule unless unity prevailed among them.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Arrah riots, he expressed contempt of the contemptible and detestable </w:t>
      </w:r>
      <w:r>
        <w:rPr>
          <w:rFonts w:ascii="Times" w:hAnsi="Times" w:eastAsia="Times"/>
          <w:b w:val="0"/>
          <w:i w:val="0"/>
          <w:color w:val="000000"/>
          <w:sz w:val="18"/>
        </w:rPr>
        <w:t>barbarism exhibited by the Hindus. It was for the Hindus to mend the gap. Hindu-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Mohammedan quarrels should be settled like those of [a] private family. He made </w:t>
      </w:r>
      <w:r>
        <w:rPr>
          <w:rFonts w:ascii="Times" w:hAnsi="Times" w:eastAsia="Times"/>
          <w:b w:val="0"/>
          <w:i w:val="0"/>
          <w:color w:val="000000"/>
          <w:sz w:val="18"/>
        </w:rPr>
        <w:t>many references to the Ali brothers . . 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1917</w:t>
      </w:r>
    </w:p>
    <w:p>
      <w:pPr>
        <w:autoSpaceDN w:val="0"/>
        <w:autoSpaceDE w:val="0"/>
        <w:widowControl/>
        <w:spacing w:line="292" w:lineRule="exact" w:before="362" w:after="0"/>
        <w:ind w:left="0" w:right="9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69. SPEECH AT ALIGARH COLLEGE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1917</w:t>
      </w:r>
    </w:p>
    <w:p>
      <w:pPr>
        <w:autoSpaceDN w:val="0"/>
        <w:autoSpaceDE w:val="0"/>
        <w:widowControl/>
        <w:spacing w:line="260" w:lineRule="exact" w:before="17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He said that he had hoped to visit the college in the company of the 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brothers. He had seen Aligarh working for the nation and the country,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Mohammedans were not so absorbed in endeavouring to uplift their country as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brothers—the Hindus were. He would like to see some, if not all, of the College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nation uplifters, such as Mr. Gokhale was. He made a reference to his dress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(white </w:t>
      </w:r>
      <w:r>
        <w:rPr>
          <w:rFonts w:ascii="Times" w:hAnsi="Times" w:eastAsia="Times"/>
          <w:b w:val="0"/>
          <w:i/>
          <w:color w:val="000000"/>
          <w:sz w:val="18"/>
        </w:rPr>
        <w:t>kurta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dhoti and topi) and said that it was the only suitable dress for Indians;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depressed class would listen to and consult persons dressed in the garb of ancient </w:t>
      </w:r>
      <w:r>
        <w:rPr>
          <w:rFonts w:ascii="Times" w:hAnsi="Times" w:eastAsia="Times"/>
          <w:b w:val="0"/>
          <w:i w:val="0"/>
          <w:color w:val="000000"/>
          <w:sz w:val="18"/>
        </w:rPr>
        <w:t>India more readily than they would those dressed in modern clothes....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1917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his arrival, Gandhiji was met by a large number of students at the railway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station and taken in a procession to the Lyall Library Grounds where he spoke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2,000 people on Hindu-Muslim unity. One of the students garlanded Gandiji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 of Home Rule. </w:t>
      </w:r>
      <w:r>
        <w:rPr>
          <w:rFonts w:ascii="Times" w:hAnsi="Times" w:eastAsia="Times"/>
          <w:b w:val="0"/>
          <w:i/>
          <w:color w:val="000000"/>
          <w:sz w:val="18"/>
        </w:rPr>
        <w:t>The Leader</w:t>
      </w:r>
      <w:r>
        <w:rPr>
          <w:rFonts w:ascii="Times" w:hAnsi="Times" w:eastAsia="Times"/>
          <w:b w:val="0"/>
          <w:i w:val="0"/>
          <w:color w:val="000000"/>
          <w:sz w:val="18"/>
        </w:rPr>
        <w:t>, 1-12-1917, reported that, in his speech, 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“referred to Sir Syed Ahmed’s saying that Hindus and Mahomedans were like the two </w:t>
      </w:r>
      <w:r>
        <w:rPr>
          <w:rFonts w:ascii="Times" w:hAnsi="Times" w:eastAsia="Times"/>
          <w:b w:val="0"/>
          <w:i w:val="0"/>
          <w:color w:val="000000"/>
          <w:sz w:val="18"/>
        </w:rPr>
        <w:t>eyes of the motherland.”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his address at the library grounds,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spoke to the students on “Truth and Thrift” with the permission of Reynell, acting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Principal of the College. Later, he went to Khwaja Abdul Majid’s house and from there </w:t>
      </w:r>
      <w:r>
        <w:rPr>
          <w:rFonts w:ascii="Times" w:hAnsi="Times" w:eastAsia="Times"/>
          <w:b w:val="0"/>
          <w:i w:val="0"/>
          <w:color w:val="000000"/>
          <w:sz w:val="18"/>
        </w:rPr>
        <w:t>to the station and left for Calcutta.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70. FRAGMENT OF LETTER TO MAGANLAL GANDHI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30,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Both of them have an excessively heavy burden on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one difference between you and me. Whatever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I get is from the practice of self-control.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of self-control, I just cannot live. Whenever I lose it,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pained. When I lose temper with Ba, I give myself condign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for doing so. At Godhra, I replied rather rudely to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delegates. I was satisfied only when I had apologized to him in </w:t>
      </w:r>
      <w:r>
        <w:rPr>
          <w:rFonts w:ascii="Times" w:hAnsi="Times" w:eastAsia="Times"/>
          <w:b w:val="0"/>
          <w:i w:val="0"/>
          <w:color w:val="000000"/>
          <w:sz w:val="22"/>
        </w:rPr>
        <w:t>public.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to be in Calcutta on the 30th of November and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probably, I shall be in Ahmedabad quite early.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only two days there. Perhaps, I may not be able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 after all. I shall spare no effort, though.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5707.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tabs>
          <w:tab w:pos="2770" w:val="left"/>
        </w:tabs>
        <w:autoSpaceDE w:val="0"/>
        <w:widowControl/>
        <w:spacing w:line="260" w:lineRule="exact" w:before="394" w:after="0"/>
        <w:ind w:left="830" w:right="144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71. SOME GENERAL SUGGESTIONS CONCERNING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PLAGUE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1917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REVENT </w:t>
      </w:r>
      <w:r>
        <w:rPr>
          <w:rFonts w:ascii="Times" w:hAnsi="Times" w:eastAsia="Times"/>
          <w:b w:val="0"/>
          <w:i w:val="0"/>
          <w:color w:val="000000"/>
          <w:sz w:val="2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If one’s blood is pure, it has the power of destroying the germs of </w:t>
      </w:r>
      <w:r>
        <w:rPr>
          <w:rFonts w:ascii="Times" w:hAnsi="Times" w:eastAsia="Times"/>
          <w:b w:val="0"/>
          <w:i w:val="0"/>
          <w:color w:val="000000"/>
          <w:sz w:val="22"/>
        </w:rPr>
        <w:t>every type of disease.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If, therefore, we maintain our body in a healthy state, thanks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blood, it will remain well protected even in an epidemic of </w:t>
      </w:r>
      <w:r>
        <w:rPr>
          <w:rFonts w:ascii="Times" w:hAnsi="Times" w:eastAsia="Times"/>
          <w:b w:val="0"/>
          <w:i w:val="0"/>
          <w:color w:val="000000"/>
          <w:sz w:val="22"/>
        </w:rPr>
        <w:t>contagious disease.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For maintaining purity of blood, one must eat simple food,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quantity and at fixed hours. Any diet containing excessive 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sugar, or cooked with spices, must be avoided. One must eat </w:t>
      </w:r>
      <w:r>
        <w:rPr>
          <w:rFonts w:ascii="Times" w:hAnsi="Times" w:eastAsia="Times"/>
          <w:b w:val="0"/>
          <w:i w:val="0"/>
          <w:color w:val="000000"/>
          <w:sz w:val="22"/>
        </w:rPr>
        <w:t>nothing for at least three hours before bed time. Air too is food. One</w:t>
      </w:r>
    </w:p>
    <w:p>
      <w:pPr>
        <w:autoSpaceDN w:val="0"/>
        <w:autoSpaceDE w:val="0"/>
        <w:widowControl/>
        <w:spacing w:line="220" w:lineRule="exact" w:before="348" w:after="0"/>
        <w:ind w:left="432" w:right="201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three pages of the letter are not available.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Ahmedabad on December 4 and 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not, therefore, sleep except in a house with proper windows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doors, and these should be kept open. Nor should one sleep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face entirely covered with the sheet. If the head feels cold,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wear a cap, but the face should always be left uncovered.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 is kept closed and air inhaled only through the nostrils,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risk of one’s feeling cold. Water, too, must be clean.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practice always to drink water that has been boiled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strained through thick cloth. The latter should be carefully washed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And so, also, the inside of the water-pot should be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cleaned every day. Every man or woman should have as much </w:t>
      </w:r>
      <w:r>
        <w:rPr>
          <w:rFonts w:ascii="Times" w:hAnsi="Times" w:eastAsia="Times"/>
          <w:b w:val="0"/>
          <w:i w:val="0"/>
          <w:color w:val="000000"/>
          <w:sz w:val="22"/>
        </w:rPr>
        <w:t>exercise daily as may be got by walking for two hours.</w:t>
      </w:r>
    </w:p>
    <w:p>
      <w:pPr>
        <w:autoSpaceDN w:val="0"/>
        <w:autoSpaceDE w:val="0"/>
        <w:widowControl/>
        <w:spacing w:line="260" w:lineRule="exact" w:before="16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Even a person who does all this and keeps healthy may have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affected if the home and its surroundings are not clean.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doors and windows, the ceiling, the floor, the staircase—in short,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house—should be kept perfectly clean. For this purpose,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part of the house as can be washed should be washed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allowed to dry. Cobwebs, dust, straw and rubbish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should every day be carefully swept out of the house.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ensured that no part of the house remains wet. Carpets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floor-coverings should be daily taken up [for dusting] and not left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place day after  day. Doctors say that the plague spreads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fleas. In a well-swept house with plenty of air and light, fleas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ever enter. They say, too, that the disease spreads through rats.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should, therefore, examine all the corners of the floor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plastering and see that there are no holes anywhere. This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easily enough, and at no expense. It is because of our laziness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rats make their holes in our houses. Keeping a cat in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>will prevent it from being so infested.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1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most important cause of illness in India is the defective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extremely harmful methods we follow for answering calls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A large number of people do this in the open. The excreta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covered over with earth or otherwise, and this leads to the breeding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millions of flies every day. They come into contact, first,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excreta and then with our body, food and clothes. Several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poisonous gases are generated by the excreta all the time and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pollute the air all round. It is obvious that when air, which is 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food, is being thus continually polluted, they cannot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health. The filth in our latrines is equally or even more harmful. </w:t>
      </w:r>
      <w:r>
        <w:rPr>
          <w:rFonts w:ascii="Times" w:hAnsi="Times" w:eastAsia="Times"/>
          <w:b w:val="0"/>
          <w:i w:val="0"/>
          <w:color w:val="000000"/>
          <w:sz w:val="22"/>
        </w:rPr>
        <w:t>For it is in our very homes. If, therefore, we go out into the open, after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defecating we must cover the excreta with earth as people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do. Latrines should have arrangements for dry dust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sprinkled in sufficient quantity every time after use. The excreta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collected in some sort of a bucket. The refuse-pit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 altogether and all conduits should be closed up. Urine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should also be collected in the bucket. If we did not cherish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notions in the name of religion, we would never tolerate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hellish filth. The latrine should be so constructed as to permit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 access to every part of it. Unless these improvements are </w:t>
      </w:r>
      <w:r>
        <w:rPr>
          <w:rFonts w:ascii="Times" w:hAnsi="Times" w:eastAsia="Times"/>
          <w:b w:val="0"/>
          <w:i w:val="0"/>
          <w:color w:val="000000"/>
          <w:sz w:val="22"/>
        </w:rPr>
        <w:t>carried out, cities in India will never be free from infectious diseases.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air gets polluted also by reason of people urinating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spitting or throwing litter and other rubbish anywhere on the roads.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have discovered that germs spread even from the spittle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categories of patients, of tuberculous patients for instance,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 others. We must certainly consider what we do and 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people in this country walk bare-foot. It is a sorry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that they have to walk on filth. Our roads, our streets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verandahs of our houses should be so clean that one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hesitate to sit down or even sleep on them,</w:t>
      </w:r>
    </w:p>
    <w:p>
      <w:pPr>
        <w:autoSpaceDN w:val="0"/>
        <w:tabs>
          <w:tab w:pos="550" w:val="left"/>
          <w:tab w:pos="2090" w:val="left"/>
          <w:tab w:pos="477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do well to do some careful thinking why it is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cities with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population,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localities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unaffected even when an epidemic of the plague is raging.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is nothing else than the cleanliness of the place.  Maintaining </w:t>
      </w:r>
      <w:r>
        <w:rPr>
          <w:rFonts w:ascii="Times" w:hAnsi="Times" w:eastAsia="Times"/>
          <w:b w:val="0"/>
          <w:i w:val="0"/>
          <w:color w:val="000000"/>
          <w:sz w:val="22"/>
        </w:rPr>
        <w:t>cleanliness requires no money but merely intelligent care.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REATMENT</w:t>
      </w:r>
    </w:p>
    <w:p>
      <w:pPr>
        <w:autoSpaceDN w:val="0"/>
        <w:tabs>
          <w:tab w:pos="5050" w:val="left"/>
        </w:tabs>
        <w:autoSpaceDE w:val="0"/>
        <w:widowControl/>
        <w:spacing w:line="260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 plague will never spread to cities where these rules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observed. Let us now consider what should be done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actually broken out. Whenever a case of plague is detected,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search out rats and, if one finds any dead ones,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with a pair of tongs to a distant place and burnt with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hay or kerosene or buried in a deep pit far away from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habitation. The place where a dead rat is found should be 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live ashes and whitewashed, the room emptied of everything,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swept clean and fumigated with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leaves. If the walls permit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whitewashed, they should be. If there are any rat holes,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opened up to make sure that there are no dead rats inside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filled in. Any holes elsewhere in the house should be treated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same manner. The doors and windows should be kept open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light and heat let in; if the roofs are covered with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tiles, they should also be removed so as to let in air and light.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cleaned up the house in this manner, we should leave it empty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live in tents or huts put up in the open. We should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other people in the town and even when shopping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not to touch the shopkeeper. If in this way immediate remedial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are taken, the plague will not spread further. It will not affect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families in the same town or neighbouring towns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which have already been affected. If, after 31 days outside,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finds that the infection has not spread elsewhere or that no dead </w:t>
      </w:r>
      <w:r>
        <w:rPr>
          <w:rFonts w:ascii="Times" w:hAnsi="Times" w:eastAsia="Times"/>
          <w:b w:val="0"/>
          <w:i w:val="0"/>
          <w:color w:val="000000"/>
          <w:sz w:val="22"/>
        </w:rPr>
        <w:t>rats are found in the unoccupied house, the family can return to it.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town where a case of the plague has occurred,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should immediately inspect their own houses.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household things outside and look for rats. If they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dead ones, they should leave the house and go to live outside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above. Even if no dead rats are found, the house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swept and kept very clean afterwards.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whitewashed. If there are no arrangements for ventilation,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structural improvements should be carried out.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be adopted to maintain the utmost cleanliness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surroundings. If the neighbours’ houses are not clean,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seen to  it that they are cleaned.</w:t>
      </w:r>
    </w:p>
    <w:p>
      <w:pPr>
        <w:autoSpaceDN w:val="0"/>
        <w:autoSpaceDE w:val="0"/>
        <w:widowControl/>
        <w:spacing w:line="260" w:lineRule="exact" w:before="1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Nothing should be done to put the patient into a fright.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the person nursing him should be allowed to go near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kept only in a room with plenty of air and light. If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hospital, he should be removed there. All food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discontinued. If he has had no food for three hours at the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symptoms of the plague are detected, he should be immediately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enema. He should be placed in a tub, filled with cold water,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or, if he prefers, for five minutes so that his legs and chest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out of water, and the portion from the knees to the hips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If he feels thirsty, he may be given as much as he needs of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been boiled, cooled, and filtered. Apart from this,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to eat, or even to drink. If the head feels very hot, a mud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poultice or a wet sheet pack should be applied to it. Very likely,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will suffice to secure the patient against the risk of death.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survives the next day and if he feels hungry, he may be given lime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juice or orange juice to drink, mixed with boiling water or cold water.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temperature has become quite normal, he may be started 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If there is a tumour, it should be treated with hot water poultice,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should be changed often. A piece of thick cloth 1_ ft. long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 in. broad should be wetted with hot water and the water drained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placing the cloth in a dry handkerchief. The cloth should then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folded up into four layers and placed on the tumour, as hot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can bear, and the tumour should be bandaged up. The poultice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changed after every 30 minutes. In this disease,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patient’s heart grows very weak and he should, therefore, be given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rest.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attending on the patient should keep away from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avoid any work which requires contacts with them. To ensure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safety, he should reduce his food to a minimum and otherwise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careful of his health. He should not worry at all. If he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constipated, he should take an enema to clear the intestines and live </w:t>
      </w:r>
      <w:r>
        <w:rPr>
          <w:rFonts w:ascii="Times" w:hAnsi="Times" w:eastAsia="Times"/>
          <w:b w:val="0"/>
          <w:i w:val="0"/>
          <w:color w:val="000000"/>
          <w:sz w:val="22"/>
        </w:rPr>
        <w:t>only on fruits.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The patient’s clothes should not be washed in a river or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place where others’ clothes are washed. They should be soaked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boiling soap water. If they are very dirty, they should be burnt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The bedding, etc., should not be used by anyone else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enough, it should be dried in the sun daily for eight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exposing both sides by turns to sunshine. If one can afford it, one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it burnt away.</w:t>
      </w:r>
    </w:p>
    <w:p>
      <w:pPr>
        <w:autoSpaceDN w:val="0"/>
        <w:autoSpaceDE w:val="0"/>
        <w:widowControl/>
        <w:spacing w:line="240" w:lineRule="exact" w:before="1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6399</w:t>
      </w:r>
    </w:p>
    <w:p>
      <w:pPr>
        <w:autoSpaceDN w:val="0"/>
        <w:autoSpaceDE w:val="0"/>
        <w:widowControl/>
        <w:spacing w:line="292" w:lineRule="exact" w:before="362" w:after="0"/>
        <w:ind w:left="0" w:right="14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72. LETTER TO A. H. WEST</w:t>
      </w:r>
    </w:p>
    <w:p>
      <w:pPr>
        <w:autoSpaceDN w:val="0"/>
        <w:autoSpaceDE w:val="0"/>
        <w:widowControl/>
        <w:spacing w:line="266" w:lineRule="exact" w:before="2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 1917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WEST,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important letter before me. My view is that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turn 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removing to Town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 publication. I do not like the idea of your competing for jobs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advertisements. I think that when that time comes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>outlived our purpose. I would rather that you sold out Phoenix and</w:t>
      </w:r>
    </w:p>
    <w:p>
      <w:pPr>
        <w:autoSpaceDN w:val="0"/>
        <w:autoSpaceDE w:val="0"/>
        <w:widowControl/>
        <w:spacing w:line="240" w:lineRule="exact" w:before="6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Durban; the paper was being printed at Phoenix.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Sam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engaged in some other independent work.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make of Phoenix something without the Paper, I shall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idea. But if you cannot even eke out a living from agriculture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Phoenix, Phoenix should be sold. Hilda’s education can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hands. Surely some drastic steps are necessary for a due </w:t>
      </w:r>
      <w:r>
        <w:rPr>
          <w:rFonts w:ascii="Times" w:hAnsi="Times" w:eastAsia="Times"/>
          <w:b w:val="0"/>
          <w:i w:val="0"/>
          <w:color w:val="000000"/>
          <w:sz w:val="22"/>
        </w:rPr>
        <w:t>fulfilment of one’s ideals.</w:t>
      </w:r>
    </w:p>
    <w:p>
      <w:pPr>
        <w:autoSpaceDN w:val="0"/>
        <w:tabs>
          <w:tab w:pos="550" w:val="left"/>
          <w:tab w:pos="1490" w:val="left"/>
          <w:tab w:pos="471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cannot support yourself out of Phoenix with or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 and cannot secure a decent job for yourself, I must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maintenance from here. You will then let me know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require and for how long. For I presume that you will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work there. I am quite willing to have Devi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if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even you if you could come alone for a time. But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Mrs. Pywell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perhaps Mrs. West too may not like the climate </w:t>
      </w:r>
      <w:r>
        <w:rPr>
          <w:rFonts w:ascii="Times" w:hAnsi="Times" w:eastAsia="Times"/>
          <w:b w:val="0"/>
          <w:i w:val="0"/>
          <w:color w:val="000000"/>
          <w:sz w:val="22"/>
        </w:rPr>
        <w:t>or the surroundings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Manilal wants to try his hand at turning out a sheet himself at </w:t>
      </w:r>
      <w:r>
        <w:rPr>
          <w:rFonts w:ascii="Times" w:hAnsi="Times" w:eastAsia="Times"/>
          <w:b w:val="0"/>
          <w:i w:val="0"/>
          <w:color w:val="000000"/>
          <w:sz w:val="22"/>
        </w:rPr>
        <w:t>any cost, he may be allowed to do it.</w:t>
      </w:r>
    </w:p>
    <w:p>
      <w:pPr>
        <w:autoSpaceDN w:val="0"/>
        <w:tabs>
          <w:tab w:pos="550" w:val="left"/>
          <w:tab w:pos="2230" w:val="left"/>
          <w:tab w:pos="3010" w:val="left"/>
          <w:tab w:pos="601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know that the proposed attempt in Town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dismal failure. We left it because we found it unworkable.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arrived at all the stages after careful deliberation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found necessary. Your methods cannot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ordinary business men. You will soon tire. Why try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foredoomed to failure? I would like to let Manilal have a hand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but try. I am writing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C.W. 4427. Courtesy: A.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H. West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Govindswami, engineer in the Phoenix settlement;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Chhaganlal Gandhi”, 13-5-1905.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Miss Ada West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mother-in-law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available. However, Gandhiji also wrote to Govindswami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day in regard to the proposal.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0n receipt of the letter, West replied by cable and a letter dated March 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“Cable to A. H. West’’, about February 24, 1918.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66"/>
        <w:ind w:left="0" w:right="11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73. LETTER TO J. L. MERRIMAN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20.0" w:type="dxa"/>
      </w:tblPr>
      <w:tblGrid>
        <w:gridCol w:w="3254"/>
        <w:gridCol w:w="3254"/>
      </w:tblGrid>
      <w:tr>
        <w:trPr>
          <w:trHeight w:hRule="exact" w:val="672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December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OTIHARI,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10, 1917</w:t>
            </w:r>
          </w:p>
        </w:tc>
      </w:tr>
    </w:tbl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MERRIMAN,</w:t>
      </w:r>
    </w:p>
    <w:p>
      <w:pPr>
        <w:autoSpaceDN w:val="0"/>
        <w:tabs>
          <w:tab w:pos="550" w:val="left"/>
          <w:tab w:pos="34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returned from my tours early this morning, and found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for me. I enclose copy of same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herewith.</w:t>
      </w:r>
    </w:p>
    <w:p>
      <w:pPr>
        <w:autoSpaceDN w:val="0"/>
        <w:autoSpaceDE w:val="0"/>
        <w:widowControl/>
        <w:spacing w:line="26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Deva tells me that in Mitiharva and the surrounding villages,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50 p.c. of the population is suffering from a fever which often </w:t>
      </w:r>
      <w:r>
        <w:rPr>
          <w:rFonts w:ascii="Times" w:hAnsi="Times" w:eastAsia="Times"/>
          <w:b w:val="0"/>
          <w:i w:val="0"/>
          <w:color w:val="000000"/>
          <w:sz w:val="22"/>
        </w:rPr>
        <w:t>proves fatal. Our workers are rendering all the assistance they can.</w:t>
      </w:r>
    </w:p>
    <w:p>
      <w:pPr>
        <w:autoSpaceDN w:val="0"/>
        <w:autoSpaceDE w:val="0"/>
        <w:widowControl/>
        <w:spacing w:line="220" w:lineRule="exact" w:before="146" w:after="0"/>
        <w:ind w:left="0" w:right="4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Gandhji’s hand in the National Archives of India; also</w:t>
      </w:r>
    </w:p>
    <w:p>
      <w:pPr>
        <w:autoSpaceDN w:val="0"/>
        <w:autoSpaceDE w:val="0"/>
        <w:widowControl/>
        <w:spacing w:line="220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Select Documents on Mahatma Gandhi’s Movement in Champaran </w:t>
      </w:r>
    </w:p>
    <w:p>
      <w:pPr>
        <w:autoSpaceDN w:val="0"/>
        <w:autoSpaceDE w:val="0"/>
        <w:widowControl/>
        <w:spacing w:line="292" w:lineRule="exact" w:before="3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MILLIE GRAHAM POLAK</w:t>
      </w:r>
    </w:p>
    <w:p>
      <w:pPr>
        <w:autoSpaceDN w:val="0"/>
        <w:autoSpaceDE w:val="0"/>
        <w:widowControl/>
        <w:spacing w:line="246" w:lineRule="exact" w:before="106" w:after="0"/>
        <w:ind w:left="4510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MILLIE,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arrived here this morning from my peregrinations and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awaiting me. I hope you will not worry about the money.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trace the error somehow. Anyway, I have told Revashankarbhai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to honour your drawings. You need not therefore put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visit to Calcutta if you can otherwise manage it. I should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>not to feel hampered by the imaginary pecuniary difficulty.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you can no longer take you walks. They are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tonic and a necessity. I shall therefore hope to hear from you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able to resume them.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went to Delhi to see Mr. Montagu and had a good chat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as also Mr. Roberts. The Viceroy was also present. All the </w:t>
      </w:r>
      <w:r>
        <w:rPr>
          <w:rFonts w:ascii="Times" w:hAnsi="Times" w:eastAsia="Times"/>
          <w:b w:val="0"/>
          <w:i w:val="0"/>
          <w:color w:val="000000"/>
          <w:sz w:val="22"/>
        </w:rPr>
        <w:t>three were nice. There is no doubt that we shall gain something good.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“November” which is a slip. Gandhiji returned to Motihari </w:t>
      </w:r>
      <w:r>
        <w:rPr>
          <w:rFonts w:ascii="Times" w:hAnsi="Times" w:eastAsia="Times"/>
          <w:b w:val="0"/>
          <w:i w:val="0"/>
          <w:color w:val="000000"/>
          <w:sz w:val="18"/>
        </w:rPr>
        <w:t>on December 10 and wrote this letter the same 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enclosure, a letter from Baban Gokhalay,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Baban Gokhalay”, 6-12-1917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contents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then went to Calcutta to attend the opening of Sir.J.C. Bose’s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Institute. It was a spiritual affair rather than a popular show. I was glad </w:t>
      </w:r>
      <w:r>
        <w:rPr>
          <w:rFonts w:ascii="Times" w:hAnsi="Times" w:eastAsia="Times"/>
          <w:b w:val="0"/>
          <w:i w:val="0"/>
          <w:color w:val="000000"/>
          <w:sz w:val="22"/>
        </w:rPr>
        <w:t>to be able to go.</w:t>
      </w:r>
    </w:p>
    <w:p>
      <w:pPr>
        <w:autoSpaceDN w:val="0"/>
        <w:autoSpaceDE w:val="0"/>
        <w:widowControl/>
        <w:spacing w:line="280" w:lineRule="exact" w:before="100" w:after="0"/>
        <w:ind w:left="10" w:right="28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Thence I went to Ahmedabad and Bombay and attended  imp-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ortant meetings. But the journeying was trying. The trains were always </w:t>
      </w:r>
      <w:r>
        <w:rPr>
          <w:rFonts w:ascii="Times" w:hAnsi="Times" w:eastAsia="Times"/>
          <w:b w:val="0"/>
          <w:i w:val="0"/>
          <w:color w:val="000000"/>
          <w:sz w:val="22"/>
        </w:rPr>
        <w:t>crowded. Night and day travelling under such conditions must tell.</w:t>
      </w:r>
    </w:p>
    <w:p>
      <w:pPr>
        <w:autoSpaceDN w:val="0"/>
        <w:autoSpaceDE w:val="0"/>
        <w:widowControl/>
        <w:spacing w:line="260" w:lineRule="exact" w:before="100" w:after="0"/>
        <w:ind w:left="10" w:right="28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and Mrs. G. I have not yet met. They are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schools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fancy Mrs. G. being placed in charge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 bold innovation. But it is answering well.</w:t>
      </w:r>
    </w:p>
    <w:p>
      <w:pPr>
        <w:autoSpaceDN w:val="0"/>
        <w:autoSpaceDE w:val="0"/>
        <w:widowControl/>
        <w:spacing w:line="294" w:lineRule="exact" w:before="6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114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2172"/>
        <w:gridCol w:w="2172"/>
        <w:gridCol w:w="2172"/>
      </w:tblGrid>
      <w:tr>
        <w:trPr>
          <w:trHeight w:hRule="exact" w:val="31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: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Gandhi-Polak Correspondence. Courtesy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: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National Archives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92" w:lineRule="exact" w:before="402" w:after="0"/>
        <w:ind w:left="0" w:right="12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75. LETTER TO GOVINDSWAMI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OTIHARI,</w:t>
      </w:r>
    </w:p>
    <w:p>
      <w:pPr>
        <w:autoSpaceDN w:val="0"/>
        <w:autoSpaceDE w:val="0"/>
        <w:widowControl/>
        <w:spacing w:line="27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December, 11, 1917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SAM,</w:t>
      </w:r>
    </w:p>
    <w:p>
      <w:pPr>
        <w:autoSpaceDN w:val="0"/>
        <w:tabs>
          <w:tab w:pos="550" w:val="left"/>
          <w:tab w:pos="4850" w:val="left"/>
        </w:tabs>
        <w:autoSpaceDE w:val="0"/>
        <w:widowControl/>
        <w:spacing w:line="260" w:lineRule="exact" w:before="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West has asked me whether it may not be advisable to shift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Town. My answer is in the negative. I would feel deeply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cannot keep up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Phoenix.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remove the works. If you cannot turn out the Paper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Phoenix, it must be stopped. You should then try to get a living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alone devoting the whole of your time to it. If that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fails, you should earn your living in Town. I have suggested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that he should, with the assistance of 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Devi Behn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Nagarji alone, turn out the Gujarati part only. If Ram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Nagarji cannot be supported they too should go. I do not care even if </w:t>
      </w:r>
      <w:r>
        <w:rPr>
          <w:rFonts w:ascii="Times" w:hAnsi="Times" w:eastAsia="Times"/>
          <w:b w:val="0"/>
          <w:i w:val="0"/>
          <w:color w:val="000000"/>
          <w:sz w:val="22"/>
        </w:rPr>
        <w:t>two sheets only are turned out in Gujarati every week.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on your trial. Please do not fail. We cannot compete in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J.L. Merriman”, 22-11-1917.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Worker in the International Printing Press,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Chhaganlal </w:t>
      </w:r>
      <w:r>
        <w:rPr>
          <w:rFonts w:ascii="Times" w:hAnsi="Times" w:eastAsia="Times"/>
          <w:b w:val="0"/>
          <w:i w:val="0"/>
          <w:color w:val="000000"/>
          <w:sz w:val="18"/>
        </w:rPr>
        <w:t>Gandhi”, 29-9-1905.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job work with the printers in Durban.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C.W. 4428. Courtesy: A.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 West</w:t>
      </w:r>
    </w:p>
    <w:p>
      <w:pPr>
        <w:autoSpaceDN w:val="0"/>
        <w:autoSpaceDE w:val="0"/>
        <w:widowControl/>
        <w:spacing w:line="292" w:lineRule="exact" w:before="362" w:after="0"/>
        <w:ind w:left="0" w:right="10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76  LETTER T0 ESTHER FAERING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OTIHARI,</w:t>
      </w:r>
    </w:p>
    <w:p>
      <w:pPr>
        <w:autoSpaceDN w:val="0"/>
        <w:autoSpaceDE w:val="0"/>
        <w:widowControl/>
        <w:spacing w:line="266" w:lineRule="exact" w:before="7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HAMPARAN,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ESTHER,</w:t>
      </w:r>
    </w:p>
    <w:p>
      <w:pPr>
        <w:autoSpaceDN w:val="0"/>
        <w:autoSpaceDE w:val="0"/>
        <w:widowControl/>
        <w:spacing w:line="260" w:lineRule="exact" w:before="1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just received grieves me. “Be careful for nothing”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my lips as I write these lines. Why fret and worry?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passing through fire.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sure you will come out unhurt.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your clear duty just now to obey those to whom you have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control your movements. You can oppose them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clearly hinder your spiritual progress. They receive the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doubt. You could certainly reason with them that just at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year you will have perfect weather in Ahmedabad, loving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and no worry. The very change of surroundings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good. If you still fail, you have to accept their opposition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resignation. Please do not worry over your exam. That is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We are best tried when we are thwarted in what to us are 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purposes. God’s ways are strange and inscrutable. Not our will but His </w:t>
      </w:r>
      <w:r>
        <w:rPr>
          <w:rFonts w:ascii="Times" w:hAnsi="Times" w:eastAsia="Times"/>
          <w:b w:val="0"/>
          <w:i w:val="0"/>
          <w:color w:val="000000"/>
          <w:sz w:val="22"/>
        </w:rPr>
        <w:t>must be our Law.</w:t>
      </w:r>
    </w:p>
    <w:p>
      <w:pPr>
        <w:autoSpaceDN w:val="0"/>
        <w:autoSpaceDE w:val="0"/>
        <w:widowControl/>
        <w:spacing w:line="26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write to me frequently and, up to the end of the year, </w:t>
      </w:r>
      <w:r>
        <w:rPr>
          <w:rFonts w:ascii="Times" w:hAnsi="Times" w:eastAsia="Times"/>
          <w:b w:val="0"/>
          <w:i w:val="0"/>
          <w:color w:val="000000"/>
          <w:sz w:val="22"/>
        </w:rPr>
        <w:t>send your letters to Motihari. I should even value a telegram saying</w:t>
      </w:r>
    </w:p>
    <w:p>
      <w:pPr>
        <w:autoSpaceDN w:val="0"/>
        <w:autoSpaceDE w:val="0"/>
        <w:widowControl/>
        <w:spacing w:line="216" w:lineRule="exact" w:before="51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Esther Faering came to India in 1916, as a member of the staff of the Danish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Missionary Society. Entrusted with educational work, she visited Sabarmati Ashram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1917 and was much drawn to it. Her Mission did not approve of her contacts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correspondence with Gandhiji, to whom she became attached as a daughter. Later,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1919, she resigned and became an inmate of the Ashram for some time.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letters to her over a period of nearly 20 years were published in 1956 under the title </w:t>
      </w:r>
      <w:r>
        <w:rPr>
          <w:rFonts w:ascii="Times" w:hAnsi="Times" w:eastAsia="Times"/>
          <w:b w:val="0"/>
          <w:i/>
          <w:color w:val="000000"/>
          <w:sz w:val="18"/>
        </w:rPr>
        <w:t>My Dear Child.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Mission authorities had refused her permission to spend the Christmas </w:t>
      </w:r>
      <w:r>
        <w:rPr>
          <w:rFonts w:ascii="Times" w:hAnsi="Times" w:eastAsia="Times"/>
          <w:b w:val="0"/>
          <w:i w:val="0"/>
          <w:color w:val="000000"/>
          <w:sz w:val="18"/>
        </w:rPr>
        <w:t>holidays at the Ashram.</w:t>
      </w:r>
    </w:p>
    <w:p>
      <w:pPr>
        <w:autoSpaceDN w:val="0"/>
        <w:tabs>
          <w:tab w:pos="6130" w:val="left"/>
        </w:tabs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24" w:right="141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at peace with yourself, if you are that when you receive this.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My Dear Child, </w:t>
      </w:r>
      <w:r>
        <w:rPr>
          <w:rFonts w:ascii="Times" w:hAnsi="Times" w:eastAsia="Times"/>
          <w:b w:val="0"/>
          <w:i w:val="0"/>
          <w:color w:val="000000"/>
          <w:sz w:val="22"/>
        </w:rPr>
        <w:t>pp. 23-4</w:t>
      </w:r>
    </w:p>
    <w:p>
      <w:pPr>
        <w:autoSpaceDN w:val="0"/>
        <w:autoSpaceDE w:val="0"/>
        <w:widowControl/>
        <w:spacing w:line="292" w:lineRule="exact" w:before="41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77. LETTER TO KALYANJI VITHALBHAI MEHTA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Kartik Amavasya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14,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time at all to send any article. There is a lot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remains pending. It is the duty of those who understand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not to put additional burdens on me. I am sending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because I could not refuse you. Spare me in future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others from bringing pressure on me. My services can be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only by engaging me in things that are really essential.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simile should we use for a person who spends a rupee for a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only a pice? I believe I am worth a rupee in certain tasks. I have </w:t>
      </w:r>
      <w:r>
        <w:rPr>
          <w:rFonts w:ascii="Times" w:hAnsi="Times" w:eastAsia="Times"/>
          <w:b w:val="0"/>
          <w:i w:val="0"/>
          <w:color w:val="000000"/>
          <w:sz w:val="22"/>
        </w:rPr>
        <w:t>plenty of such tasks on hand. It is essential that I concentrate on them.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Golden Jubilee Issue, Vallabh Vidyarthi Ashram, Surat</w:t>
      </w:r>
    </w:p>
    <w:p>
      <w:pPr>
        <w:autoSpaceDN w:val="0"/>
        <w:autoSpaceDE w:val="0"/>
        <w:widowControl/>
        <w:spacing w:line="320" w:lineRule="exact" w:before="3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has been inferred from Gandhiji’s stay at Motihari.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0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78. LETTER TO E. L. L. HAMMOND</w:t>
      </w:r>
    </w:p>
    <w:p>
      <w:pPr>
        <w:autoSpaceDN w:val="0"/>
        <w:autoSpaceDE w:val="0"/>
        <w:widowControl/>
        <w:spacing w:line="266" w:lineRule="exact" w:before="2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1917</w:t>
      </w:r>
    </w:p>
    <w:p>
      <w:pPr>
        <w:autoSpaceDN w:val="0"/>
        <w:autoSpaceDE w:val="0"/>
        <w:widowControl/>
        <w:spacing w:line="230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HAMMOND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your note of the 13th instant.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Having,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conversation with you, concluded that my services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wanted, I have accepted important engagements up to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next, and have just now entered upon an educational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hygienic experiment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which I attach the greatest importance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requires my constant attention. I should not like to leave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yet I do not want to lose any chance of taking what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I can in the present War. I may find it practically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a corps on which I might not be serving. I would also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get men if I could not assure them that they would all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body and with me. Will you please tell me in detail what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requirements are and when you will want the corps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see whether I can fit in. You will please tell me in each case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work required and, if possible, the destination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proposed corps.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20" w:lineRule="exact" w:before="19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</w:p>
    <w:p>
      <w:pPr>
        <w:autoSpaceDN w:val="0"/>
        <w:autoSpaceDE w:val="0"/>
        <w:widowControl/>
        <w:spacing w:line="220" w:lineRule="exact" w:before="220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Egbert Lawrie Lucas Hammond, I.C.S.; became Chief Secretary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Bihar and Orissa, 1924; author of </w:t>
      </w:r>
      <w:r>
        <w:rPr>
          <w:rFonts w:ascii="Times" w:hAnsi="Times" w:eastAsia="Times"/>
          <w:b w:val="0"/>
          <w:i/>
          <w:color w:val="000000"/>
          <w:sz w:val="18"/>
        </w:rPr>
        <w:t>Indian Election Petitions,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Indian Candidate and Returning Officer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about Gandhiji’s willingness to raise a labour corps in Champaran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service in Mesopotamia;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E.L.L. Hammond”,  13-12-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schools which Gandhiji was setting up in Champaran </w:t>
      </w:r>
      <w:r>
        <w:rPr>
          <w:rFonts w:ascii="Times" w:hAnsi="Times" w:eastAsia="Times"/>
          <w:b w:val="0"/>
          <w:i w:val="0"/>
          <w:color w:val="000000"/>
          <w:sz w:val="18"/>
        </w:rPr>
        <w:t>at the time.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0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79. LETTER T0 “INDIAN OPINION”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1917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left South Africa, I had fully intended to write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and English friends there from time to time, but I found my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to be quite different from what I had expected it to be.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to be able to have comparative peace and leisure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irresistibly drawn into many activities. I hardly cope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local daily correspondence. Half of my time is passed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trains. My South African friends will, I hope, forgive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apparent neglect of them. Let me assure them that not a day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when I have not thought of them and their kindness.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associations can never be effaced from my memory. 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now be surprised when I tell you that it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that I learnt from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hand, about the disastrous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floods. During my travels I rarely read newspapers and I have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glance at them whilst I am not travelling. I write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my sympathy to the sufferers. My imagination enables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a true picture of their sufferings. They make one think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might and the utter evanescence of this life. They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us ever to seek His protection and never to fail in the daily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us. In the divine account books only our actions are noted,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have spoken. These and similar reflections fill my soul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and I wish to share them with the sufferers. The deep poverty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experience in this country deters me even from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assistance to be sent for those who have been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homeless. Even one pie in this country counts. I am, at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living in the midst of thousands who have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roasted pulse or grain-flour mixed with water and salt. We,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can only send the sufferers an assurance of our heartfelt grief.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a determined movement will be set on foot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 on flats exposed to visitations of death-dealing floods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illegal. The poor will, if they can, inhabit even such sites  regardless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consequences. It is for the enlightened persons to make it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>for them to do so.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>that acquainted me with the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caption “Advice to South African Indians”.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caused by the floods gave me also the sad news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Abdul Gani’s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death. Please convey my respectful condolences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our friend’s family. Mr. Abdul Gani’s services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can never be forgotten. His sobriety of judgment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never-failing courtesy would have done credit to anybody. His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handling of public questions was a demonstration of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to one’s country could be effectively rendered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English or modern training. I note, too, that our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are not yet free from difficulties about trade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leaving certificates. My Indian experience has confirmed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there is no remedy like passive resistance against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evils. The community has to exhaust milder remedies, but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allow the sword of passive resistance to get rusty.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whilst the terrible war lasts, to be satisfied with petitions, etc.,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desired relief, but I think the Government should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will not rest until the questions above mentioned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satisfactorily solved. It is but right that I should also warn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against dangers from within. I hear from those who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South Africa that we are by no means free of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illicit traffic. We, who seek justice, must be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suspicion, and I hope that our leaders will not rest till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purged the community of internal defects.</w:t>
      </w:r>
    </w:p>
    <w:p>
      <w:pPr>
        <w:autoSpaceDN w:val="0"/>
        <w:autoSpaceDE w:val="0"/>
        <w:widowControl/>
        <w:spacing w:line="294" w:lineRule="exact" w:before="146" w:after="3328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4-3-1918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7.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Prominent Natal business man; Chairman, British Indian Association, 1903-</w:t>
            </w:r>
          </w:p>
        </w:tc>
      </w:tr>
    </w:tbl>
    <w:p>
      <w:pPr>
        <w:autoSpaceDN w:val="0"/>
        <w:tabs>
          <w:tab w:pos="6130" w:val="left"/>
        </w:tabs>
        <w:autoSpaceDE w:val="0"/>
        <w:widowControl/>
        <w:spacing w:line="294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6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80. SPEECH AT NADIAD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1917</w:t>
      </w:r>
    </w:p>
    <w:p>
      <w:pPr>
        <w:autoSpaceDN w:val="0"/>
        <w:autoSpaceDE w:val="0"/>
        <w:widowControl/>
        <w:spacing w:line="240" w:lineRule="exact" w:before="4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.He alluded to impending changes and said that all should work solely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country. If they did this, they should have swaraj without asking Mr. Montagu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it. He condemned the Mohwa Flowers Act and said that Government had been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misinformed  The lecturer then discoursed on the plague epidemic and gave much good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advice about killing rats and observing cleanliness in the name of religion. He also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pointed out that many of the present-day epidemics were due to the people not having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sufficient milk as the dairies bought it all up....</w:t>
      </w:r>
    </w:p>
    <w:p>
      <w:pPr>
        <w:autoSpaceDN w:val="0"/>
        <w:autoSpaceDE w:val="0"/>
        <w:widowControl/>
        <w:spacing w:line="270" w:lineRule="exact" w:before="10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Bombay Secret Abstracts, 1917</w:t>
      </w:r>
    </w:p>
    <w:p>
      <w:pPr>
        <w:autoSpaceDN w:val="0"/>
        <w:autoSpaceDE w:val="0"/>
        <w:widowControl/>
        <w:spacing w:line="292" w:lineRule="exact" w:before="37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81. LETTER T0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OTIHARI,</w:t>
      </w:r>
    </w:p>
    <w:p>
      <w:pPr>
        <w:autoSpaceDN w:val="0"/>
        <w:autoSpaceDE w:val="0"/>
        <w:widowControl/>
        <w:spacing w:line="294" w:lineRule="exact" w:before="32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Magshar Sud 4, Samvat 1974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December 18,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a long letter, but I am sorry I cannot manage one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Moreover, I have got some work for the Social Service League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to. I feel that, while my star is in the ascendant, I should do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to spread my ideals. Let us hope that, by being watchful about rats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maintaining cleanliness, we shall prevent the plague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spreading to the Ashram.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 and ponder over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Premal Jyoti Taro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Dakhavi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We may plan for the future, but should not desire to see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teachers’ quarters were to be put up immediately.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of this? Both Narahari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Vrajlal are keeping fit. Devdas</w:t>
      </w:r>
    </w:p>
    <w:p>
      <w:pPr>
        <w:autoSpaceDN w:val="0"/>
        <w:autoSpaceDE w:val="0"/>
        <w:widowControl/>
        <w:spacing w:line="220" w:lineRule="exact" w:before="24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his arrival, Gandhiji was received at the station by Home Rule Leaguers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Nadiad and led in a procession to the house of Gokaldas Dwarkadas Talati.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attending a private meeting to consider effective measure for implementing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resolutions passed at the Gujarat Political Conference, he addressed a public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8 p.m. About 5,000 people were present. Before leaving Nadiad the same night,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visited the Hindu Orphanage.</w:t>
      </w:r>
    </w:p>
    <w:p>
      <w:pPr>
        <w:autoSpaceDN w:val="0"/>
        <w:autoSpaceDE w:val="0"/>
        <w:widowControl/>
        <w:spacing w:line="220" w:lineRule="exact" w:before="2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plague  had broken  out in Kochra b villag e, which had prompt 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ji to quit the place and set up the Ashram  at Sabarm ati;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An </w:t>
      </w:r>
      <w:r>
        <w:rPr>
          <w:rFonts w:ascii="Times" w:hAnsi="Times" w:eastAsia="Times"/>
          <w:b w:val="0"/>
          <w:i/>
          <w:color w:val="000000"/>
          <w:sz w:val="18"/>
        </w:rPr>
        <w:t>Autobi 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 V, Ch. XXI.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Narasimhrao Divetia’s Gujarati translation of Gandhiji’s favourite hymn,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Newman’s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Lead, Kindly Light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Narahari Dwarkadas Parikh, an associate of Gandhiji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296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continues [to work] in the School. Surendra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also. Ba has joined me.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good care of your health.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5708.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82. LETTER T0 REVENUE SECRETARY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IHAR AND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RISSA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EVENUE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receipt of your letter No.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116-II-T-44-R.T. of the 6th December 1917, enclosing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 Agrarian Bill and inviting my remarks thereon.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beg to submit as follows:—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With reference to Section 4, I observe that although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sub-sections (a) and (b) apply to the same transaction, sub-section (a)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covers a wider area than sub-section (b),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>conjecture any reason for it. But I suggest that the wording of sub-</w:t>
      </w:r>
      <w:r>
        <w:rPr>
          <w:rFonts w:ascii="Times" w:hAnsi="Times" w:eastAsia="Times"/>
          <w:b w:val="0"/>
          <w:i w:val="0"/>
          <w:color w:val="000000"/>
          <w:sz w:val="22"/>
        </w:rPr>
        <w:t>section (b) may be copied for sub-section (a) and, therefore,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“condition” occurring in the second line of sub-section (a)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And the words “Section 3” occurring in line 3 thereof may </w:t>
      </w:r>
      <w:r>
        <w:rPr>
          <w:rFonts w:ascii="Times" w:hAnsi="Times" w:eastAsia="Times"/>
          <w:b w:val="0"/>
          <w:i w:val="0"/>
          <w:color w:val="000000"/>
          <w:sz w:val="22"/>
        </w:rPr>
        <w:t>be replaced by “sub-section 2 of Section 3”.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(2) With reference to Section 5, I beg to state that the Commit-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tee’s recommendations cover contracts between landlords and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not their tenants as well as their tenants.</w:t>
      </w:r>
    </w:p>
    <w:p>
      <w:pPr>
        <w:autoSpaceDN w:val="0"/>
        <w:autoSpaceDE w:val="0"/>
        <w:widowControl/>
        <w:spacing w:line="220" w:lineRule="exact" w:before="34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inmate of Satyagraha Ashram, Sabarmati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Kasturba Gandhi was working in a school at Motihari.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Copies of the Champaran Agrarian Bill, after it had been referred to the Select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were forwarded by the Revenue Secretary to Gandhiji, the Bihar Land </w:t>
      </w:r>
      <w:r>
        <w:rPr>
          <w:rFonts w:ascii="Times" w:hAnsi="Times" w:eastAsia="Times"/>
          <w:b w:val="0"/>
          <w:i w:val="0"/>
          <w:color w:val="000000"/>
          <w:sz w:val="18"/>
        </w:rPr>
        <w:t>Holders’ Association and the Bihar Planter’s Association for opinion.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numerous cases in which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contracts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zamindars who are not their landlords. It is necessary,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to amend the wording “a tenant whether holding under him”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occurring in line 2 thereof by saying “a tenant whether holding,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him or otherwise”, and by removing the words “grown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of his tenancy or any portion thereof” occurring in lines 3 </w:t>
      </w:r>
      <w:r>
        <w:rPr>
          <w:rFonts w:ascii="Times" w:hAnsi="Times" w:eastAsia="Times"/>
          <w:b w:val="0"/>
          <w:i w:val="0"/>
          <w:color w:val="000000"/>
          <w:sz w:val="22"/>
        </w:rPr>
        <w:t>and 4 of the Section.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suggested that these last words are redundant. It is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Legislature should protect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respect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contracts as between zamindars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the sale of </w:t>
      </w:r>
      <w:r>
        <w:rPr>
          <w:rFonts w:ascii="Times" w:hAnsi="Times" w:eastAsia="Times"/>
          <w:b w:val="0"/>
          <w:i w:val="0"/>
          <w:color w:val="000000"/>
          <w:sz w:val="22"/>
        </w:rPr>
        <w:t>produce.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With reference to Section 6, I fear that as it stands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to produce results the reverse of what is contemplated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and the Committee. Under sub-section (1) thereof,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 who is a mere straw may be put up by an unscrupulous landlord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collect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abwab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Such an agent, if he is detected, will unhesitatingly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the penalties prescribed by the Section, as the landlord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mentioned by me will always make [it] worth his while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suggest that it is necessary in every case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landlord liable. Sub-section (1), therefore, should be amended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the words “or his agent” occurring in line 1 and by adding </w:t>
      </w:r>
      <w:r>
        <w:rPr>
          <w:rFonts w:ascii="Times" w:hAnsi="Times" w:eastAsia="Times"/>
          <w:b w:val="0"/>
          <w:i w:val="0"/>
          <w:color w:val="000000"/>
          <w:sz w:val="22"/>
        </w:rPr>
        <w:t>the words “whether directly or through an agent” after the pronoun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“who” in the said line. Sub-section 3 of the said Section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removed. It is possible for a poor ignorant </w:t>
      </w:r>
      <w:r>
        <w:rPr>
          <w:rFonts w:ascii="Times" w:hAnsi="Times" w:eastAsia="Times"/>
          <w:b w:val="0"/>
          <w:i/>
          <w:color w:val="000000"/>
          <w:sz w:val="22"/>
        </w:rPr>
        <w:t>raiyat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and yet be unable to prove his case. It will be a gross injustice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innocent </w:t>
      </w:r>
      <w:r>
        <w:rPr>
          <w:rFonts w:ascii="Times" w:hAnsi="Times" w:eastAsia="Times"/>
          <w:b w:val="0"/>
          <w:i/>
          <w:color w:val="000000"/>
          <w:sz w:val="22"/>
        </w:rPr>
        <w:t>raiyat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punished. Moreover, the existence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sub-section will act as an effective deterrent against 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lodging a complaint about </w:t>
      </w:r>
      <w:r>
        <w:rPr>
          <w:rFonts w:ascii="Times" w:hAnsi="Times" w:eastAsia="Times"/>
          <w:b w:val="0"/>
          <w:i/>
          <w:color w:val="000000"/>
          <w:sz w:val="22"/>
        </w:rPr>
        <w:t>abwab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should be added that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punishing complainants for lodging false complaints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sparingly used. It requires a highly trained judicial mind to arrive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conclusion as to complaints being false. It is, therefore,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thing to give summary powers to a Collector who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be acting judicially. Lastly, a single abortion of justice under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3 is bound to result in an unscrupulous landlord being bolder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exactions, for he will know that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sub-section 3 will have been cowed down. Considering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circumstances, I trust that the sub-section in question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>removed. If, however, it is found difficult to carry the amendments 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Cesses assessed on land over and above the actual rent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6 as proposed by me, I suggest that the whole of the 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withdrawn. I would far rather have the less effective protection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75 of the Bengal Tenancy Act than have the doubtful 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 of Section 6.</w:t>
      </w:r>
    </w:p>
    <w:p>
      <w:pPr>
        <w:autoSpaceDN w:val="0"/>
        <w:tabs>
          <w:tab w:pos="70" w:val="left"/>
          <w:tab w:pos="550" w:val="left"/>
          <w:tab w:pos="341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I observe that cart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dealt with by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covered by the proposed law. There are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into anything between 7 and 20 years with the same rate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throughout. Several planters in reply to questions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not being able to justify the terms of their </w:t>
      </w:r>
      <w:r>
        <w:rPr>
          <w:rFonts w:ascii="Times" w:hAnsi="Times" w:eastAsia="Times"/>
          <w:b w:val="0"/>
          <w:i/>
          <w:color w:val="000000"/>
          <w:sz w:val="22"/>
        </w:rPr>
        <w:t>sattas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enforce them as a matter of fact. I venture to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ought to be a section declaring such </w:t>
      </w:r>
      <w:r>
        <w:rPr>
          <w:rFonts w:ascii="Times" w:hAnsi="Times" w:eastAsia="Times"/>
          <w:b w:val="0"/>
          <w:i/>
          <w:color w:val="000000"/>
          <w:sz w:val="22"/>
        </w:rPr>
        <w:t>sattas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void. New </w:t>
      </w:r>
      <w:r>
        <w:rPr>
          <w:rFonts w:ascii="Times" w:hAnsi="Times" w:eastAsia="Times"/>
          <w:b w:val="0"/>
          <w:i/>
          <w:color w:val="000000"/>
          <w:sz w:val="22"/>
        </w:rPr>
        <w:t>sattas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necessary for short periods, may be entered into after the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hire is fixed in consultation with the Divisional Commissi-oner.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state, even at the present moment, proceedings for damages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these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sattas </w:t>
      </w:r>
      <w:r>
        <w:rPr>
          <w:rFonts w:ascii="Times" w:hAnsi="Times" w:eastAsia="Times"/>
          <w:b w:val="0"/>
          <w:i w:val="0"/>
          <w:color w:val="000000"/>
          <w:sz w:val="22"/>
        </w:rPr>
        <w:t>are pending.</w:t>
      </w:r>
    </w:p>
    <w:p>
      <w:pPr>
        <w:autoSpaceDN w:val="0"/>
        <w:autoSpaceDE w:val="0"/>
        <w:widowControl/>
        <w:spacing w:line="260" w:lineRule="exact" w:before="80" w:after="54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correspondence in the Press carried 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Irwin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Jameson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have read also the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by Messrs Jameson and Kennedy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Council on the Bill.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both I wish merely to state that there is a complete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every one of the statements made by these writers and speakers.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refrained from saying anything about them for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unnecessarily burdening the Government. But should any point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these gentlemen require elucidation from me, I shall be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my views on any such point on hearing from you.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64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6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Select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Champaran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Documents on Mahatma Gandhi’s Movement in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15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Contracts for the supply of goods involving payment of an advance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W. S. Irwin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V. Jameson and Pringle Kennedy, members of the Bihar and Orissa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Council, served on the select committee set up to consider the Champaran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Agrarian Bill, 1917. Kennedy was a pleader of Muzaffarpur, appointed to the Council,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period of the pending legislation, as an expert. He had acted as legal adviser to </w:t>
      </w:r>
      <w:r>
        <w:rPr>
          <w:rFonts w:ascii="Times" w:hAnsi="Times" w:eastAsia="Times"/>
          <w:b w:val="0"/>
          <w:i w:val="0"/>
          <w:color w:val="000000"/>
          <w:sz w:val="18"/>
        </w:rPr>
        <w:t>the Bihar Planters’ Association.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83. LETTER TO RAMDAS GANDHI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Magsar Sud 7, December 20,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received all my letters to you. Accept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experiences you have to go through. I have great faith in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pure of heart, so you will not be trapped anywhere.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in working for a tailor. Remove its impurity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and the tailor’s profession will become even higher than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lawyer. If you learn tailoring along with selling clothes,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even in that. It requires a sharp eye to learn cutting.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tailor requires much artistic ability. Do freely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appropriate. Preserve your health and your character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satisfied. Manilal will be tested now. If you want to go to his aid,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I have suggested to him that he should continue to publish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he should be all alone. He will send to you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>to him for your information. If he does not, ask for it.</w:t>
      </w:r>
    </w:p>
    <w:p>
      <w:pPr>
        <w:autoSpaceDN w:val="0"/>
        <w:autoSpaceDE w:val="0"/>
        <w:widowControl/>
        <w:spacing w:line="24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go to Calcutta in a day or two. Ba and Devdas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me. Naraharibhai and his wife are at present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 with me. He is a teacher in the National School. Surendra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here. You may be knowing that Dr. Dev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here. Write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time. It will do if you write in Gujarati. Tafazzul Hussain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Aligarh, who joined us from Tundla, was remembering you.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 Aligarh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pleasant cold weather here now. The others are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volunteers. You don’t know them. Therefore I am not giving you </w:t>
      </w:r>
      <w:r>
        <w:rPr>
          <w:rFonts w:ascii="Times" w:hAnsi="Times" w:eastAsia="Times"/>
          <w:b w:val="0"/>
          <w:i w:val="0"/>
          <w:color w:val="000000"/>
          <w:sz w:val="22"/>
        </w:rPr>
        <w:t>their names. More next time.</w:t>
      </w:r>
    </w:p>
    <w:p>
      <w:pPr>
        <w:autoSpaceDN w:val="0"/>
        <w:autoSpaceDE w:val="0"/>
        <w:widowControl/>
        <w:spacing w:line="220" w:lineRule="exact" w:before="86" w:after="2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7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earlier you start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shlokas </w:t>
      </w:r>
      <w:r>
        <w:rPr>
          <w:rFonts w:ascii="Times" w:hAnsi="Times" w:eastAsia="Times"/>
          <w:b w:val="0"/>
          <w:i w:val="0"/>
          <w:color w:val="000000"/>
          <w:sz w:val="22"/>
        </w:rPr>
        <w:t>the better.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Motana Man, </w:t>
      </w:r>
      <w:r>
        <w:rPr>
          <w:rFonts w:ascii="Times" w:hAnsi="Times" w:eastAsia="Times"/>
          <w:b w:val="0"/>
          <w:i w:val="0"/>
          <w:color w:val="000000"/>
          <w:sz w:val="22"/>
        </w:rPr>
        <w:t>p. 15</w:t>
      </w:r>
    </w:p>
    <w:p>
      <w:pPr>
        <w:autoSpaceDN w:val="0"/>
        <w:autoSpaceDE w:val="0"/>
        <w:widowControl/>
        <w:spacing w:line="220" w:lineRule="exact" w:before="64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Hari Shrikrishna Dev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9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84. LETTER T0 JAMNADAS GANDHI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Magshar Sud 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December 21,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write to you [as frequently] as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I sometimes feel like writing to Meva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too. Sometimes I put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in the hope of being able to write a good letter and then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that I do not even write an indifferent one. I should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irregular in writing letters. I have not read your translation.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handing it over to Mahadev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 He at any rate will read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you. I shall also go over it. But I shall take some time.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by Valjibhai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I shall send it to you to have a look at.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you a volume brought out by Natesan.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1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there without any worry and go on with your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is all love for you. Don’t be disheartened. You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as well as you would like to, but anyone who makes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is bound to produce a good impression on others. Let me also </w:t>
      </w:r>
      <w:r>
        <w:rPr>
          <w:rFonts w:ascii="Times" w:hAnsi="Times" w:eastAsia="Times"/>
          <w:b w:val="0"/>
          <w:i w:val="0"/>
          <w:color w:val="000000"/>
          <w:sz w:val="22"/>
        </w:rPr>
        <w:t>know how things are with Meva. How is your health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activities are expanding. I am wearing myself out in placing </w:t>
      </w:r>
      <w:r>
        <w:rPr>
          <w:rFonts w:ascii="Times" w:hAnsi="Times" w:eastAsia="Times"/>
          <w:b w:val="0"/>
          <w:i w:val="0"/>
          <w:color w:val="000000"/>
          <w:sz w:val="22"/>
        </w:rPr>
        <w:t>my ideals before the country while my star is in the ascendant.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will give you some idea about the situation here. He </w:t>
      </w:r>
      <w:r>
        <w:rPr>
          <w:rFonts w:ascii="Times" w:hAnsi="Times" w:eastAsia="Times"/>
          <w:b w:val="0"/>
          <w:i w:val="0"/>
          <w:color w:val="000000"/>
          <w:sz w:val="22"/>
        </w:rPr>
        <w:t>has joined only recently but is an old hand already.</w:t>
      </w:r>
    </w:p>
    <w:p>
      <w:pPr>
        <w:autoSpaceDN w:val="0"/>
        <w:autoSpaceDE w:val="0"/>
        <w:widowControl/>
        <w:spacing w:line="260" w:lineRule="exact" w:before="1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is being severely tried in Phoenix. Write to him,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Ramdas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latter has taken up service with a tailor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Ba and Devdas will go with me to Calcutta.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there up to the 30th.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MEVA,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Haribhai Desai (1892-1942); Gandhiji’s Private Secretary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Valji Govindji Desai, an inmate of Satyagraha Ashram, worked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editorial staff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</w:t>
      </w:r>
      <w:r>
        <w:rPr>
          <w:rFonts w:ascii="Times" w:hAnsi="Times" w:eastAsia="Times"/>
          <w:b w:val="0"/>
          <w:i/>
          <w:color w:val="000000"/>
          <w:sz w:val="18"/>
        </w:rPr>
        <w:t>Speeches and Writings of Mahatma Gandhi.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third son.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write even if I do not. When you think you can stay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me all by yourself, I shall readily have you at Champaran.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is a risk to be taken only when you desire it. I know there can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nothing better for you than to stay with Jamnadas at present.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5705. Courtesy: Narandas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85. LETTER T0 AMBALAL SARABHAI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1917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BHAI AMBALALJI,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interfere with your business affairs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have had a letter from Krishnalal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which leaves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option but to write. I think you should satisfy the weavers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Shrimati Anasuyabehn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any rate. There is no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that, if you satisfy these, you will have others clamouring.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that should happen, you can do what you think fit then.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the mill-owners feel happy paying a little more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workers? There is only one royal road to remove their discontent: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their lives and binding them with the silken thread of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beyond India. Ultimately, the right use of money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it for the country; if you spend money for the country,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yield fruit. How could a brother be the cause of suffering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sister?—and that, too, a sister like Anasuyabehn? I have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a soul which is absolutely pure. It would be nothing strange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took her word to be law. You are, thus, under a double obligation: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please the workers and earn a sister’s blessings. My presumption,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is doubly serious; in a single letter I have meddled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and your family affairs. Do forgive me.</w:t>
      </w:r>
    </w:p>
    <w:p>
      <w:pPr>
        <w:autoSpaceDN w:val="0"/>
        <w:autoSpaceDE w:val="0"/>
        <w:widowControl/>
        <w:spacing w:line="220" w:lineRule="exact" w:before="86" w:after="260"/>
        <w:ind w:left="0" w:right="1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/>
          <w:color w:val="000000"/>
          <w:sz w:val="22"/>
        </w:rPr>
        <w:t>Vol. IV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4022" w:space="0"/>
            <w:col w:w="249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4022" w:space="0"/>
            <w:col w:w="249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Krishnalal N. Desai, a public worker of Ahmedabad, one of the Secretaries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 Sabha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sister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86. LETTER T0 H. KALLENBACH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1917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irregular of late. I have been wandering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never have the leisure to write love letters especially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lost. From you I had had only three letters during the past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Polak has however written to me about you and so has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Winterbottom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 often do I not want to hug you. Daily do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novel experiences here which I should like you to share with 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monstrous War never seems to be ending. All the peace talk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enhances the agony. However, like all human institutions it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end, and our friendship must be a poor affair if it cannot bide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be all the stronger and purer for the weary waiting.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 physical form after all? As I was whizzing through the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and looking at the trees, I saw that beneath all the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mighty trees daily underwent, there was a something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persisted. Every leaf has its own separate life. It drops and withers.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tree lives on. Every tree falls in process of time or under the cruel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axe, but the forest of which the tree is but a part lives and so with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of the human tree. We may wither, but the eternal in us lives 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changeless and endless. I derived much comfort last evening as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musing. The thoughts went on to you and I sighed,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regained self-possession and said to myself, “I know my friend not </w:t>
      </w:r>
      <w:r>
        <w:rPr>
          <w:rFonts w:ascii="Times" w:hAnsi="Times" w:eastAsia="Times"/>
          <w:b w:val="0"/>
          <w:i w:val="0"/>
          <w:color w:val="000000"/>
          <w:sz w:val="22"/>
        </w:rPr>
        <w:t>for his form but for that which informs him.”</w:t>
      </w:r>
    </w:p>
    <w:p>
      <w:pPr>
        <w:autoSpaceDN w:val="0"/>
        <w:autoSpaceDE w:val="0"/>
        <w:widowControl/>
        <w:spacing w:line="220" w:lineRule="exact" w:before="86" w:after="0"/>
        <w:ind w:left="0" w:right="2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With love,</w:t>
      </w:r>
    </w:p>
    <w:p>
      <w:pPr>
        <w:autoSpaceDN w:val="0"/>
        <w:autoSpaceDE w:val="0"/>
        <w:widowControl/>
        <w:spacing w:line="220" w:lineRule="exact" w:before="8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old friend,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20" w:lineRule="exact" w:before="9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Hermann Kallenbach, German architect, sympathizer of the Indian cause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and a friend of Gandhiji. He wanted to accompany Gandhiji to India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1914, but could not get a passport due to the War and was interned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England; </w:t>
      </w:r>
      <w:r>
        <w:rPr>
          <w:rFonts w:ascii="Times" w:hAnsi="Times" w:eastAsia="Times"/>
          <w:b w:val="0"/>
          <w:i/>
          <w:color w:val="000000"/>
          <w:sz w:val="18"/>
        </w:rPr>
        <w:t>vide 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 IV, Ch. XLIII; also “Reception to Mr.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Kallenbach”, 5-8-1911 and “Letter to C. Roberts”, 24-8-1914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Florence A. Winterbottom, corresponding Secretary, Union of Ethical </w:t>
      </w:r>
      <w:r>
        <w:rPr>
          <w:rFonts w:ascii="Times" w:hAnsi="Times" w:eastAsia="Times"/>
          <w:b w:val="0"/>
          <w:i w:val="0"/>
          <w:color w:val="000000"/>
          <w:sz w:val="18"/>
        </w:rPr>
        <w:t>Societies, London; v</w:t>
      </w:r>
      <w:r>
        <w:rPr>
          <w:rFonts w:ascii="Times" w:hAnsi="Times" w:eastAsia="Times"/>
          <w:b w:val="0"/>
          <w:i/>
          <w:color w:val="000000"/>
          <w:sz w:val="18"/>
        </w:rPr>
        <w:t>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H.S.L. Polak”, 14-7-1909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87. SPEECH AT ALL-INDIA SOCIAL SERVICE</w:t>
      </w:r>
    </w:p>
    <w:p>
      <w:pPr>
        <w:autoSpaceDN w:val="0"/>
        <w:autoSpaceDE w:val="0"/>
        <w:widowControl/>
        <w:spacing w:line="292" w:lineRule="exact" w:before="48" w:after="0"/>
        <w:ind w:left="0" w:right="21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68" w:after="0"/>
        <w:ind w:left="467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ALCUTTA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27, 1917</w:t>
      </w:r>
    </w:p>
    <w:p>
      <w:pPr>
        <w:autoSpaceDN w:val="0"/>
        <w:autoSpaceDE w:val="0"/>
        <w:widowControl/>
        <w:spacing w:line="260" w:lineRule="exact" w:before="13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.Mr. Gandhi addressed the gathering, which was by now from one end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of the College Square, in Hindi and announced that as the proposed programme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Conference was impossible to be carried out, it was postponed to some other </w:t>
      </w:r>
      <w:r>
        <w:rPr>
          <w:rFonts w:ascii="Times" w:hAnsi="Times" w:eastAsia="Times"/>
          <w:b w:val="0"/>
          <w:i w:val="0"/>
          <w:color w:val="000000"/>
          <w:sz w:val="18"/>
        </w:rPr>
        <w:t>time and place.</w:t>
      </w:r>
    </w:p>
    <w:p>
      <w:pPr>
        <w:autoSpaceDN w:val="0"/>
        <w:autoSpaceDE w:val="0"/>
        <w:widowControl/>
        <w:spacing w:line="294" w:lineRule="exact" w:before="38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Bengalee, </w:t>
      </w:r>
      <w:r>
        <w:rPr>
          <w:rFonts w:ascii="Times" w:hAnsi="Times" w:eastAsia="Times"/>
          <w:b w:val="0"/>
          <w:i w:val="0"/>
          <w:color w:val="000000"/>
          <w:sz w:val="22"/>
        </w:rPr>
        <w:t>28-I2-1917</w:t>
      </w:r>
    </w:p>
    <w:p>
      <w:pPr>
        <w:autoSpaceDN w:val="0"/>
        <w:autoSpaceDE w:val="0"/>
        <w:widowControl/>
        <w:spacing w:line="292" w:lineRule="exact" w:before="37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88. INTERVIEW TO “ THE BENGALEE”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ALCUTTA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1917</w:t>
      </w:r>
    </w:p>
    <w:p>
      <w:pPr>
        <w:autoSpaceDN w:val="0"/>
        <w:autoSpaceDE w:val="0"/>
        <w:widowControl/>
        <w:spacing w:line="260" w:lineRule="exact" w:before="17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.Mr. Gandhi, interviewed, said that he was strongly in favour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being held just after the Congress was over in the Congress pandal,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admission being limited by tickets at certain prices, the sale proceeds going towards </w:t>
      </w:r>
      <w:r>
        <w:rPr>
          <w:rFonts w:ascii="Times" w:hAnsi="Times" w:eastAsia="Times"/>
          <w:b w:val="0"/>
          <w:i w:val="0"/>
          <w:color w:val="000000"/>
          <w:sz w:val="18"/>
        </w:rPr>
        <w:t>social service....</w:t>
      </w:r>
    </w:p>
    <w:p>
      <w:pPr>
        <w:autoSpaceDN w:val="0"/>
        <w:autoSpaceDE w:val="0"/>
        <w:widowControl/>
        <w:spacing w:line="27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Bengalee, 28-12-1917</w:t>
      </w:r>
    </w:p>
    <w:p>
      <w:pPr>
        <w:autoSpaceDN w:val="0"/>
        <w:autoSpaceDE w:val="0"/>
        <w:widowControl/>
        <w:spacing w:line="292" w:lineRule="exact" w:before="372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89. RESOLUTION AT INDIAN NATIONAL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1917</w:t>
      </w:r>
    </w:p>
    <w:p>
      <w:pPr>
        <w:autoSpaceDN w:val="0"/>
        <w:autoSpaceDE w:val="0"/>
        <w:widowControl/>
        <w:spacing w:line="26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 re-expresses its regret that the British Indians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still labour under disabilities which materially affect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and render their residence difficult, and unjustly and unduly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 their movement to and in these parts of the Empire, and hopes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local authorities will realise their responsibility to the Indians</w:t>
      </w:r>
    </w:p>
    <w:p>
      <w:pPr>
        <w:autoSpaceDN w:val="0"/>
        <w:autoSpaceDE w:val="0"/>
        <w:widowControl/>
        <w:spacing w:line="220" w:lineRule="exact" w:before="3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Conference which was scheduled to be held on December 27 at Calcutta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University Institute Hall had to be postponed because of difficulty in accommodating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unprecedented crowd of people who had turned up to hear Gandhiji and others.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the postponement of the Social Service Conference, Gandhiji gave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to </w:t>
      </w:r>
      <w:r>
        <w:rPr>
          <w:rFonts w:ascii="Times" w:hAnsi="Times" w:eastAsia="Times"/>
          <w:b w:val="0"/>
          <w:i/>
          <w:color w:val="000000"/>
          <w:sz w:val="18"/>
        </w:rPr>
        <w:t>The Bengalee</w:t>
      </w:r>
      <w:r>
        <w:rPr>
          <w:rFonts w:ascii="Times" w:hAnsi="Times" w:eastAsia="Times"/>
          <w:b w:val="0"/>
          <w:i w:val="0"/>
          <w:color w:val="000000"/>
          <w:sz w:val="18"/>
        </w:rPr>
        <w:t>, of which only a brief report is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the thirteenth resolution passed at the 32nd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Session at Calcutta and was moved by Gandhiji. He spoke in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have, in spite of disabilities, taken their full share in the War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corps and otherwise remove the disabilities complained of,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authorises the President to cable the substance of the resolution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respective authorities.</w:t>
      </w:r>
    </w:p>
    <w:p>
      <w:pPr>
        <w:autoSpaceDN w:val="0"/>
        <w:autoSpaceDE w:val="0"/>
        <w:widowControl/>
        <w:spacing w:line="27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Report of the 32nd Session of the Indian National Congress,</w:t>
      </w:r>
    </w:p>
    <w:p>
      <w:pPr>
        <w:autoSpaceDN w:val="0"/>
        <w:autoSpaceDE w:val="0"/>
        <w:widowControl/>
        <w:spacing w:line="27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1917</w:t>
      </w:r>
    </w:p>
    <w:p>
      <w:pPr>
        <w:autoSpaceDN w:val="0"/>
        <w:autoSpaceDE w:val="0"/>
        <w:widowControl/>
        <w:spacing w:line="292" w:lineRule="exact" w:before="412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90. RESOLUTION AT ALL-INDIA SOCIAL SERVICE</w:t>
      </w:r>
    </w:p>
    <w:p>
      <w:pPr>
        <w:autoSpaceDN w:val="0"/>
        <w:autoSpaceDE w:val="0"/>
        <w:widowControl/>
        <w:spacing w:line="292" w:lineRule="exact" w:before="88" w:after="0"/>
        <w:ind w:left="0" w:right="21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 30, 1917</w:t>
      </w:r>
    </w:p>
    <w:p>
      <w:pPr>
        <w:autoSpaceDN w:val="0"/>
        <w:autoSpaceDE w:val="0"/>
        <w:widowControl/>
        <w:spacing w:line="280" w:lineRule="exact" w:before="12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Conference is of opinion that the measures adopted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and certain associations for the education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elevation of the depressed classes have served the purpose of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attention to the existence of degrading social inequality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detrimental influence on the general progress of the country.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opinion of this Conference, the measures hitherto adopted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inadequate to meet these evils. This Conference, therefore, urges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Government and Social Reform Bodies (1) to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facilities for the education of the depressed classes, and (2)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equality of treatment in all public institutions so as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>the prejudice and disabilities of untouchableness.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Bengalee, </w:t>
      </w:r>
      <w:r>
        <w:rPr>
          <w:rFonts w:ascii="Times" w:hAnsi="Times" w:eastAsia="Times"/>
          <w:b w:val="0"/>
          <w:i w:val="0"/>
          <w:color w:val="000000"/>
          <w:sz w:val="22"/>
        </w:rPr>
        <w:t>5-1-1918</w:t>
      </w:r>
    </w:p>
    <w:p>
      <w:pPr>
        <w:autoSpaceDN w:val="0"/>
        <w:autoSpaceDE w:val="0"/>
        <w:widowControl/>
        <w:spacing w:line="220" w:lineRule="exact" w:before="25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in the Congress pandal and presided over by Dr. P. C. Ray,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was attended, among others, by Rabindranath Tagore. The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proposed by Gandhiji was seconded by Nattore Maharaja and supported by </w:t>
      </w:r>
      <w:r>
        <w:rPr>
          <w:rFonts w:ascii="Times" w:hAnsi="Times" w:eastAsia="Times"/>
          <w:b w:val="0"/>
          <w:i w:val="0"/>
          <w:color w:val="000000"/>
          <w:sz w:val="18"/>
        </w:rPr>
        <w:t>M. R. Jayakar.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91. SPEECH AT FIRST BENGAL AGRICULTURISTS’</w:t>
      </w:r>
    </w:p>
    <w:p>
      <w:pPr>
        <w:autoSpaceDN w:val="0"/>
        <w:autoSpaceDE w:val="0"/>
        <w:widowControl/>
        <w:spacing w:line="292" w:lineRule="exact" w:before="48" w:after="0"/>
        <w:ind w:left="0" w:right="21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1917</w:t>
      </w:r>
    </w:p>
    <w:p>
      <w:pPr>
        <w:autoSpaceDN w:val="0"/>
        <w:autoSpaceDE w:val="0"/>
        <w:widowControl/>
        <w:spacing w:line="260" w:lineRule="exact" w:before="17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.Mr. Gandhi said agriculture was the principal occupation of the Indians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was a most honourable profession. The speaker had worked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agriculturists and knew all their wants, grievances complaints, and needs. He would,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very soon take to agriculture himself and try to do what he could to improve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lot of the peasantry. He sincerely hoped that the peasants would very soon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improve their conditions. As he had come with Pandit Malaviyaji on their way to </w:t>
      </w:r>
      <w:r>
        <w:rPr>
          <w:rFonts w:ascii="Times" w:hAnsi="Times" w:eastAsia="Times"/>
          <w:b w:val="0"/>
          <w:i w:val="0"/>
          <w:color w:val="000000"/>
          <w:sz w:val="18"/>
        </w:rPr>
        <w:t>some other place, he was forced to be very short.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4-1-1918</w:t>
      </w:r>
    </w:p>
    <w:p>
      <w:pPr>
        <w:autoSpaceDN w:val="0"/>
        <w:tabs>
          <w:tab w:pos="2430" w:val="left"/>
          <w:tab w:pos="3990" w:val="left"/>
        </w:tabs>
        <w:autoSpaceDE w:val="0"/>
        <w:widowControl/>
        <w:spacing w:line="260" w:lineRule="exact" w:before="402" w:after="0"/>
        <w:ind w:left="1470" w:right="72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92. SPEECH AT NATIONAL LANGUAGE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1917</w:t>
      </w:r>
    </w:p>
    <w:p>
      <w:pPr>
        <w:autoSpaceDN w:val="0"/>
        <w:autoSpaceDE w:val="0"/>
        <w:widowControl/>
        <w:spacing w:line="260" w:lineRule="exact" w:before="1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great advantage if Lokamanya Tilak would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Hindi. He should, like Lord Dufferin and Lady Chelmsford,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Hindi. Even Queen Victoria learned Hindi. It is my submission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Malaviyaji that he should see to it that, at the Congress next year,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are made in any language except Hindi. My complaint is </w:t>
      </w:r>
      <w:r>
        <w:rPr>
          <w:rFonts w:ascii="Times" w:hAnsi="Times" w:eastAsia="Times"/>
          <w:b w:val="0"/>
          <w:i w:val="0"/>
          <w:color w:val="000000"/>
          <w:sz w:val="22"/>
        </w:rPr>
        <w:t>that, at the Congress yesterday, he did not speak in Hindi.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Pratap, </w:t>
      </w:r>
      <w:r>
        <w:rPr>
          <w:rFonts w:ascii="Times" w:hAnsi="Times" w:eastAsia="Times"/>
          <w:b w:val="0"/>
          <w:i w:val="0"/>
          <w:color w:val="000000"/>
          <w:sz w:val="22"/>
        </w:rPr>
        <w:t>7-1-1918</w:t>
      </w:r>
    </w:p>
    <w:p>
      <w:pPr>
        <w:autoSpaceDN w:val="0"/>
        <w:autoSpaceDE w:val="0"/>
        <w:widowControl/>
        <w:spacing w:line="220" w:lineRule="exact" w:before="17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Conference was held in the Muslim League pandal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chairmanship of C. R. Das. About 5,000 people were present. Gandhiji, with Pandit </w:t>
      </w:r>
      <w:r>
        <w:rPr>
          <w:rFonts w:ascii="Times" w:hAnsi="Times" w:eastAsia="Times"/>
          <w:b w:val="0"/>
          <w:i w:val="0"/>
          <w:color w:val="000000"/>
          <w:sz w:val="18"/>
        </w:rPr>
        <w:t>Madan Mohan Malaviya, attended the Conference.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addressed the Conference which was held at the Alfred Theatre,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presidentship of Bal Gangadhar Tilak. It was attended, among other, by </w:t>
      </w:r>
      <w:r>
        <w:rPr>
          <w:rFonts w:ascii="Times" w:hAnsi="Times" w:eastAsia="Times"/>
          <w:b w:val="0"/>
          <w:i w:val="0"/>
          <w:color w:val="000000"/>
          <w:sz w:val="18"/>
        </w:rPr>
        <w:t>Madan Mohan Malaviya and Sarojini Naidu.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2430" w:val="left"/>
          <w:tab w:pos="3990" w:val="left"/>
        </w:tabs>
        <w:autoSpaceDE w:val="0"/>
        <w:widowControl/>
        <w:spacing w:line="260" w:lineRule="exact" w:before="32" w:after="0"/>
        <w:ind w:left="1170" w:right="432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93. RESOLUTION AT NATIONAL LANGUAGE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67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30, 1917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view of the fact that the Hindi language is very widely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by the people of the different provinces and is easily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majority of them, it seems practicable to take advantage of this </w:t>
      </w:r>
      <w:r>
        <w:rPr>
          <w:rFonts w:ascii="Times" w:hAnsi="Times" w:eastAsia="Times"/>
          <w:b w:val="0"/>
          <w:i w:val="0"/>
          <w:color w:val="000000"/>
          <w:sz w:val="22"/>
        </w:rPr>
        <w:t>language as a common language for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15-1-1918</w:t>
      </w:r>
    </w:p>
    <w:p>
      <w:pPr>
        <w:autoSpaceDN w:val="0"/>
        <w:autoSpaceDE w:val="0"/>
        <w:widowControl/>
        <w:spacing w:line="292" w:lineRule="exact" w:before="31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94. SPEECH AT ALL-INDIA MUSLIM LEAGUE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4" w:lineRule="exact" w:before="148" w:after="0"/>
        <w:ind w:left="467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31, 1917</w:t>
      </w:r>
    </w:p>
    <w:p>
      <w:pPr>
        <w:autoSpaceDN w:val="0"/>
        <w:autoSpaceDE w:val="0"/>
        <w:widowControl/>
        <w:spacing w:line="260" w:lineRule="exact" w:before="3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in an Urdu speech, urged the futility of paper resolutions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appealed to them for solid work. Everyone, whether a Mussulman or a Hindu, he said,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tell Government that, if they did not release them [Ali Brothers], they 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to be interned with them. He assured them, amidst loud cheers, that Hindus </w:t>
      </w:r>
      <w:r>
        <w:rPr>
          <w:rFonts w:ascii="Times" w:hAnsi="Times" w:eastAsia="Times"/>
          <w:b w:val="0"/>
          <w:i w:val="0"/>
          <w:color w:val="000000"/>
          <w:sz w:val="18"/>
        </w:rPr>
        <w:t>were, to a man, with them, in the agitation for the release of the Muslims interned.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1-1-1918 </w:t>
      </w:r>
    </w:p>
    <w:p>
      <w:pPr>
        <w:autoSpaceDN w:val="0"/>
        <w:autoSpaceDE w:val="0"/>
        <w:widowControl/>
        <w:spacing w:line="292" w:lineRule="exact" w:before="37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95. SPEECH AT UNIVERSITY INSTITUTE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4" w:lineRule="exact" w:before="108" w:after="0"/>
        <w:ind w:left="467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31, 1917</w:t>
      </w:r>
    </w:p>
    <w:p>
      <w:pPr>
        <w:autoSpaceDN w:val="0"/>
        <w:autoSpaceDE w:val="0"/>
        <w:widowControl/>
        <w:spacing w:line="260" w:lineRule="exact" w:before="9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.Mr. Gandhi regretted that there should be a lack of the understanding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of Hindi by Indians. All were eager, he said, to do national service,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could be no national service without a national tongue. He regretted that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Bengali friends were committing national suicide by omitting to use their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tongue, without which one cannot reach hearts of the masses. In that sense, the wide </w:t>
      </w:r>
      <w:r>
        <w:rPr>
          <w:rFonts w:ascii="Times" w:hAnsi="Times" w:eastAsia="Times"/>
          <w:b w:val="0"/>
          <w:i w:val="0"/>
          <w:color w:val="000000"/>
          <w:sz w:val="18"/>
        </w:rPr>
        <w:t>use of Hindi would come within the purview of humanitarianism.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Gandiji attended the session of the League on the second day and spoke </w:t>
      </w:r>
      <w:r>
        <w:rPr>
          <w:rFonts w:ascii="Times" w:hAnsi="Times" w:eastAsia="Times"/>
          <w:b w:val="0"/>
          <w:i w:val="0"/>
          <w:color w:val="000000"/>
          <w:sz w:val="18"/>
        </w:rPr>
        <w:t>briefly about the treatment of the Ali Brothers.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took the chair at a meeting held under the auspices of the Bengal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Humanitarian Funds. In deference to the wish expressed by the audience,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them in English; this is a summary of the speech. Speaking later, in Hindi, </w:t>
      </w:r>
      <w:r>
        <w:rPr>
          <w:rFonts w:ascii="Times" w:hAnsi="Times" w:eastAsia="Times"/>
          <w:b w:val="0"/>
          <w:i w:val="0"/>
          <w:color w:val="000000"/>
          <w:sz w:val="18"/>
        </w:rPr>
        <w:t>Madan Mohan Malaviya deprecated animal sacrifice.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next passed to another phase of humanitarianism, viz., sacrifice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animals before goddesses and slaughter for food. The Hindu shastras do not really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advocate animal sacrifice. This current practice is one of the many things which 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passed under the name of Hinduism. The Hindu religion aptly finds expression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two apphorisms—”Harmlessness is the best form of religion” and “There is no force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higher than Truth”, and these principles are incompatible with the cruel practice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animal sacrifice.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2-1-1918</w:t>
      </w:r>
    </w:p>
    <w:p>
      <w:pPr>
        <w:autoSpaceDN w:val="0"/>
        <w:autoSpaceDE w:val="0"/>
        <w:widowControl/>
        <w:spacing w:line="292" w:lineRule="exact" w:before="37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96. ADDRESS AT ALL-INDIA SOCIAL SERVICE</w:t>
      </w:r>
    </w:p>
    <w:p>
      <w:pPr>
        <w:autoSpaceDN w:val="0"/>
        <w:autoSpaceDE w:val="0"/>
        <w:widowControl/>
        <w:spacing w:line="292" w:lineRule="exact" w:before="48" w:after="0"/>
        <w:ind w:left="0" w:right="21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CONFERENCE</w:t>
      </w:r>
    </w:p>
    <w:p>
      <w:pPr>
        <w:autoSpaceDN w:val="0"/>
        <w:autoSpaceDE w:val="0"/>
        <w:widowControl/>
        <w:spacing w:line="266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1917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in taking the chair spoke as follows:</w:t>
      </w:r>
    </w:p>
    <w:p>
      <w:pPr>
        <w:autoSpaceDN w:val="0"/>
        <w:autoSpaceDE w:val="0"/>
        <w:widowControl/>
        <w:spacing w:line="260" w:lineRule="exact" w:before="11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want to hear music, I must come to Bengal. If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listen to poetry, I must come to Bengal. India is contained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but not Bengal in India. I heard some Marwari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singing songs. It was like jargon. I told them to associate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Bengalis.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then delivered the following presidential address.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FRIENDS.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honour you have conferred upon me.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unprepared for the invitation to preside over the deliberations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assembly. I do not know that I am fitted for the task.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views about the use of Hindi at national gatherings, I am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disinclined to speak in English. And I felt that the time was not ripe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ask to be allowed to deliver the presidential speech in Hindi.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 have not much faith in conferences. Social service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has to be rendered without noise. It is best performed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left hand knoweth not what the right is doing. Sir Gibble’s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because nobody knew it. He could not be spoiled by praise or </w:t>
      </w:r>
      <w:r>
        <w:rPr>
          <w:rFonts w:ascii="Times" w:hAnsi="Times" w:eastAsia="Times"/>
          <w:b w:val="0"/>
          <w:i w:val="0"/>
          <w:color w:val="000000"/>
          <w:sz w:val="22"/>
        </w:rPr>
        <w:t>held back by blame. Would that our service were of this nature !</w:t>
      </w:r>
    </w:p>
    <w:p>
      <w:pPr>
        <w:autoSpaceDN w:val="0"/>
        <w:autoSpaceDE w:val="0"/>
        <w:widowControl/>
        <w:spacing w:line="220" w:lineRule="exact" w:before="24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presidential address was to have been delivered at the opening session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conference on December 27, which was postponed;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Social Service Conference”, 27-12-1917. Taking no notice of the postponement,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New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it in its issue dated December 28. Gandhiji presided </w:t>
      </w:r>
      <w:r>
        <w:rPr>
          <w:rFonts w:ascii="Times" w:hAnsi="Times" w:eastAsia="Times"/>
          <w:b w:val="0"/>
          <w:i w:val="0"/>
          <w:color w:val="000000"/>
          <w:sz w:val="18"/>
        </w:rPr>
        <w:t>over and addressed the conference in the Y.M.C.A. premises.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such views, it was not without considerable hesitation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misgivings that I obeyed the summons of the Reception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will, therefore, pardon me if you find in me a candid critic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an enthusiast carrying the conference to its goal with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>and assurance.</w:t>
      </w:r>
    </w:p>
    <w:p>
      <w:pPr>
        <w:autoSpaceDN w:val="0"/>
        <w:autoSpaceDE w:val="0"/>
        <w:widowControl/>
        <w:spacing w:line="260" w:lineRule="exact" w:before="1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then that I cannot do better than draw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branches of social service which we have hitherto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>ignored.</w:t>
      </w:r>
    </w:p>
    <w:p>
      <w:pPr>
        <w:autoSpaceDN w:val="0"/>
        <w:autoSpaceDE w:val="0"/>
        <w:widowControl/>
        <w:spacing w:line="260" w:lineRule="exact" w:before="1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service we can render society is to free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from the superstitious regard we have learnt to pay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of the English language. It is the medium of instruction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schools and colleges. It is becoming the lingua franca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Our best thoughts are expressed in it. Lord Chelmsford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that it will soon take the place of the mother tongue in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families. This belief in the necessity of English training has enslaved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It has unfitted us for true national service. Were it not for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habit, we could not fail to see that, by reason of English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medium of instruction, our intellect has been segregated,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isolated from the masses, the best mind of the nation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gagged and the masses have not received the benefit of the new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received. We have been engaged these past sixty years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memorizing strange words and their pronunciation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assimilating facts. In the place of building upon the foundation,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received from our parents, we have almost unlearnt it.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parallel to this in history. It is a national tragedy. The first and </w:t>
      </w:r>
      <w:r>
        <w:rPr>
          <w:rFonts w:ascii="Times" w:hAnsi="Times" w:eastAsia="Times"/>
          <w:b w:val="0"/>
          <w:i w:val="0"/>
          <w:color w:val="000000"/>
          <w:sz w:val="22"/>
        </w:rPr>
        <w:t>the greatest social service we can render is to revert to our verna-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culars, to restore Hindi to its natural place as the national language </w:t>
      </w:r>
      <w:r>
        <w:rPr>
          <w:rFonts w:ascii="Times" w:hAnsi="Times" w:eastAsia="Times"/>
          <w:b w:val="0"/>
          <w:i w:val="0"/>
          <w:color w:val="000000"/>
          <w:sz w:val="22"/>
        </w:rPr>
        <w:t>and begin carrying on all our provincial proceedings in our respec-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 vernaculars and national proceedings in Hindi. We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till our schools and colleges give us instruction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vernaculars. It ought not to be necessary even for the sake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friends to have to speak in English. Every English civil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officer has to know Hindi. Most English merchants learn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need it for their business. The day must soon come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legislatures will debate national affairs in the vernaculars or Hindi,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case may be. Hitherto the masses have been strangers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proceedings. The vernacular papers have tried to undo the mischief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little. But the task was beyond them. The </w:t>
      </w:r>
      <w:r>
        <w:rPr>
          <w:rFonts w:ascii="Times" w:hAnsi="Times" w:eastAsia="Times"/>
          <w:b w:val="0"/>
          <w:i/>
          <w:color w:val="000000"/>
          <w:sz w:val="22"/>
        </w:rPr>
        <w:t>Patrika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reserves its biting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sarcasm,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Bengalee </w:t>
      </w:r>
      <w:r>
        <w:rPr>
          <w:rFonts w:ascii="Times" w:hAnsi="Times" w:eastAsia="Times"/>
          <w:b w:val="0"/>
          <w:i w:val="0"/>
          <w:color w:val="000000"/>
          <w:sz w:val="22"/>
        </w:rPr>
        <w:t>its learning, for ears tuned to English. In this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land of cultured thinkers, the presence in our midst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Tagore or a Bose or a Ray ought not to excite wonder. Yet the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is that there are so few of them. You will forgive me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too long on a subject which, in your opinion, may hardly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an item of social service. I have however taken the liberty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mentioning the matter prominently as it is my conviction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activity suffers materially owing to this radical defect in our </w:t>
      </w:r>
      <w:r>
        <w:rPr>
          <w:rFonts w:ascii="Times" w:hAnsi="Times" w:eastAsia="Times"/>
          <w:b w:val="0"/>
          <w:i w:val="0"/>
          <w:color w:val="000000"/>
          <w:sz w:val="22"/>
        </w:rPr>
        <w:t>system of education.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more familiar items of social service, the list is </w:t>
      </w:r>
      <w:r>
        <w:rPr>
          <w:rFonts w:ascii="Times" w:hAnsi="Times" w:eastAsia="Times"/>
          <w:b w:val="0"/>
          <w:i w:val="0"/>
          <w:color w:val="000000"/>
          <w:sz w:val="22"/>
        </w:rPr>
        <w:t>appalling. I shall select only those of which I have any knowledge.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times of sporadic distress such as famine and floods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necessary and most praiseworthy. But it produces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results. There are fields of social service in which there </w:t>
      </w:r>
      <w:r>
        <w:rPr>
          <w:rFonts w:ascii="Times" w:hAnsi="Times" w:eastAsia="Times"/>
          <w:b w:val="0"/>
          <w:i w:val="0"/>
          <w:color w:val="000000"/>
          <w:sz w:val="22"/>
        </w:rPr>
        <w:t>may be no renown but which may yield lasting results.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1914, cholera, fevers and plague together claimed 4,639,663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victims. If so many had died fighting on the battle-field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that is at present devastating Europe, we would have 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with glory and lovers of swaraj would need no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in support of their cause. As it is, 4,639,663 have died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lingering death unmourned and their dying has brought us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discredit. A distinguished Englishman said the other day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did all the thinking for us whilst we sat supine. He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most Englishmen  basing their opinions on their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presented impossible or costly remedies for the evils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investigated. There is much truth in the above statement.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countries, reformers have successfully grappled with epidemics.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have tried and failed. They have thought along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lines, ignoring the vast differences, climatic and other, between Europe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India. Our doctors and physicians have practically done nothing.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half a dozen medical men of the front rank dedicating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 to the work of eradicating the triple curse would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Englishmen have failed. I venture to suggest that the way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through finding out cures but through finding or rather applying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preventive methods. I prefer to use the participle “applying”,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 on the aforementioned authority that to drive out plague (and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cholera and malaria) is absurdly simple. There is no conflict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as to the preventive methods. We simply do not apply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made up our minds that the masses will not adopt them. </w:t>
      </w:r>
      <w:r>
        <w:rPr>
          <w:rFonts w:ascii="Times" w:hAnsi="Times" w:eastAsia="Times"/>
          <w:b w:val="0"/>
          <w:i w:val="0"/>
          <w:color w:val="000000"/>
          <w:sz w:val="22"/>
        </w:rPr>
        <w:t>There could be no greater calumny uttered against them. If we would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stoop to conquer, they can be easily conquered. The truth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expect the Government to do the work. In my opinion,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the Government cannot lead; they can follow and help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lead. Here, then, there is work enough for our doctors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of workers to help them. I note that you in Bengal are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in this direction. I may state that a small but earnest band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is at the present moment engaged in doing such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Champaran. They are posted in different villages. There they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children, they give medical aid to the sick and they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lessons in hygiene to the village folk by cleaning their wells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roads and showing them how to treat human excreta. Nothing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be predicted as to results as the experiment is in its infancy.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may usefully appoint a community of doctors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rural conditions on the spot and draw up a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 for the guidance of workers and of the people at large.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perhaps affords such splendid facility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worker, wholetime or otherwise, for effective service as the relief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agony through which the 3rd class railway passengers are passing.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keenly about this grievance not because I am in it,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it as I have felt keenly about it. This matter affects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poor and middle-class countrymen. This helpless toleration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inconvenience and insult is visibly deteriorating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 even as  the  cruel  treatment  to  which we have subjected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depressed classes has made them indifferent to the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cleanliness and the very idea of self-respect. What else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downright degradation can await those who have to make a scramble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like mad animals for seats in a miserable compar-tment,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swear and curse before they can speak through the window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get standing room, who have to wallow in dirt during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journey, who are served their food like dogs and eat it like them,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ever to bend before those who are physically stronger than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who, being packed like sardines in compartments, have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sleep as they can in a sitting posture for nights together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servants swear at them, cheat them. On the Howrah-Lahore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our friends from Kabul fill to the brim the cup of the misery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third-class travellers. They become lords of the compartments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enter. It is not possible for anyone to resist them. They swear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 the slightest pretext, exhaust the whole of the obscene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vocabulary of Hindi language. They do not hesitate to belabour you </w:t>
      </w:r>
      <w:r>
        <w:rPr>
          <w:rFonts w:ascii="Times" w:hAnsi="Times" w:eastAsia="Times"/>
          <w:b w:val="0"/>
          <w:i w:val="0"/>
          <w:color w:val="000000"/>
          <w:sz w:val="22"/>
        </w:rPr>
        <w:t>if you retort or in any way oppose them. They usurp the best seats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insist on stretching themselves full length even in crowded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compartments. No compar-tment is deemed too crowded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enter. The travellers pati-ently bear all their awful impertinence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sheer helplessness. They would, if they could, knock down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dared to swear at them as do these Kabulis. But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 no match for the Kabulis and every Kabuli considers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more than a match for any number of travellers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plains. This is not right. The effect of this terrorizing on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cannot but be debasing. We the educated few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the travelling public from this scourge or for ever renounce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claim to speak on its behalf or to guide it. I believe the Kabulis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amenable to reason. They are a God-fearing people. If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language, you can successfully appeal to their good sense. But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spoilt children of nature. Cowards among us have used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their undoubted physical strength for our nefarious purposes.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they have now come to think that they can treat poor people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choose and consider themselves above the law of the land.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work enough for social service. Volunteers for this class of work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trains and educate the people to a sense of their duty, call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guards and other officials in order to remove over-crowding,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leave and board trains without a scramble. It is clear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 Kabulis can be patiently taught to behave themselves,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have a compartment all to themselves and they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permitted to enter any other compartment. With the exception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additional plant, every one of the other evils attendant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travelling ought to be immediately redressed. It is no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suffered the wrong so long. Prescriptive rights cannot </w:t>
      </w:r>
      <w:r>
        <w:rPr>
          <w:rFonts w:ascii="Times" w:hAnsi="Times" w:eastAsia="Times"/>
          <w:b w:val="0"/>
          <w:i w:val="0"/>
          <w:color w:val="000000"/>
          <w:sz w:val="22"/>
        </w:rPr>
        <w:t>accrue to wrongs.</w:t>
      </w:r>
    </w:p>
    <w:p>
      <w:pPr>
        <w:autoSpaceDN w:val="0"/>
        <w:autoSpaceDE w:val="0"/>
        <w:widowControl/>
        <w:spacing w:line="26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less important is the problem of the depressed classes. To lift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the position to which Hindu society has reduced them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a big blot on Hinduism. The present treatment of these classes </w:t>
      </w:r>
      <w:r>
        <w:rPr>
          <w:rFonts w:ascii="Times" w:hAnsi="Times" w:eastAsia="Times"/>
          <w:b w:val="0"/>
          <w:i w:val="0"/>
          <w:color w:val="000000"/>
          <w:sz w:val="22"/>
        </w:rPr>
        <w:t>is a sin against religion and humanity.</w:t>
      </w:r>
    </w:p>
    <w:p>
      <w:pPr>
        <w:autoSpaceDN w:val="0"/>
        <w:autoSpaceDE w:val="0"/>
        <w:widowControl/>
        <w:spacing w:line="260" w:lineRule="exact" w:before="1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work requires service of the highest order.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little headway by merely throwing schools at them.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the attitude of the masses and of orthodoxy.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that we have cut ourselves adrift from both. We do not react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We can do so only if we speak to them in their own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anglicized India cannot speak to them with effect. If we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>Hinduism, we must approach them in the Hindu fashion. We must do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keep our Hinduism undefiled. Pure and enlightened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orthodoxy must be matched against superstitious and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orthodoxy. To restore to their proper status a fifth of our total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 is a task worthy of any social service organization.</w:t>
      </w:r>
    </w:p>
    <w:p>
      <w:pPr>
        <w:autoSpaceDN w:val="0"/>
        <w:autoSpaceDE w:val="0"/>
        <w:widowControl/>
        <w:spacing w:line="260" w:lineRule="exact" w:before="1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bustees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Calcutta and the chawls of Bombay badly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the devoted services of hundreds of social workers.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our infants to an early grave and promote vice, degradation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filth.</w:t>
      </w:r>
    </w:p>
    <w:p>
      <w:pPr>
        <w:autoSpaceDN w:val="0"/>
        <w:autoSpaceDE w:val="0"/>
        <w:widowControl/>
        <w:spacing w:line="26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 fundamental evil arising out of our defective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education, I have hitherto dealt with evils calling for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masses. The classes perhaps demand no less attention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masses. It is my opinion that all evils like diseases are symptoms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evil or disease. They appear various by being refracted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different media. The root evil is loss of true spirituality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through causes I cannot examine from this platform.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lost the robust faith of our forefathers in the absolute efficacy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(truth) ahimsa (love) and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(self-restraint).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believe in them to an extent. They are the best policy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deviate from them if our untrained reason suggests deviation.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faith enough to feel that, though the present outlook seems </w:t>
      </w:r>
      <w:r>
        <w:rPr>
          <w:rFonts w:ascii="Times" w:hAnsi="Times" w:eastAsia="Times"/>
          <w:b w:val="0"/>
          <w:i w:val="0"/>
          <w:color w:val="000000"/>
          <w:sz w:val="22"/>
        </w:rPr>
        <w:t>bleak, if we follow the dictates of truth or love or exercise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restraint, the ultimate result must be sound. Men whose spiritual 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blurred mostly look to the present rather than conserve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 good. He will render the greatest social service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reinstate us in our ancient spirituality. But humble men that we are,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enough for us if we recognize the loss and, by such ways as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 to us, prepare the way for the man who will infect us with his </w:t>
      </w:r>
      <w:r>
        <w:rPr>
          <w:rFonts w:ascii="Times" w:hAnsi="Times" w:eastAsia="Times"/>
          <w:b w:val="0"/>
          <w:i w:val="0"/>
          <w:color w:val="000000"/>
          <w:sz w:val="22"/>
        </w:rPr>
        <w:t>power and enable us to feel clearly through our reason.</w:t>
      </w:r>
    </w:p>
    <w:p>
      <w:pPr>
        <w:autoSpaceDN w:val="0"/>
        <w:autoSpaceDE w:val="0"/>
        <w:widowControl/>
        <w:spacing w:line="26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then at the classes, I find that our Rajahs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Maharajahs squander their resources after so-called useless sport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drink. I was told the other day that the cocaine habit was sapping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nation’s manhood and that, like the drink habit, it was on the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its effect more deadly than drink. It is impossible for a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to blind himself to the evil. We dare not ape the West. We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that has lost its prestige and its self-respect. Whilst a tenth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population is living on the verge of starvation, we have no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indulging ourselves. What the West may do with impunity is likely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case to prove our ruin. The evils that are corroding the higher </w:t>
      </w:r>
      <w:r>
        <w:rPr>
          <w:rFonts w:ascii="Times" w:hAnsi="Times" w:eastAsia="Times"/>
          <w:b w:val="0"/>
          <w:i w:val="0"/>
          <w:color w:val="000000"/>
          <w:sz w:val="22"/>
        </w:rPr>
        <w:t>strata of society are difficult for an ordinary worker to tackle. They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acquired a certain degree of respecta-bility. But they ought not </w:t>
      </w:r>
      <w:r>
        <w:rPr>
          <w:rFonts w:ascii="Times" w:hAnsi="Times" w:eastAsia="Times"/>
          <w:b w:val="0"/>
          <w:i w:val="0"/>
          <w:color w:val="000000"/>
          <w:sz w:val="22"/>
        </w:rPr>
        <w:t>to be beyond the reach of this Conference.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important is the question of the status of women,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Mahomedan. Are they or are they not to play their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the plan of regeneration alongside their husbands?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enfranchised. They can no longer be treated either as dolls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 without the social body remaining in a condition of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paralysis. And here again, I would venture to suggest to the reformer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way to women’s freedom is not through education,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change of attitude on the part of men and corresponding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Education is necessary, but it must follow the freedom.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not wait for literary education to restore our womanhood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state. Even without literary education, our women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cultured as any on the face of the earth. The remedy largely lies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hands of husbands.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makes my blood boil as I wander through the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lifeless and fleshless oxen, with their ribs sticking through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skins, carrying loads or ploughing our fields. To improve the breed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cattle, to rescue them from the cruelty practised on them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cow-worshipping masters and to save them from the slaughter-house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solve half the problem of our poverty. . . . We have to educate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a humane use of their cattle and plead with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conserve the pasture land of the country. Protection of the cow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economic necessity. It can not be brought about by force.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achieved by an appeal to the finer feelings of our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and our Mahomedan countrymen to save the cow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slaughter-house. This question involves the overhauling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of our </w:t>
      </w:r>
      <w:r>
        <w:rPr>
          <w:rFonts w:ascii="Times" w:hAnsi="Times" w:eastAsia="Times"/>
          <w:b w:val="0"/>
          <w:i/>
          <w:color w:val="000000"/>
          <w:sz w:val="22"/>
        </w:rPr>
        <w:t>pinjrapoles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cow protection societies.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solution of this very difficult problem means establishment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concord between Hindus and Mahomedans and an end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Bakr-i-Id </w:t>
      </w:r>
      <w:r>
        <w:rPr>
          <w:rFonts w:ascii="Times" w:hAnsi="Times" w:eastAsia="Times"/>
          <w:b w:val="0"/>
          <w:i w:val="0"/>
          <w:color w:val="000000"/>
          <w:sz w:val="22"/>
        </w:rPr>
        <w:t>riots.</w:t>
      </w:r>
    </w:p>
    <w:p>
      <w:pPr>
        <w:autoSpaceDN w:val="0"/>
        <w:autoSpaceDE w:val="0"/>
        <w:widowControl/>
        <w:spacing w:line="260" w:lineRule="exact" w:before="6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glanced at the literature kindly furnished at my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several Leagues who are rendering admirable social service.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that some have included in their programme many of the items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by me. All the Leagues are non-sectarian and they have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members the most distinguished men and women in the land.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for services of a far-reaching character are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great. But if the work is to leave its impress on the nation, we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workers who are prepared, in Mr. Gokhale’s words, to dedicate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lives to the cause. Give me such workers and I promise they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rid the land of all the evils that affict it.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2-1-1918</w:t>
      </w:r>
    </w:p>
    <w:p>
      <w:pPr>
        <w:autoSpaceDN w:val="0"/>
        <w:autoSpaceDE w:val="0"/>
        <w:widowControl/>
        <w:spacing w:line="292" w:lineRule="exact" w:before="410" w:after="0"/>
        <w:ind w:left="0" w:right="11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97. LETTER TO DEVDAS GANDHI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End of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waiting for your letter. Let me know your daily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programme. Give me news about your health and that of Chhotalal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Surendra. Send me a sample of cloth woven there. What work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Avantikabehn doing in the women’s school?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news from here, what can I write to you now? Mahadev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been flooding you with news.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Hindi teacher has returned. I believe our school will almost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reach perfection. At any rate, no effort will have been spared. We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purchased another piece of land.</w:t>
      </w:r>
    </w:p>
    <w:p>
      <w:pPr>
        <w:autoSpaceDN w:val="0"/>
        <w:autoSpaceDE w:val="0"/>
        <w:widowControl/>
        <w:spacing w:line="220" w:lineRule="exact" w:before="6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58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Chi. Chhaganlal is now staying with Anasuyabehn.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[PPS.]</w:t>
      </w:r>
    </w:p>
    <w:p>
      <w:pPr>
        <w:autoSpaceDN w:val="0"/>
        <w:autoSpaceDE w:val="0"/>
        <w:widowControl/>
        <w:spacing w:line="24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after the above was written. I am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pleased with what you have said. I am equally dissatisfied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handwriting. Do please improve it. I am constantly worried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cough. The cough has got to go. Do you breathe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deeply? Whenever you have cough, try salt-free diet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couple of days. You should dispense with milk and ghee also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subsist on porridge and vegetables only. By this means your body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rid of all impurities and will begin to function as before.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thing is that the root cause of cough should be removed.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do your best when you are not actually suffering from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means is correct breathing. Do not breathe perfunctorily. Do you </w:t>
      </w:r>
      <w:r>
        <w:rPr>
          <w:rFonts w:ascii="Times" w:hAnsi="Times" w:eastAsia="Times"/>
          <w:b w:val="0"/>
          <w:i w:val="0"/>
          <w:color w:val="000000"/>
          <w:sz w:val="22"/>
        </w:rPr>
        <w:t>keep your mouth closed and head uncovered while asleep?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G.N. 2026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98. LETTER T0 J. L. MAFFEY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L. M</w:t>
      </w:r>
      <w:r>
        <w:rPr>
          <w:rFonts w:ascii="Times" w:hAnsi="Times" w:eastAsia="Times"/>
          <w:b w:val="0"/>
          <w:i w:val="0"/>
          <w:color w:val="000000"/>
          <w:sz w:val="16"/>
        </w:rPr>
        <w:t>AFFEY, C.I.E., I.C.S.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[DEAR MR MAFFEY,]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grieves me to have to worry His Excellency in the midst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and onerous engagements. But I think that I am rendering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in writing this letter. It is needless to say that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keenly following the agitation for the release of Messrs Muhammad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and Shaukat Ali. I met their mother during my stay in Calcutta,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ascertained the position of the brothers from her. She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fullest assurance that her sons were in no way disloyal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Raj, and that in the scheme of Reform they contemplated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retention of the British connection. I have been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sessions of the Muslim League held there and I have moved freely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leading Muhammadans. It is my firm opinion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internment of the two brothers and the refusal to discharge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is creating greater and greater dissatisfaction and irritation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to day. The Muhammadans, and also the Hindus for that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bitterly resent the internment. I am sure that it is not a healthy feeling.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undoubted unrest among the Muham-madans. Discharge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brothers will, I am sure, greatly mitigate it. It will not remove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so long as the war lasts. I had the privilege of supporting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passed at the League about the release of the brothers.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 were weeping whilst their mother’s address was being </w:t>
      </w:r>
      <w:r>
        <w:rPr>
          <w:rFonts w:ascii="Times" w:hAnsi="Times" w:eastAsia="Times"/>
          <w:b w:val="0"/>
          <w:i w:val="0"/>
          <w:color w:val="000000"/>
          <w:sz w:val="22"/>
        </w:rPr>
        <w:t>recited.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prepared to give due assurances to the Government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future conduct. I feel that, in order to be able to live a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life, either the brothers should be discharged or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properly tried and convicted. I recognize the danger at the present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moment of having a public trial and all it means. But I am certain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continued imprisonment is no less dangerous. I  therefore suggest </w:t>
      </w:r>
      <w:r>
        <w:rPr>
          <w:rFonts w:ascii="Times" w:hAnsi="Times" w:eastAsia="Times"/>
          <w:b w:val="0"/>
          <w:i w:val="0"/>
          <w:color w:val="000000"/>
          <w:sz w:val="22"/>
        </w:rPr>
        <w:t>that I should be allowed to go to Chindwara and visit the brothers. I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at the 1917 session of the Muslim League in Calcutta.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get from them a public declaration of their loyalty,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which they may, in my humble opinion, be discharged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risk of public peace being in any way imperilled.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add that I know the brothers well. They are intensely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their religion and equally devoted to India. I make bold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they will not make to me a statement which they do not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carry out. I hope, therefore, that the permission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will be granted me. Will you kindly place my request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Excellency? I need hardly say that I should be pleased to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Delhi if my presence is required. My address up to the 10th </w:t>
      </w:r>
      <w:r>
        <w:rPr>
          <w:rFonts w:ascii="Times" w:hAnsi="Times" w:eastAsia="Times"/>
          <w:b w:val="0"/>
          <w:i w:val="0"/>
          <w:color w:val="000000"/>
          <w:sz w:val="22"/>
        </w:rPr>
        <w:t>instant will be Ahmedabad and Motihari, Champaran from the 13th.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42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A. I: Home, Political (Deposit): January 1918, No. 31; also from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photostat of the office copy in Gandhiji’s hand: S.N. 6424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99. LETTER. T0 BHAGWANJI MEHTA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Magsar Vad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BHAGWANJI,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Kathiawad is all the time in my mind.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out for an opportunity. I don’t propose to associate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activities of the Cutch-Kathiawad Mandal. I think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premature. I have told the organisers as much.</w:t>
      </w:r>
    </w:p>
    <w:p>
      <w:pPr>
        <w:autoSpaceDN w:val="0"/>
        <w:autoSpaceDE w:val="0"/>
        <w:widowControl/>
        <w:spacing w:line="220" w:lineRule="exact" w:before="86" w:after="0"/>
        <w:ind w:left="0" w:right="1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3026. Courtesy: Narandas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20" w:lineRule="exact" w:before="16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evidently, had been in touch with Gandhiji concerning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Viramgam customs cordon and other Kathiawad problems;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Bhagwanji </w:t>
      </w:r>
      <w:r>
        <w:rPr>
          <w:rFonts w:ascii="Times" w:hAnsi="Times" w:eastAsia="Times"/>
          <w:b w:val="0"/>
          <w:i w:val="0"/>
          <w:color w:val="000000"/>
          <w:sz w:val="18"/>
        </w:rPr>
        <w:t>Mehta”, November 1, 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100. SPEECH AT AHMEDABAD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1918</w:t>
      </w:r>
    </w:p>
    <w:p>
      <w:pPr>
        <w:autoSpaceDN w:val="0"/>
        <w:tabs>
          <w:tab w:pos="550" w:val="left"/>
          <w:tab w:pos="2450" w:val="left"/>
          <w:tab w:pos="5350" w:val="left"/>
          <w:tab w:pos="5550" w:val="left"/>
        </w:tabs>
        <w:autoSpaceDE w:val="0"/>
        <w:widowControl/>
        <w:spacing w:line="260" w:lineRule="exact" w:before="1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meet here today on a matter which is important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 aspect of swaraj. In saying this, we are guilty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exaggeration. Swaraj means rule over oneself. A meeting which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Ahmedabad Municipality is able to manage its affairs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surely a meeting in the cause of swaraj. The subject to be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meeting has a bearing on public health. Air, water and grains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three chief kinds of food. Air is free to all, but, if it is polluted,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harms our health. Doctors say that bad air is more harmful than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Inhalation of bad air is harmful by itself and this is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[sometimes] need change of air. Next comes water.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very careless about it. If we were to be sufficiently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air, water and food, the plague would never make its appearance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us. Some parts of Ahmedabad have been experiencing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about water during the last eight years. For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months, the whole city has been in difficulty, and we have assembled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protest against this to the Collector of Ahmedabad,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Northern Division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Commissioner. From now on we must take up the effort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Councillors are servants of the people and we have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them and, if they fail to discharge their responsibilities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properly, even to ask them to resign. Under one of the sections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[Municipal] Act, the Municipal Commissioner is appointed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We are also entitled to call the Municipal Commissioner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Municipal Engineer to account; we have assembled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even further steps, if necessary. The larger the attendance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like this, discussing an issue of public importance,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weightier will be its protest. I should like to request you all not to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you have succeeded in this effort. If we approach every problem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as we would a task of the highest importance, we are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succeed. We have the right to demand our money back.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must protest, for, otherwise, the officials will never know what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called to protest against insufficient and irregular supply of </w:t>
      </w:r>
      <w:r>
        <w:rPr>
          <w:rFonts w:ascii="Times" w:hAnsi="Times" w:eastAsia="Times"/>
          <w:b w:val="0"/>
          <w:i w:val="0"/>
          <w:color w:val="000000"/>
          <w:sz w:val="18"/>
        </w:rPr>
        <w:t>water. Gandhiji presided.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Following are the remarks made by Gandhiji after the main resolution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meeting had been moved and discussed.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suffer; nor need we wait till the new elections, as it is quite likely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may be delayed by a year.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Prajabandhu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13-1-1918</w:t>
      </w:r>
    </w:p>
    <w:p>
      <w:pPr>
        <w:autoSpaceDN w:val="0"/>
        <w:autoSpaceDE w:val="0"/>
        <w:widowControl/>
        <w:spacing w:line="292" w:lineRule="exact" w:before="370" w:after="0"/>
        <w:ind w:left="0" w:right="9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101. LETTER TO A PUBLIC WORKER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January 11,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very much what you did. It did not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more than a moment to come out in his true colours.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being censorious but I say it for your future guidance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Commissioner refused to see all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deputation, the secretaries would have done well, out of self-respect,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...Mr. Pratt’s error will make things easier for the people.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wants to ignore the Gujarat Sabha, let him.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are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stand by the people fearlessly and advise them not to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assessment. If you are arrested in consequence, you will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....Don’t worry about the results. This is what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You may be sure this is the only way to win the fullest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ourselves. Quite likely, we may not succeed in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It is our supreme duty to take every occasion to show in </w:t>
      </w:r>
      <w:r>
        <w:rPr>
          <w:rFonts w:ascii="Times" w:hAnsi="Times" w:eastAsia="Times"/>
          <w:b w:val="0"/>
          <w:i w:val="0"/>
          <w:color w:val="000000"/>
          <w:sz w:val="22"/>
        </w:rPr>
        <w:t>action the wonderful power of satyagraha.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Kheda Satyagraha</w:t>
      </w:r>
    </w:p>
    <w:p>
      <w:pPr>
        <w:autoSpaceDN w:val="0"/>
        <w:autoSpaceDE w:val="0"/>
        <w:widowControl/>
        <w:spacing w:line="240" w:lineRule="exact" w:before="6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the Commissioner of the Northern Division, F. G. Pratt.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Excessive rainfall in 1917 had caused failure of crops in the Kheda district.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 Sabha, a body established in 1884 to represent people’s grievances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had supported the peasants’ demand for postponement of land revenue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assessment. On January 1, the Sabha wrote to the Bombay Government urging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exemption in some cases and postponement in others. Gandhiji visited Ahmedabad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after a study of the problem, advised the Sabha of which he was President, to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to suspend payment till a reply had been received from the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He also suggested to the Sabha to lead a deputation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Commissioner. On January 10, the Sabha sought an appointment.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 called at the office of the Commissioner, he agreed to see only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Secretaries, Krishnalal Desai and G. V. Mavlankar. Gandhiji was informed of this by </w:t>
      </w:r>
      <w:r>
        <w:rPr>
          <w:rFonts w:ascii="Times" w:hAnsi="Times" w:eastAsia="Times"/>
          <w:b w:val="0"/>
          <w:i w:val="0"/>
          <w:color w:val="000000"/>
          <w:sz w:val="18"/>
        </w:rPr>
        <w:t>telegram.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the interviews the Commissioner had stated that he might recommend </w:t>
      </w:r>
      <w:r>
        <w:rPr>
          <w:rFonts w:ascii="Times" w:hAnsi="Times" w:eastAsia="Times"/>
          <w:b w:val="0"/>
          <w:i w:val="0"/>
          <w:color w:val="000000"/>
          <w:sz w:val="18"/>
        </w:rPr>
        <w:t>to Government that the Sabha be declared an illegal body.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9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102. LETTER TO A PUBLIC WORKER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January 11,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telegram. I was fully reassured by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back out of the task you have undertaken. In fact you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me or anyone else. Those who are unable to pay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will remain so, whether or no the Government admits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inability. Why should they pay it, then? This is all you have to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people. Even if only one person remains firm, he will have won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battle. From this, we shall be able to raise a new crop. Go ahead </w:t>
      </w:r>
      <w:r>
        <w:rPr>
          <w:rFonts w:ascii="Times" w:hAnsi="Times" w:eastAsia="Times"/>
          <w:b w:val="0"/>
          <w:i w:val="0"/>
          <w:color w:val="000000"/>
          <w:sz w:val="22"/>
        </w:rPr>
        <w:t>fearlessly.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Kheda Satyagraha</w:t>
      </w:r>
    </w:p>
    <w:p>
      <w:pPr>
        <w:autoSpaceDN w:val="0"/>
        <w:autoSpaceDE w:val="0"/>
        <w:widowControl/>
        <w:spacing w:line="292" w:lineRule="exact" w:before="37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103. REPLY TO TEACHERS’ DEPUTATION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January 13,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  <w:tab w:pos="48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of you who would like to have jobs, I can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two kind of work: (l) Construction work on a building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Ashrarm is about to begin.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desiring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agree to work on this, I shall very much appreciate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I can pay him Rs. 15/- p.m. I feel, too, that, if they help to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with their labour, they will not only earn much credit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but also raise the prestige of the Ashram. (2) I can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that those of you who would like to promote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are taught hand-weaving free of charge. I can do more: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the required yarn and help to market the cloth woven.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so inclined may therefore let me knows I think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the best way of combining self-interest with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l3-1-19l8</w:t>
      </w:r>
    </w:p>
    <w:p>
      <w:pPr>
        <w:autoSpaceDN w:val="0"/>
        <w:autoSpaceDE w:val="0"/>
        <w:widowControl/>
        <w:spacing w:line="220" w:lineRule="exact" w:before="8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teachers, as reported by the paper, represented to Gandhiji that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resigned their jobs with effect from January 1, 1918, and that some of them wanted, </w:t>
      </w:r>
      <w:r>
        <w:rPr>
          <w:rFonts w:ascii="Times" w:hAnsi="Times" w:eastAsia="Times"/>
          <w:b w:val="0"/>
          <w:i w:val="0"/>
          <w:color w:val="000000"/>
          <w:sz w:val="18"/>
        </w:rPr>
        <w:t>with his help, to start indigenous industries.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0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104. LETTER TO ESTHER FAERING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MOTIHARI,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13, 1918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ESTHER,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Having been wandering about, I have not been able to reply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letters. I was in Calcutta, thence went to Bombay and the Ashram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returned only yesterday. I had varied experiences which I cannot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describe for want of time.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perfection is not attainable on this earth is to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The statement about impossibility of ridding ourselves of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refers to a stage in life. But we need not search scriptures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the assertion. We do see men constantly becoming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effort and discipline. There is no occasion for limiting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improvement. Life to me would lose all its interest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attain perfect love on earth. After all, what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our capacity for loving ever expands. It is a slow process.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you love the men who thwart you even in well-doing? And yet </w:t>
      </w:r>
      <w:r>
        <w:rPr>
          <w:rFonts w:ascii="Times" w:hAnsi="Times" w:eastAsia="Times"/>
          <w:b w:val="0"/>
          <w:i w:val="0"/>
          <w:color w:val="000000"/>
          <w:sz w:val="22"/>
        </w:rPr>
        <w:t>that is the time of supreme test.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are now enjoying greater peace of mind.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love for the Ashram be a source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strength in your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your duty there.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Ashram is undoubtedly intended to teach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our assigned task with the utmost attention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cheerfulness. There is meaning in our wishes (however pure) not </w:t>
      </w:r>
      <w:r>
        <w:rPr>
          <w:rFonts w:ascii="Times" w:hAnsi="Times" w:eastAsia="Times"/>
          <w:b w:val="0"/>
          <w:i w:val="0"/>
          <w:color w:val="000000"/>
          <w:sz w:val="22"/>
        </w:rPr>
        <w:t>being fulfilled. Not our will but His will be done.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making progress in your Tamil lessons.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receive from Messrs Natesan &amp; Co. a book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out containing my speeches and writings ? I am sending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my speech in Calcutta on Social Service.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love.</w:t>
      </w:r>
    </w:p>
    <w:p>
      <w:pPr>
        <w:autoSpaceDN w:val="0"/>
        <w:autoSpaceDE w:val="0"/>
        <w:widowControl/>
        <w:spacing w:line="220" w:lineRule="exact" w:before="86" w:after="2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1"/>
        <w:gridCol w:w="3261"/>
      </w:tblGrid>
      <w:tr>
        <w:trPr>
          <w:trHeight w:hRule="exact" w:val="592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My Dear Child, pp. 24-5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date, November 13, 1918, assigned in Mahadev Desai’s published diary,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incorrect.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“service”, obviously a misprint.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Tirukoilur , in the South, where Esther Faering was at the time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“Address at All-India Social Service Conference” 31-12-1917.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105. LETTER TO CHIMANLAL CHINAIWALA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Posh Sud I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13,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CHIMANLAL (CHINAIWALA),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our duty to help every class of workers.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about this. I have little faith in what goes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“co-operation”. I think our first task is to make a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survey of the conditions of the working class. What does the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earn? Where does he live? In what condition? How much does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? How much does he save ? What debts does he incur?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children has he? How does he bring them up? What was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previously? What brought about the change in his life? What is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condition? It does not seem proper at all to start a co-operative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straightway, without finding answers to all these questions.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we go into the midst of the working class. If we do,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solve a number of problems in a very short time. For the moment,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just advise you to mix with the workers and make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>familiar with their condition. More when we meet.</w:t>
      </w:r>
    </w:p>
    <w:p>
      <w:pPr>
        <w:autoSpaceDN w:val="0"/>
        <w:autoSpaceDE w:val="0"/>
        <w:widowControl/>
        <w:spacing w:line="260" w:lineRule="exact" w:before="4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Vol. IV</w:t>
      </w:r>
    </w:p>
    <w:p>
      <w:pPr>
        <w:autoSpaceDN w:val="0"/>
        <w:autoSpaceDE w:val="0"/>
        <w:widowControl/>
        <w:spacing w:line="292" w:lineRule="exact" w:before="270" w:after="0"/>
        <w:ind w:left="0" w:right="10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106. LETTER T0 E. L. L. HAMMOND</w:t>
      </w:r>
    </w:p>
    <w:p>
      <w:pPr>
        <w:autoSpaceDN w:val="0"/>
        <w:autoSpaceDE w:val="0"/>
        <w:widowControl/>
        <w:spacing w:line="244" w:lineRule="exact" w:before="148" w:after="0"/>
        <w:ind w:left="483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14, 1918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E. L. L.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AMMOND,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SQ.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ROVINCLIAL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ECRUITING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OARD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IHAR AND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RISSA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HAMMOND,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forgive me for not replying earlier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blank date in December.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fact is that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out of Champaran. I returned only on the 12th instant. My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just now is that whilst the agrarian position remains</w:t>
      </w:r>
    </w:p>
    <w:p>
      <w:pPr>
        <w:autoSpaceDN w:val="0"/>
        <w:autoSpaceDE w:val="0"/>
        <w:widowControl/>
        <w:spacing w:line="220" w:lineRule="exact" w:before="3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as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Select Documents on Mahatma Gandhi’s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Movement in Champaran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bears the date December 18. For the text of the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E.L.L. Hammond”, 18-12-1917.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uncertain, I would make no headway. The Agrarian Bill is now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Council. My way will be clearer after it is passed. I shall then try to </w:t>
      </w:r>
      <w:r>
        <w:rPr>
          <w:rFonts w:ascii="Times" w:hAnsi="Times" w:eastAsia="Times"/>
          <w:b w:val="0"/>
          <w:i w:val="0"/>
          <w:color w:val="000000"/>
          <w:sz w:val="22"/>
        </w:rPr>
        <w:t>follow out your suggestion and see what can be done.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8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20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</w:p>
    <w:p>
      <w:pPr>
        <w:autoSpaceDN w:val="0"/>
        <w:autoSpaceDE w:val="0"/>
        <w:widowControl/>
        <w:spacing w:line="292" w:lineRule="exact" w:before="364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107. LETTER TO MATHURADAS TRIKUMJI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Paus Shukla 2, January 14,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 can now understand your criticism of the translation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on education. I started reading 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idea of writing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introduction. The very first sentence put me off. My trepidation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as I read further on. It seems to me that it would be unfair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this translation before the public. Hence even though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so much money wasted, we really have no alternative. Right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do no more than take the decision. We shall hold back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and not get it bound. We shall have the second and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published as volume one. The pages should be renumbered.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from what you say that we can bring out the volume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19th February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Gujarati of the translation should be simple,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natural, free from grammatical blemishes and should possess literary </w:t>
      </w:r>
      <w:r>
        <w:rPr>
          <w:rFonts w:ascii="Times" w:hAnsi="Times" w:eastAsia="Times"/>
          <w:b w:val="0"/>
          <w:i w:val="0"/>
          <w:color w:val="000000"/>
          <w:sz w:val="22"/>
        </w:rPr>
        <w:t>beauty. I see none of these qualities in the present translation.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feel free to make such critical comments on parts two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as you consider necessary. I shall start drafting the introduction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have received at least some of the proofs. Arrange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forme printed after I get the proofs. I shall return the forme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We shall have to make the full payment to the printer.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nice if he can reduce the printing charges when we reprint the </w:t>
      </w:r>
      <w:r>
        <w:rPr>
          <w:rFonts w:ascii="Times" w:hAnsi="Times" w:eastAsia="Times"/>
          <w:b w:val="0"/>
          <w:i w:val="0"/>
          <w:color w:val="000000"/>
          <w:sz w:val="22"/>
        </w:rPr>
        <w:t>section on education. If you feel so inclined, you can take up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sister’s son. He brought out a selection of Gandhiji’s writings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 under the title </w:t>
      </w:r>
      <w:r>
        <w:rPr>
          <w:rFonts w:ascii="Times" w:hAnsi="Times" w:eastAsia="Times"/>
          <w:b w:val="0"/>
          <w:i/>
          <w:color w:val="000000"/>
          <w:sz w:val="18"/>
        </w:rPr>
        <w:t>Mahatma Gandhini Vicharsrishti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volume of Gopal Krishna Gokhale’s speeches which were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translated into Gujarati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third death anniversary of Gokhale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the part covering the translation we have rejected.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please send me the translation of the first two speeches so that I </w:t>
      </w:r>
      <w:r>
        <w:rPr>
          <w:rFonts w:ascii="Times" w:hAnsi="Times" w:eastAsia="Times"/>
          <w:b w:val="0"/>
          <w:i w:val="0"/>
          <w:color w:val="000000"/>
          <w:sz w:val="22"/>
        </w:rPr>
        <w:t>can go through it.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see that you have done very well in correcting the proofs.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rule, we should work in such a way that we do not have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errata. From whatever little I have read, I can see that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able to follow that rule.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40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108. LETTER TO RAMBHAU GOGATE</w:t>
      </w:r>
    </w:p>
    <w:p>
      <w:pPr>
        <w:autoSpaceDN w:val="0"/>
        <w:autoSpaceDE w:val="0"/>
        <w:widowControl/>
        <w:spacing w:line="266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Posh Sud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14,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RAMBHAU,</w:t>
      </w:r>
    </w:p>
    <w:p>
      <w:pPr>
        <w:autoSpaceDN w:val="0"/>
        <w:tabs>
          <w:tab w:pos="550" w:val="left"/>
          <w:tab w:pos="169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It will be all right if you pay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in Indore.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3515. Courtesy: Bhai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Kotwal</w:t>
      </w:r>
    </w:p>
    <w:p>
      <w:pPr>
        <w:autoSpaceDN w:val="0"/>
        <w:autoSpaceDE w:val="0"/>
        <w:widowControl/>
        <w:spacing w:line="240" w:lineRule="exact" w:before="3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to address the Hindi Sahitya Sammelan there.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109. LETTER T0 L. F. MORSHEAD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F. M</w:t>
      </w:r>
      <w:r>
        <w:rPr>
          <w:rFonts w:ascii="Times" w:hAnsi="Times" w:eastAsia="Times"/>
          <w:b w:val="0"/>
          <w:i w:val="0"/>
          <w:color w:val="000000"/>
          <w:sz w:val="16"/>
        </w:rPr>
        <w:t>ORSHEAD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OMMISSIONER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IRHUT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IVISION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MORSHEAD,</w:t>
      </w:r>
    </w:p>
    <w:p>
      <w:pPr>
        <w:autoSpaceDN w:val="0"/>
        <w:autoSpaceDE w:val="0"/>
        <w:widowControl/>
        <w:spacing w:line="260" w:lineRule="exact" w:before="1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14th instant. I have now carefully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Bill. I see that I must revise the view that I took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Kennedy’s amendment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conversation with you. I fear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will not meet the case if it is to cover the whole of 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I can accept Amendment marked A in place of clause 2, section 3.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Kennedy’s proviso marked B by you is wholly unacceptable. </w:t>
      </w:r>
      <w:r>
        <w:rPr>
          <w:rFonts w:ascii="Times" w:hAnsi="Times" w:eastAsia="Times"/>
          <w:b w:val="0"/>
          <w:i w:val="0"/>
          <w:color w:val="000000"/>
          <w:sz w:val="22"/>
        </w:rPr>
        <w:t>Clause 1 of section 3 is necessary for the repeal of contractual</w:t>
      </w:r>
    </w:p>
    <w:p>
      <w:pPr>
        <w:autoSpaceDN w:val="0"/>
        <w:autoSpaceDE w:val="0"/>
        <w:widowControl/>
        <w:spacing w:line="264" w:lineRule="exact" w:before="6" w:after="0"/>
        <w:ind w:left="10" w:right="2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Section 5 subject to the amendment suggested by me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the Government, dated l9th December, is necessary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to the other recommendation of the Committee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khuski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contracts. My position is clear.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pledging of a tenant’s land for the growing of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as a revival of </w:t>
      </w:r>
      <w:r>
        <w:rPr>
          <w:rFonts w:ascii="Times" w:hAnsi="Times" w:eastAsia="Times"/>
          <w:b w:val="0"/>
          <w:i/>
          <w:color w:val="000000"/>
          <w:sz w:val="22"/>
        </w:rPr>
        <w:t>tinkathia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Mr. Kennedy’s effort,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him correctly, is devoted to securing such pledging.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these two extremes there is no meeting ground.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26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1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Select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Champaran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Documents on Mahatma Gandhi’s Movement in</w:t>
            </w:r>
          </w:p>
        </w:tc>
      </w:tr>
    </w:tbl>
    <w:p>
      <w:pPr>
        <w:autoSpaceDN w:val="0"/>
        <w:autoSpaceDE w:val="0"/>
        <w:widowControl/>
        <w:spacing w:line="220" w:lineRule="exact" w:before="6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VIII (a). Morshead had met Gandhiji on January 14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discussed the matter with him;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“L.F. Morshead’s Letter to H. </w:t>
      </w:r>
      <w:r>
        <w:rPr>
          <w:rFonts w:ascii="Times" w:hAnsi="Times" w:eastAsia="Times"/>
          <w:b w:val="0"/>
          <w:i w:val="0"/>
          <w:color w:val="000000"/>
          <w:sz w:val="18"/>
        </w:rPr>
        <w:t>Coupland”, 16-1-1918.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this,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L.F. Morshead”, 14-1-1918.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practice prevailing in the indigo-growing districts of Bihar. The </w:t>
      </w:r>
      <w:r>
        <w:rPr>
          <w:rFonts w:ascii="Times" w:hAnsi="Times" w:eastAsia="Times"/>
          <w:b w:val="0"/>
          <w:i w:val="0"/>
          <w:color w:val="000000"/>
          <w:sz w:val="18"/>
        </w:rPr>
        <w:t>landlords compelled their tenants to grow indigo, oats or sugarcane on three-</w:t>
      </w:r>
      <w:r>
        <w:rPr>
          <w:rFonts w:ascii="Times" w:hAnsi="Times" w:eastAsia="Times"/>
          <w:b w:val="0"/>
          <w:i w:val="0"/>
          <w:color w:val="000000"/>
          <w:sz w:val="18"/>
        </w:rPr>
        <w:t>twentieths of their holdings for paltry wages.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practice of enforcing unconditional indigo cultivation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9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110. LETTER TO “THE STATESMAN”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1918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196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THE STATESMAN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1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Irwin’s latest letter published in your issue of the 12th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compels me to court the hospitality of your columns.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correspondent confined himself to matters directly affecting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his misrepresentations did not much matter, as the real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as much within the knowledge of the Government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concerned with the agrarian question in Champaran, as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But in the letter under notice, he has travelled outside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jurisdiction as it were, and unchivalrously attacked one of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women walking on the face of the earth (and this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she happens to be my wife) and has unpardonably 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question of the greatest moment, I mean, the cow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without taking the precaution, as behoves a gentleman, of </w:t>
      </w:r>
      <w:r>
        <w:rPr>
          <w:rFonts w:ascii="Times" w:hAnsi="Times" w:eastAsia="Times"/>
          <w:b w:val="0"/>
          <w:i w:val="0"/>
          <w:color w:val="000000"/>
          <w:sz w:val="22"/>
        </w:rPr>
        <w:t>ascertaining facts at first hand.</w:t>
      </w:r>
    </w:p>
    <w:p>
      <w:pPr>
        <w:autoSpaceDN w:val="0"/>
        <w:autoSpaceDE w:val="0"/>
        <w:widowControl/>
        <w:spacing w:line="24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address to the Gau Rakshini Sabha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could have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upon application to me. This at least was due to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man and man. Your correspondent accuses me of “making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attack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Saheb log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(the landlords) who slaughter and eat cows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daily”. This presupposes I was addressing a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microscopic audience of the planters’ ryots. The fact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 was composed chiefly of the non-ryot class. But I had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 much bigger audience, and not merely the few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hearers before me. I spoke under a full sense of my responsibility.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cow protection is, in my opinion, as large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to which Mr. Irwin and I belong. I know that he is a proud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of a young lad of twenty-four, who has received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gallantry the unique honour of a colonelcy at his age. Mr. Irwin can, </w:t>
      </w:r>
      <w:r>
        <w:rPr>
          <w:rFonts w:ascii="Times" w:hAnsi="Times" w:eastAsia="Times"/>
          <w:b w:val="0"/>
          <w:i w:val="0"/>
          <w:color w:val="000000"/>
          <w:sz w:val="22"/>
        </w:rPr>
        <w:t>if  he  will, obtain a greater honour for himself by  studying   the  cow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Irwin’s letter of January 8 was published actually on January 11;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Appendix “W.S. Irwin’s Letter to The Statesman”, 8-1-1918.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Speech on Cow Protection, Bettiah” about October 9, 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and taking his full share in its solution. He will, I promise, be </w:t>
      </w:r>
      <w:r>
        <w:rPr>
          <w:rFonts w:ascii="Times" w:hAnsi="Times" w:eastAsia="Times"/>
          <w:b w:val="0"/>
          <w:i w:val="0"/>
          <w:color w:val="000000"/>
          <w:sz w:val="22"/>
        </w:rPr>
        <w:t>then much better occupied than when he is dashing off his misrepr-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esentations to be published in the Press and most unnecessarily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to bring 2,200 cases against his tenants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deriving the questionable pleasure of deeming me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>those cases.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at the meeting that the Hindus had no warrant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resenting the slaughter of cows by their Mahomedan brethren,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them from religious conviction, so long as they themselves were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the killing by inches of thousands of cattle who were horribly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ill-treated by their Hindu owners, to the drinking of milk drawn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cows in the inhuman dairies of Calcutta, and so long as they calmly </w:t>
      </w:r>
      <w:r>
        <w:rPr>
          <w:rFonts w:ascii="Times" w:hAnsi="Times" w:eastAsia="Times"/>
          <w:b w:val="0"/>
          <w:i w:val="0"/>
          <w:color w:val="000000"/>
          <w:sz w:val="22"/>
        </w:rPr>
        <w:t>contemplated the slaughter of thousands of cattle in the slaughter-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of India for providing beef for the European and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of India. I suggested that the first step towards procuring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for cows was to put their own house in order by securing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immunity from ill-treatment of their cattle by Hindus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themselves, and then to appeal to the Europeans to abstain from beef-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whilst resident in India, or at least to procure beef from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added that in no case could the cow-protection propaganda,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to be based upon religious conviction, tolerate a sacrifice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Mahomedans for the sake of saving cows, that the religious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protection from Christians and Mahomedans alike was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 offer themselves a willing sacrifice of sufficient magnitude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draw out the merciful nature of Christians and Mahomedans.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or wrongly, worship of the cow is ingrained in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and I see no escape from a most bigoted and sanguinary strife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this question between Christians and Mahomedans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and Hindus on the other except in the fullest recognition and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by the Hindus of the religion of ahimsa, which it is my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and humble mission in life to preach. Let the truth be faced.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not be supposed that Hindus feel nothing about the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 going on for the European. I know that their wrath is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buried under the awe inspired by the English rule.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Hindu throughout the length and breadth of India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one day to free his land from cow slaughter. But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genius of Hinduism as I know it, he would not mind forcing,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point of the sword, either the Christian or the Mahomedan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cow slaughter. I wish to play my humble part in preventing </w:t>
      </w:r>
      <w:r>
        <w:rPr>
          <w:rFonts w:ascii="Times" w:hAnsi="Times" w:eastAsia="Times"/>
          <w:b w:val="0"/>
          <w:i w:val="0"/>
          <w:color w:val="000000"/>
          <w:sz w:val="22"/>
        </w:rPr>
        <w:t>such a catastrophe and I thank Mr. Irwin for having provided me with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opportunity of inviting him and your readers to help me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onerous mission. The mission may fail to prevent cow slaughter.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why by patient plodding and consistent practice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succeed in showing the folly, the stupidity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inhumanity of committing the crime of killing a fellow human being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sake of saving a fellow animal.</w:t>
      </w:r>
    </w:p>
    <w:p>
      <w:pPr>
        <w:autoSpaceDN w:val="0"/>
        <w:tabs>
          <w:tab w:pos="550" w:val="left"/>
          <w:tab w:pos="4750" w:val="left"/>
          <w:tab w:pos="52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on behalf of the innocent cow. A word only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wife who will never even 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has done her. If Mr. Irwin would enjoy the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introduced to her he will soon find out that Mrs. Gandhi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woman, almost unlettered, who knows nothing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bazaars mentioned by him, even as I knew nothing of them until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and some time after the establishment of the rival bazaar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by Mr. Irwin. He will then further assure himself that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has had no hand in its establishment and is totally incapable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managing such a bazaar. Lastly, he will at once learn that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Gandhi’s time is occupied in cooking for and serving the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the school established in the </w:t>
      </w:r>
      <w:r>
        <w:rPr>
          <w:rFonts w:ascii="Times" w:hAnsi="Times" w:eastAsia="Times"/>
          <w:b w:val="0"/>
          <w:i/>
          <w:color w:val="000000"/>
          <w:sz w:val="22"/>
        </w:rPr>
        <w:t>dehat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(interior) in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distributing medical relief and in moving amongst the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dehat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a view to giving them an idea of simple hygiene.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Gandhi, I may add, has not learnt the art of making speeches or </w:t>
      </w:r>
      <w:r>
        <w:rPr>
          <w:rFonts w:ascii="Times" w:hAnsi="Times" w:eastAsia="Times"/>
          <w:b w:val="0"/>
          <w:i w:val="0"/>
          <w:color w:val="000000"/>
          <w:sz w:val="22"/>
        </w:rPr>
        <w:t>addressing letters to the Press.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rest of the letters, the less said the better. It is so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palpable misrepresentations that it is difficult to deal with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self-restraint. I can only say that I am trying to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ability to fulfil the obligation I hold myself under, of promoting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good-will between planters and ryots, and if I fail, it would not be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want of efforts on my part, but it would be largely, if not entirely,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mischievous propaganda Mr. Irwin is carrying on openly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others </w:t>
      </w:r>
      <w:r>
        <w:rPr>
          <w:rFonts w:ascii="Times" w:hAnsi="Times" w:eastAsia="Times"/>
          <w:b w:val="0"/>
          <w:i/>
          <w:color w:val="000000"/>
          <w:sz w:val="22"/>
        </w:rPr>
        <w:t>sub rosa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Champaran in order to nullify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report published by the Agrarian Committee,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into being— not as Mr. Irwin falsely suggests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request—but by the agitation carried on, as your files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demonstrate, by Mr. Irwin and his friends of the Anglo-Indian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If he is wise, he will abide by his written word,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after full discussion and deliberation, given by him at Ranchi. </w:t>
      </w:r>
    </w:p>
    <w:p>
      <w:pPr>
        <w:autoSpaceDN w:val="0"/>
        <w:autoSpaceDE w:val="0"/>
        <w:widowControl/>
        <w:spacing w:line="220" w:lineRule="exact" w:before="86" w:after="340"/>
        <w:ind w:left="0" w:right="2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Statesman,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l9-1-1918</w:t>
      </w:r>
    </w:p>
    <w:p>
      <w:pPr>
        <w:sectPr>
          <w:type w:val="continuous"/>
          <w:pgSz w:w="9360" w:h="12960"/>
          <w:pgMar w:top="504" w:right="1400" w:bottom="358" w:left="1440" w:header="720" w:footer="720" w:gutter="0"/>
          <w:cols w:num="2" w:equalWidth="0">
            <w:col w:w="4096" w:space="0"/>
            <w:col w:w="242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12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04" w:right="1400" w:bottom="358" w:left="1440" w:header="720" w:footer="720" w:gutter="0"/>
          <w:cols w:num="2" w:equalWidth="0">
            <w:col w:w="4096" w:space="0"/>
            <w:col w:w="2424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T0 S.K. RUDRA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1918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RUDRA,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dictating this letter to Mr. Desai as, owing to an acute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left side, I am disinclined to do much writing. What I want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if I can get it, is not a hastily written letter about the vernaculars,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full, enthusiastic and eloquent plea for them which I can 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rousing the public to a sense of its duty in this matter.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teaching [in] the vernacular and answers in English?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every lad have to know English? Is it not enough if some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specially trained in English in each Province so that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diffuse among the nation through the vernaculars a knowledge of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discoveries and researches? So doing, our boys and girls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saturated with the new knowledge and we may expect a rejuvenation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we have never witnessed during the past sixty years.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that, if our boys are to assimilate facts of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sciences, they will only do so if they receive their training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vernaculars. No half measures will bring about this much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Until we attain this state of things, I fear that we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Englishmen think for us and we must continue slavishly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imitate them. No scheme of self-government can avert the catastrophe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does not involve this much needed change. If you feel with me, I </w:t>
      </w:r>
      <w:r>
        <w:rPr>
          <w:rFonts w:ascii="Times" w:hAnsi="Times" w:eastAsia="Times"/>
          <w:b w:val="0"/>
          <w:i w:val="0"/>
          <w:color w:val="000000"/>
          <w:sz w:val="22"/>
        </w:rPr>
        <w:t>want your letter expressing the above views in your own language.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very nice time of it in Calcutta, but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pandal.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all outside the pandal. I was enraptured </w:t>
      </w:r>
      <w:r>
        <w:rPr>
          <w:rFonts w:ascii="Times" w:hAnsi="Times" w:eastAsia="Times"/>
          <w:b w:val="0"/>
          <w:i w:val="0"/>
          <w:color w:val="000000"/>
          <w:sz w:val="22"/>
        </w:rPr>
        <w:t>to witness the “Post-Office”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performed by the Poet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company. Even as I dictate this, I seem to hear the exquisitely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of the Poet and the equally exquisite acting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sick boy. Bengali music has for me a charm all its own.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enough of it, but what I did have had a most soothing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upon my nerves which are otherwise always on trial.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to learn that, at the Social Service Conference, I made full use of </w:t>
      </w:r>
      <w:r>
        <w:rPr>
          <w:rFonts w:ascii="Times" w:hAnsi="Times" w:eastAsia="Times"/>
          <w:b w:val="0"/>
          <w:i w:val="0"/>
          <w:color w:val="000000"/>
          <w:sz w:val="22"/>
        </w:rPr>
        <w:t>my privilege as President and as a lover of so much that is good in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Sushil Kumar Rudra; Principal, St. Stephen’s College, Delhi, and a close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associate and friend of C. F. Andrews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Congress was in session during December 29-31, 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play by Tagore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life to speak strongly against Bengali provincialism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 did not resent it. It seemed to appreciate my remarks.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you a copy of my address which, of course, does not contain </w:t>
      </w:r>
      <w:r>
        <w:rPr>
          <w:rFonts w:ascii="Times" w:hAnsi="Times" w:eastAsia="Times"/>
          <w:b w:val="0"/>
          <w:i w:val="0"/>
          <w:color w:val="000000"/>
          <w:sz w:val="22"/>
        </w:rPr>
        <w:t>the personal appeal mentioned above.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given you a tenth of my experiences, but Mr. Desai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reminds me that I must give you one more. I attended a Humanitarian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meeting. There, too, I was the President and I felt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untrue to myself and the audience if I did not touch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devilish worship going on at the Kalighat. I therefore spoke about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mincing words.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watching the audience while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speaking. I am unable to say whether I made any impression upon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I eased my conscience by referring to the matter fairly fully.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sufficient fire in me, I would stand in front of the lane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Ghat and stop every man and woman from blaspheming God in </w:t>
      </w:r>
      <w:r>
        <w:rPr>
          <w:rFonts w:ascii="Times" w:hAnsi="Times" w:eastAsia="Times"/>
          <w:b w:val="0"/>
          <w:i w:val="0"/>
          <w:color w:val="000000"/>
          <w:sz w:val="22"/>
        </w:rPr>
        <w:t>the name of religion.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 your letter on the vernaculars to you to refresh your </w:t>
      </w:r>
      <w:r>
        <w:rPr>
          <w:rFonts w:ascii="Times" w:hAnsi="Times" w:eastAsia="Times"/>
          <w:b w:val="0"/>
          <w:i w:val="0"/>
          <w:color w:val="000000"/>
          <w:sz w:val="22"/>
        </w:rPr>
        <w:t>memory.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MILLIE GRAHAM POLAK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Motihari,</w:t>
      </w:r>
    </w:p>
    <w:p>
      <w:pPr>
        <w:autoSpaceDN w:val="0"/>
        <w:autoSpaceDE w:val="0"/>
        <w:widowControl/>
        <w:spacing w:line="270" w:lineRule="exact" w:before="7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MILLIE,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received the two letters written to you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fortnight. In the one I told you not to worry about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discrepancy and in the other I gave you a brief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Here the planters are doing their utmost to upset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work. They are carrying on a most unscrupulous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agitation. I believe it was at their instance that a case was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one of the workers for rash driving. He was unjustly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and has, therefore, by way of protest elected to go to gaol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 hero. His sentence is fortnight’s imprisonment or Rs. 40 </w:t>
      </w:r>
      <w:r>
        <w:rPr>
          <w:rFonts w:ascii="Times" w:hAnsi="Times" w:eastAsia="Times"/>
          <w:b w:val="0"/>
          <w:i w:val="0"/>
          <w:color w:val="000000"/>
          <w:sz w:val="22"/>
        </w:rPr>
        <w:t>fine.</w:t>
      </w:r>
    </w:p>
    <w:p>
      <w:pPr>
        <w:autoSpaceDN w:val="0"/>
        <w:autoSpaceDE w:val="0"/>
        <w:widowControl/>
        <w:spacing w:line="220" w:lineRule="exact" w:before="54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“Address at All-India Social Service Conference”, 31-12-1917.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University Institute”, 31-12-1917.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glad to hear that I have four women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They are all doing good work. They go about among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teach them the laws of cleanliness and get hold of their girls.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opened one girl’s school. People here are most reluctant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their girls out. They are distributing also medical relief.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love this kind of work. But your time is not yet. I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upon you. When Waldo and Leon are able to take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after you have had a few years of peaceful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I should not wonder if you do not feel the call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villagers here. If India is to become the seat in the world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mighty spiritual force, it would need to have international 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midst who are fired with spiritual zeal. Some of India’s problems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world problems. They can be solved in a narrow sectional spirit or </w:t>
      </w:r>
      <w:r>
        <w:rPr>
          <w:rFonts w:ascii="Times" w:hAnsi="Times" w:eastAsia="Times"/>
          <w:b w:val="0"/>
          <w:i w:val="0"/>
          <w:color w:val="000000"/>
          <w:sz w:val="22"/>
        </w:rPr>
        <w:t>from a broad humanitarian standpoint.</w:t>
      </w:r>
    </w:p>
    <w:p>
      <w:pPr>
        <w:autoSpaceDN w:val="0"/>
        <w:autoSpaceDE w:val="0"/>
        <w:widowControl/>
        <w:spacing w:line="294" w:lineRule="exact" w:before="4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know you and Henry will rally round the humanitarian flag.</w:t>
      </w:r>
    </w:p>
    <w:p>
      <w:pPr>
        <w:autoSpaceDN w:val="0"/>
        <w:autoSpaceDE w:val="0"/>
        <w:widowControl/>
        <w:spacing w:line="294" w:lineRule="exact" w:before="4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ever,</w:t>
      </w:r>
    </w:p>
    <w:p>
      <w:pPr>
        <w:autoSpaceDN w:val="0"/>
        <w:autoSpaceDE w:val="0"/>
        <w:widowControl/>
        <w:spacing w:line="266" w:lineRule="exact" w:before="22" w:after="0"/>
        <w:ind w:left="0" w:right="2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20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a copy of my address on Social Service.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congratulate Waldo on his vegetarian work. When is he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fulfil his promise to write to me?</w:t>
      </w:r>
    </w:p>
    <w:p>
      <w:pPr>
        <w:autoSpaceDN w:val="0"/>
        <w:autoSpaceDE w:val="0"/>
        <w:widowControl/>
        <w:spacing w:line="240" w:lineRule="exact" w:before="188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 Archives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20" w:lineRule="exact" w:before="3060" w:after="0"/>
        <w:ind w:left="432" w:right="72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Durga Desai, Avantikabai Gokhale, Anandibai and Manibehn Parikh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Vide “Address at All-India Social Service Conference”, 31-12-1917.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113. TELEGRAM T0 GUJARAT SABHA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16,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SHRIS PAREKH AND PATEL,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WHO MADE ENQUIRIES ON THE SPOT, MUST GIVE A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CONVINCING REPLY BY ARGUMENT AND BY ILLUSTRATIONS. PRESS FOR AN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INDEPENDENT INVESTIGATION. THE MOVEMENT HAS STARTED FROM THE PEOPLE</w:t>
      </w:r>
    </w:p>
    <w:p>
      <w:pPr>
        <w:autoSpaceDN w:val="0"/>
        <w:autoSpaceDE w:val="0"/>
        <w:widowControl/>
        <w:spacing w:line="212" w:lineRule="exact" w:before="68" w:after="3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AND YOU SHOULD PROVE THAT THE INTERVENTION OF SHRIS PAREKH AND PATEL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8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GUJARAT 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SABHA HAS BEEN AT THEIR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INSTANCE.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THAT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AGRICULTURISTS WHO HAVE TO BORROW OR TO SELL THEIR CATTLE IN ORDER TO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PAY LAND REVENUE SHOULD NOT DO SO IS AN ADVICE WHICH I WOULD NOT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HESITATE TO GIVE. THE GOVERNMENT MAY DO WHAT IT LIKES. IF THE HARDSHIP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IS GENUINE AND THE WORKERS SKILFUL, THEY CANNOT BUT ACHIEVE SUCCESS.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Sardar Vallabhbhai Patel, </w:t>
      </w:r>
      <w:r>
        <w:rPr>
          <w:rFonts w:ascii="Times" w:hAnsi="Times" w:eastAsia="Times"/>
          <w:b w:val="0"/>
          <w:i w:val="0"/>
          <w:color w:val="000000"/>
          <w:sz w:val="22"/>
        </w:rPr>
        <w:t>Vol. I</w:t>
      </w:r>
    </w:p>
    <w:p>
      <w:pPr>
        <w:autoSpaceDN w:val="0"/>
        <w:autoSpaceDE w:val="0"/>
        <w:widowControl/>
        <w:spacing w:line="220" w:lineRule="exact" w:before="19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 Sabha advised the Kheda farmers on January 10 to refrain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paying land revenue. This was criticised by the Collector of Kheda district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on January 14: “The Collector has full authority either to recover 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 or to grant postponement, and I have issued my final orders only after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careful investigation of the crops in the district. In some villages of the district,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I felt relief was necessary, I have issued orders giving postponement of a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land revenue. Land holders must now, therefore, pay up their land revenue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outstanding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taqavi.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If, nevertheless, anyone influenced by the wrong advice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being given to them refuses to pay up his land revenue dues, I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compelled to take stringent legal measures against him.” This was followed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from the Government of Bombay on January 16, which supported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Collector’s action, questioned the </w:t>
      </w:r>
      <w:r>
        <w:rPr>
          <w:rFonts w:ascii="Times" w:hAnsi="Times" w:eastAsia="Times"/>
          <w:b w:val="0"/>
          <w:i/>
          <w:color w:val="000000"/>
          <w:sz w:val="18"/>
        </w:rPr>
        <w:t>locus standi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Gujarat Sabha in Ahmedabad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advising the farmers of Kheda, described the issue of such advice as “thoughtless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mischievous” and asserted that the Government would not allow “any intervention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normal work of the collection of land revenue dues” in the “rich and fertile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district”. On being telegraphically informed of this statement, Gandhiji sent this </w:t>
      </w:r>
      <w:r>
        <w:rPr>
          <w:rFonts w:ascii="Times" w:hAnsi="Times" w:eastAsia="Times"/>
          <w:b w:val="0"/>
          <w:i w:val="0"/>
          <w:color w:val="000000"/>
          <w:sz w:val="18"/>
        </w:rPr>
        <w:t>telegram to the Sabha.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Gokuldas Parekh and Vithalbhai Patel who went to Nadiad on December 12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visited about 20 villages in Kapadvanj and Thasra talukas and studied the problem </w:t>
      </w:r>
      <w:r>
        <w:rPr>
          <w:rFonts w:ascii="Times" w:hAnsi="Times" w:eastAsia="Times"/>
          <w:b w:val="0"/>
          <w:i w:val="0"/>
          <w:color w:val="000000"/>
          <w:sz w:val="18"/>
        </w:rPr>
        <w:t>first hand. They submitted a report to the Gujarat Sabha.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D. J. REID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1918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REID,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whilst I had the privilege of working with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meant for you to be on that Committee. I know now what risks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ran. I do not offer you my sympathy for I know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unaffected by the campaign of calumny Messrs Irwin and Jameson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leading. Public men who wish to work honestly can only 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approbation of their own conscience. No other certificate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anything for them. May you have strength to bear the fire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which you are passing.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had a nice time in Ceylon.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4447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JAMNADAS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Posh Sud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17,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Meva can stay by herself with me,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to have her here. The Doctor may send her in the company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reliable person or with you. After leaving her here, you can go </w:t>
      </w:r>
      <w:r>
        <w:rPr>
          <w:rFonts w:ascii="Times" w:hAnsi="Times" w:eastAsia="Times"/>
          <w:b w:val="0"/>
          <w:i w:val="0"/>
          <w:color w:val="000000"/>
          <w:sz w:val="22"/>
        </w:rPr>
        <w:t>back.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four ladies working here, Narhari’s wife, Mahadev’s,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Anandibai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(a widow) and Avantikabai. I propose to assign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villages. Three of them are even now in villages. Ba, too, is in </w:t>
      </w:r>
      <w:r>
        <w:rPr>
          <w:rFonts w:ascii="Times" w:hAnsi="Times" w:eastAsia="Times"/>
          <w:b w:val="0"/>
          <w:i w:val="0"/>
          <w:color w:val="000000"/>
          <w:sz w:val="22"/>
        </w:rPr>
        <w:t>a village working among the women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suffered long enough from the injury caused by the</w:t>
      </w:r>
    </w:p>
    <w:p>
      <w:pPr>
        <w:autoSpaceDN w:val="0"/>
        <w:autoSpaceDE w:val="0"/>
        <w:widowControl/>
        <w:spacing w:line="220" w:lineRule="exact" w:before="3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General Secretary, Bihar Planters’ Association and member, Bihar and Orissa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Council; he served on the Champaran Enquiry Committee appointed on </w:t>
      </w:r>
      <w:r>
        <w:rPr>
          <w:rFonts w:ascii="Times" w:hAnsi="Times" w:eastAsia="Times"/>
          <w:b w:val="0"/>
          <w:i w:val="0"/>
          <w:color w:val="000000"/>
          <w:sz w:val="18"/>
        </w:rPr>
        <w:t>June 10, 1917, to go into the Indigo labourers’ question.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Originally from Mahila Ashram at Poona, she joined the team of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in Champaran; later, in February 1918, started teaching in the school at </w:t>
      </w:r>
      <w:r>
        <w:rPr>
          <w:rFonts w:ascii="Times" w:hAnsi="Times" w:eastAsia="Times"/>
          <w:b w:val="0"/>
          <w:i w:val="0"/>
          <w:color w:val="000000"/>
          <w:sz w:val="18"/>
        </w:rPr>
        <w:t>Bhitiharwa.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nail. I hope you are absolutely free from it 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has purposely joined the tailor’s. He wants to earn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and also have some experience of unpleasant conditions.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leave in a pique. I was pleased that he went. He will get seasoned.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expect and should not expect any monetary help from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you have asked arises because of the changes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place in my life. If I had been, from the beginning,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with no interest other than in the service of the country,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would have been expected of me. I could then have brought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children according to my ideals, and they, on their part,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free, on growing up, to follow a path different from mine.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case, they would expect from me nothing more than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blessings. I could have claimed this right if I had always been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man; if so, I should be able to claim it even now. Parents may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ideals; when they do, the children should either follow them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gently part company with them. Only if this happens can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enjoy swaraj.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an employer becomes what you have pictured,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 has the right to leave his service. He should only take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master is not put into difficulty immediately. If the employer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an outright brute, the employee may leave his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regardless of what may happen to the master’s business. He may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service if others under the master behave that way.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be, however, one single rule to fit all circumstances. One can </w:t>
      </w:r>
      <w:r>
        <w:rPr>
          <w:rFonts w:ascii="Times" w:hAnsi="Times" w:eastAsia="Times"/>
          <w:b w:val="0"/>
          <w:i w:val="0"/>
          <w:color w:val="000000"/>
          <w:sz w:val="22"/>
        </w:rPr>
        <w:t>decide only with reference to a given situation.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Kshatriya has lost all his weapons, he fights with his bare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and feet and dies fighting. On this point, too, one cannot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an absolute rule. There may be occasions when, losing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weapons, the Kshatriya will surrender and then fight again after </w:t>
      </w:r>
      <w:r>
        <w:rPr>
          <w:rFonts w:ascii="Times" w:hAnsi="Times" w:eastAsia="Times"/>
          <w:b w:val="0"/>
          <w:i w:val="0"/>
          <w:color w:val="000000"/>
          <w:sz w:val="22"/>
        </w:rPr>
        <w:t>securing new ones.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correct to say that the truth is been discovered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West. One is right in holding that truth and non-violence are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The one includes the other. If anyone vowed to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speaks or acts untruth, he will be violating his vow. If a man dedicated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truth commits violence, he will sacrifice truth. Even if a man refuses </w:t>
      </w:r>
      <w:r>
        <w:rPr>
          <w:rFonts w:ascii="Times" w:hAnsi="Times" w:eastAsia="Times"/>
          <w:b w:val="0"/>
          <w:i w:val="0"/>
          <w:color w:val="000000"/>
          <w:sz w:val="22"/>
        </w:rPr>
        <w:t>to reply, out of fear, he will be violating the vow of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think of Shri Krishna as the ground of all being and </w:t>
      </w:r>
      <w:r>
        <w:rPr>
          <w:rFonts w:ascii="Times" w:hAnsi="Times" w:eastAsia="Times"/>
          <w:b w:val="0"/>
          <w:i w:val="0"/>
          <w:color w:val="000000"/>
          <w:sz w:val="22"/>
        </w:rPr>
        <w:t>not as a human figure, all doubts will vanish. He is an imaginary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figure, but He has so taken possession of the Hindu heart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in body more truly than we do. Of a certainty, Shri Krishna will </w:t>
      </w:r>
      <w:r>
        <w:rPr>
          <w:rFonts w:ascii="Times" w:hAnsi="Times" w:eastAsia="Times"/>
          <w:b w:val="0"/>
          <w:i w:val="0"/>
          <w:color w:val="000000"/>
          <w:sz w:val="22"/>
        </w:rPr>
        <w:t>live as long as Hinduism lives.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more I can write, but I shall not now. Even this I </w:t>
      </w:r>
      <w:r>
        <w:rPr>
          <w:rFonts w:ascii="Times" w:hAnsi="Times" w:eastAsia="Times"/>
          <w:b w:val="0"/>
          <w:i w:val="0"/>
          <w:color w:val="000000"/>
          <w:sz w:val="22"/>
        </w:rPr>
        <w:t>have set down in the midst of difficult circumstances.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MEVA,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the courage to stay with me by yourself, do come.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improve your health and you may try to be a daughter to me </w:t>
      </w:r>
      <w:r>
        <w:rPr>
          <w:rFonts w:ascii="Times" w:hAnsi="Times" w:eastAsia="Times"/>
          <w:b w:val="0"/>
          <w:i w:val="0"/>
          <w:color w:val="000000"/>
          <w:sz w:val="22"/>
        </w:rPr>
        <w:t>and so help me to forget the want of one.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5724.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T0 JAMNADAS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Posh Sud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18,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tabs>
          <w:tab w:pos="550" w:val="left"/>
          <w:tab w:pos="48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dictating this letter to you and not writing it myself,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there may be none at all. You are right in what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things being dear. To keep oneself away from relishing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while living in daily company with it is a great vow to observe.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an exceptional man can do so and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for such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We may, as yet, only make the attempt. Keep the vow as best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can. I think I am myself unworthy at present to speak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great authority on this subject. Prof. Kripalani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to jail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before yesterday and we observed a fast. The joy I knew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is not mine today. I broke the fast yesterday and had fruits to eat;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sweet enough, but I ate them without zest and so was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joy; however, less [than on the previous day]. I know that,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pleasure in food that is not particularly savoury, I ate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and in consequence I am ill at ease in my mind, not happy. </w:t>
      </w:r>
      <w:r>
        <w:rPr>
          <w:rFonts w:ascii="Times" w:hAnsi="Times" w:eastAsia="Times"/>
          <w:b w:val="0"/>
          <w:i w:val="0"/>
          <w:color w:val="000000"/>
          <w:sz w:val="22"/>
        </w:rPr>
        <w:t>Thus, despite the fact of my diet being limited to five articles [during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B. Kripalani;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 V, Ch. XIII &amp; XVII.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a day] and altogether devoid of the savours which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tasty, the palate continues to extract its pleasure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suffers. If, at the age of 49 and despite this effort at discipline,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succeeded in bringing my palate fully under control, what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do, in the prime of youth and living surrounded by all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dainties. I can guess the answer well enough. To be sure,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intense desire that you and other young men who have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self-control in this matter and are endeavouring,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company, to achieve it, may outdo me. You can. I have struggled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attain complete mastery. More than this, I shall write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>worthy enough to do so.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likely that earth will have no effect on a deep wound.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up patiently the treatment you are following, that of inserting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plug. If you cannot manage the insertion well, take the Doctor’s </w:t>
      </w:r>
      <w:r>
        <w:rPr>
          <w:rFonts w:ascii="Times" w:hAnsi="Times" w:eastAsia="Times"/>
          <w:b w:val="0"/>
          <w:i w:val="0"/>
          <w:color w:val="000000"/>
          <w:sz w:val="22"/>
        </w:rPr>
        <w:t>help. The wound should not remain unhealed for very long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put me any questions you like. I shall reply when I </w:t>
      </w:r>
      <w:r>
        <w:rPr>
          <w:rFonts w:ascii="Times" w:hAnsi="Times" w:eastAsia="Times"/>
          <w:b w:val="0"/>
          <w:i w:val="0"/>
          <w:color w:val="000000"/>
          <w:sz w:val="22"/>
        </w:rPr>
        <w:t>find the time.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Mahadev Desai’s hand, signed by Gandhiji: C.W.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5725.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T0 K. V. MEHTA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OTIHARI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1918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KALYANBHAI,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 see only two ways. One, the better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two, is this: the woman should put her education to the right 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improve the husband to whom fate has joined her. Women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this before now and, if this one shows such a spirit today,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will soon be happy. She must be wise in spirit to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task. If she is not so well equipped, she should make bold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plainly refuse to go and live with her husband. If there is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pressure on her in her parents’ home, she will have every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it. In that case, some friend should give her shelter. If this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 done in a village, she may be removed from there. I should like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put your friendship to some use by protecting the woman. </w:t>
      </w:r>
      <w:r>
        <w:rPr>
          <w:rFonts w:ascii="Times" w:hAnsi="Times" w:eastAsia="Times"/>
          <w:b w:val="0"/>
          <w:i w:val="0"/>
          <w:color w:val="000000"/>
          <w:sz w:val="22"/>
        </w:rPr>
        <w:t>Please try the better way first.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JAMNA GANDHI</w:t>
      </w:r>
    </w:p>
    <w:p>
      <w:pPr>
        <w:autoSpaceDN w:val="0"/>
        <w:autoSpaceDE w:val="0"/>
        <w:widowControl/>
        <w:spacing w:line="294" w:lineRule="exact" w:before="12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18,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8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 not consider Rs.25 all told too much for three months’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for you. I just wanted to know the figure since it would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so many things. Even if the money is one’s own, one should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detailed account of every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kori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spent, for the fact is that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world is our own. It is our daily experience that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God. We should, therefore, be very reasonable in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use things and spend our money. He who lives in this way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for his own satisfaction an account of every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spent by him.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kept the account of Rs. 125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manner, make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to do so hereafter. I remember Devbhabhi kept an account of all </w:t>
      </w:r>
      <w:r>
        <w:rPr>
          <w:rFonts w:ascii="Times" w:hAnsi="Times" w:eastAsia="Times"/>
          <w:b w:val="0"/>
          <w:i w:val="0"/>
          <w:color w:val="000000"/>
          <w:sz w:val="22"/>
        </w:rPr>
        <w:t>money spent just by remembering it.</w:t>
      </w:r>
    </w:p>
    <w:p>
      <w:pPr>
        <w:autoSpaceDN w:val="0"/>
        <w:autoSpaceDE w:val="0"/>
        <w:widowControl/>
        <w:spacing w:line="260" w:lineRule="exact" w:before="1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cannot keep well, you may once again have to run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engage a maid servant if you feel that you cannot at all do </w:t>
      </w:r>
      <w:r>
        <w:rPr>
          <w:rFonts w:ascii="Times" w:hAnsi="Times" w:eastAsia="Times"/>
          <w:b w:val="0"/>
          <w:i w:val="0"/>
          <w:color w:val="000000"/>
          <w:sz w:val="22"/>
        </w:rPr>
        <w:t>without such help.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33119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written on the reverse side of the letter to Prabhudas Gandhi </w:t>
      </w:r>
      <w:r>
        <w:rPr>
          <w:rFonts w:ascii="Times" w:hAnsi="Times" w:eastAsia="Times"/>
          <w:b w:val="0"/>
          <w:i w:val="0"/>
          <w:color w:val="000000"/>
          <w:sz w:val="18"/>
        </w:rPr>
        <w:t>which bears this date.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lowest denomination of currency in use in Saurashtra and Kutch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lowest denomination of currency in use before the change over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metric system in the fifties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figure mentioned in the first sentence above is Rs. 25. ‘125’ here may be </w:t>
      </w:r>
      <w:r>
        <w:rPr>
          <w:rFonts w:ascii="Times" w:hAnsi="Times" w:eastAsia="Times"/>
          <w:b w:val="0"/>
          <w:i w:val="0"/>
          <w:color w:val="000000"/>
          <w:sz w:val="18"/>
        </w:rPr>
        <w:t>a slip.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PRABHUDAS GANDHI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Paush Sud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18,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Keep up the practice of writing.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 any rate, your health seems to have improved.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>careful, the improvement will last.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in the Ashram even without me. I should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discover it. It is an unfortunate position if people feel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in the Ashram only when I am physically present there. For, the </w:t>
      </w:r>
      <w:r>
        <w:rPr>
          <w:rFonts w:ascii="Times" w:hAnsi="Times" w:eastAsia="Times"/>
          <w:b w:val="0"/>
          <w:i w:val="0"/>
          <w:color w:val="000000"/>
          <w:sz w:val="22"/>
        </w:rPr>
        <w:t>body is bound to perish sooner or later.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the need for the presence of my spirit, it is always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 more we give up our attachment to the physical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whom we love, the purer and wider our love becomes.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cultivate the spirit which we are all trying to create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we would not only not feel a void in the Ashram but the </w:t>
      </w:r>
      <w:r>
        <w:rPr>
          <w:rFonts w:ascii="Times" w:hAnsi="Times" w:eastAsia="Times"/>
          <w:b w:val="0"/>
          <w:i w:val="0"/>
          <w:color w:val="000000"/>
          <w:sz w:val="22"/>
        </w:rPr>
        <w:t>social spirit also would be created so much the earlier.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Inadvertantly, I have written a letter which will be difficult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understand. Ask Chhaganlal to explain what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in it. Show it to the others also since it is likely to do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all. Preserve it and read it over and over again and try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word of it. The cordial atmosphere which should prevail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among the inmates of the Ashram will then already be </w:t>
      </w:r>
      <w:r>
        <w:rPr>
          <w:rFonts w:ascii="Times" w:hAnsi="Times" w:eastAsia="Times"/>
          <w:b w:val="0"/>
          <w:i w:val="0"/>
          <w:color w:val="000000"/>
          <w:sz w:val="22"/>
        </w:rPr>
        <w:t>created.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33119</w:t>
      </w:r>
    </w:p>
    <w:p>
      <w:pPr>
        <w:autoSpaceDN w:val="0"/>
        <w:autoSpaceDE w:val="0"/>
        <w:widowControl/>
        <w:spacing w:line="220" w:lineRule="exact" w:before="14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 note in the source, the letter was written during the year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1917-18. In both years, however, Gandhiji was not at Patna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Paush Sud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 as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date-line. On January 18, 1918, which corresponds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Paush Sud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6, he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Motihari in Bihar. He may have mentioned Patna as the place at which Prabhudas </w:t>
      </w:r>
      <w:r>
        <w:rPr>
          <w:rFonts w:ascii="Times" w:hAnsi="Times" w:eastAsia="Times"/>
          <w:b w:val="0"/>
          <w:i w:val="0"/>
          <w:color w:val="000000"/>
          <w:sz w:val="18"/>
        </w:rPr>
        <w:t>should address his reply.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Posh Sud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20,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tabs>
          <w:tab w:pos="550" w:val="left"/>
          <w:tab w:pos="610" w:val="left"/>
          <w:tab w:pos="1930" w:val="left"/>
          <w:tab w:pos="2570" w:val="left"/>
          <w:tab w:pos="3450" w:val="left"/>
          <w:tab w:pos="3910" w:val="left"/>
          <w:tab w:pos="4590" w:val="left"/>
          <w:tab w:pos="4750" w:val="left"/>
          <w:tab w:pos="5230" w:val="left"/>
          <w:tab w:pos="5570" w:val="left"/>
          <w:tab w:pos="5870" w:val="left"/>
          <w:tab w:pos="61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likely to have a battle royal over Mahomed Ali. If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carries out my plan, the Government of India will be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humbled. Hindus and Muslims, never united, will become so,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will be safe and we shall hear the triumph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proclaimed all over the world. Before all this comes to pass,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go through an ordeal myself. A power which has till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brooked opposition from no Indian is sure to fight as if for its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when defied by a handful of Indians. Its fury then will be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unbearable. But I am resolved to face it all. I mention this to remind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be careful that in the storm that will follow we do not lose,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in our wisdom or folly, the money that we have received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I have already told you there should be nothing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name, at any place. Keep everything in your name. Transfer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standing in my name to yours. The receipt for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Revashankarbhai has deposited in the bank at Bombay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in our joint names, his and mine. My name in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replaced by yours. You should make your will to provide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accidents, nominating the Doctor your heir and executor. Your plan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 has been chalked out. You must devote yourself to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Santok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join you whole-heartedly in this work. Simultaneously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order that you may succeed in it, you have to address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almost superhuman task of moulding Radha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Rukhi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girls. For this, you will need to observe always the highest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Naturally enough, therefore, you will be daily advancing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so in this work your satyagraha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patriotic services will find their consummation. All the money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these two activities and for the National School. That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 the position in law. The amounts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to your name will not become your property, but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treated as donations in aid of our activities. But do not rely on my</w:t>
      </w:r>
    </w:p>
    <w:p>
      <w:pPr>
        <w:autoSpaceDN w:val="0"/>
        <w:autoSpaceDE w:val="0"/>
        <w:widowControl/>
        <w:spacing w:line="218" w:lineRule="exact" w:before="42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the law. Consult Shri Krishnalal, Mavlankar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Drink deep the draught of love from anywhere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everywhere, like that cowherd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Dwarka, no matter even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steal the thing. The more you drink of it, the greater will be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bliss and you will have had your heart’s desire. If the handloom,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formerly worked in the pit, had been flourishing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had been spinning all the yarn we require, we would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this cotton available, have to face this terrible rise in the prices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cloth. Here people shiver in the cold for want of clothes.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 realize the value of cloth. Either I have to supply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plenty of covering so that I may sleep outside and have oxygen,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for want of such covering suffocate in a box-like room, swallowing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my own carbonic acid gas. My only prayer, and my blessing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is that you may have the necessary strength to realize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aspirations and fulfil my hopes. In all that you do, please consult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inmates and the teachers of the National School. I hope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at the latest by the 17th or the 18th of February. But it occurred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this morning that I had better write about all this immediately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original: C. W. 5726. Courtesy: Radhabehn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T0 J. L. MAFFEY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MAFFEY,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two letters.</w:t>
      </w:r>
    </w:p>
    <w:p>
      <w:pPr>
        <w:autoSpaceDN w:val="0"/>
        <w:tabs>
          <w:tab w:pos="550" w:val="left"/>
          <w:tab w:pos="970" w:val="left"/>
          <w:tab w:pos="1490" w:val="left"/>
          <w:tab w:pos="3510" w:val="left"/>
          <w:tab w:pos="4490" w:val="left"/>
          <w:tab w:pos="49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that probably I have failed to convey my full meaning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Matters so delicate as the one regarding Messrs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satisfactorily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perhaps be better, if you think it advisable, that I should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Delhi and first have a chat with you and then, if it </w:t>
      </w:r>
      <w:r>
        <w:rPr>
          <w:rFonts w:ascii="Times" w:hAnsi="Times" w:eastAsia="Times"/>
          <w:b w:val="0"/>
          <w:i w:val="0"/>
          <w:color w:val="000000"/>
          <w:sz w:val="22"/>
        </w:rPr>
        <w:t>is considered necessary, I should wait on His Excellency. Will you</w:t>
      </w:r>
    </w:p>
    <w:p>
      <w:pPr>
        <w:autoSpaceDN w:val="0"/>
        <w:autoSpaceDE w:val="0"/>
        <w:widowControl/>
        <w:spacing w:line="220" w:lineRule="exact" w:before="24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 Krishna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 L. Maffey”, 1-1-1918.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consider my suggestion and let me know what you think about </w:t>
      </w:r>
      <w:r>
        <w:rPr>
          <w:rFonts w:ascii="Times" w:hAnsi="Times" w:eastAsia="Times"/>
          <w:b w:val="0"/>
          <w:i w:val="0"/>
          <w:color w:val="000000"/>
          <w:sz w:val="22"/>
        </w:rPr>
        <w:t>it?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A. I.: Home, Political (Deposit): February 1918, No. 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MESSRS LIENGIER &amp; CO.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OTIHARI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1918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IENGIER &amp;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ADURA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 that I have adopted for reinstating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off weaving is to supply them with yarn, at the lowest market rates,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buy out all the cloth they may manufacture, for cash, at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 rates, the yarn to be paid for in instalments, without interest,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 to the weaver. This has enabled them to earn at the rate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Rs. 17 per month. These weavers do not give their whole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and their manufacture is confined to the coarsest cloth.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aspire higher and what they earn is enough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wants. But I know that a clever weaver manufacturing finer counts,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perhaps a little pattern-work, can make twenty-five rupees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Every weaver lost to the country is, in my opinion,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waste, and every weaver reinstated is so much national 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plan you may adopt, I would like you to keep me </w:t>
      </w:r>
      <w:r>
        <w:rPr>
          <w:rFonts w:ascii="Times" w:hAnsi="Times" w:eastAsia="Times"/>
          <w:b w:val="0"/>
          <w:i w:val="0"/>
          <w:color w:val="000000"/>
          <w:sz w:val="22"/>
        </w:rPr>
        <w:t>informed of your activity from time to time.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RABINDRANATH TAGORE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21,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GURUDEV,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forthcoming address before the Hindi Sammelan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Indore, I am trying to collect the opinions of leaders of thought on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 questions: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Hindi Sahitya Sammelan”, 29-3-1918.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(i) Is not Hindi (as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Urdu) the only possible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for inter-provincial intercourse and for all other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proceedings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(ii) Should not Hindi be the language principally used at the </w:t>
      </w:r>
      <w:r>
        <w:rPr>
          <w:rFonts w:ascii="Times" w:hAnsi="Times" w:eastAsia="Times"/>
          <w:b w:val="0"/>
          <w:i w:val="0"/>
          <w:color w:val="000000"/>
          <w:sz w:val="22"/>
        </w:rPr>
        <w:t>forthcoming Congress?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(iii) Is it not desirable and possible to give the highest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schools and colleges through the vernaculars? And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be made a compulsory second language in all our post-primary </w:t>
      </w:r>
      <w:r>
        <w:rPr>
          <w:rFonts w:ascii="Times" w:hAnsi="Times" w:eastAsia="Times"/>
          <w:b w:val="0"/>
          <w:i w:val="0"/>
          <w:color w:val="000000"/>
          <w:sz w:val="22"/>
        </w:rPr>
        <w:t>schools?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if we are to touch the masses and if national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come in contact with the masses all over India, the questions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above have to be immediately solved and ought to be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utmost urgency. Will you kindly favour me with your reply,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early convenience?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4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12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Mahadev Desai’s hand: G.N. 2765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A FRIEND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1918</w:t>
      </w:r>
    </w:p>
    <w:p>
      <w:pPr>
        <w:autoSpaceDN w:val="0"/>
        <w:tabs>
          <w:tab w:pos="550" w:val="left"/>
          <w:tab w:pos="2510" w:val="left"/>
          <w:tab w:pos="2950" w:val="left"/>
          <w:tab w:pos="573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who should write a preface to a volume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and writings, or whether there should be any preface at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answered after I know the publisher’s name and his motive.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volume is to be brought out by a firm for making profit,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 preface by Sarojini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by a pious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be sure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approach Ranchhodbhai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a third party, who does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comes across my writings and he wants someone to under-write </w:t>
      </w:r>
      <w:r>
        <w:rPr>
          <w:rFonts w:ascii="Times" w:hAnsi="Times" w:eastAsia="Times"/>
          <w:b w:val="0"/>
          <w:i w:val="0"/>
          <w:color w:val="000000"/>
          <w:sz w:val="22"/>
        </w:rPr>
        <w:t>sales, he should seek out a friend, that is Dr. Mehta. If you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Language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Tagore wrote back: “Of course Hindi is the only possible national language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inter-provincial intercourse in India. But. . . I think we cannot enforce it for a </w:t>
      </w:r>
      <w:r>
        <w:rPr>
          <w:rFonts w:ascii="Times" w:hAnsi="Times" w:eastAsia="Times"/>
          <w:b w:val="0"/>
          <w:i w:val="0"/>
          <w:color w:val="000000"/>
          <w:sz w:val="18"/>
        </w:rPr>
        <w:t>long time to come.”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Mahatma Gandhini Vicharsrishti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edited by Mathuradas Trikumji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Sarojini Naidu, the poetess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Ranchhodlal Patwari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are to father the volume, it would need no preface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I am known all over as if I were one of the wild animals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Felix Circus and, so, it will not be necessary to put a stamp on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for the reasons mentioned above. The desire that, while the sea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thoughts is yet in tide, as many people as possible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to have a plunge in it without loss of time, is the only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for bringing out a volume. I am, of course, in love with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so that I would naturally desire that the largest number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a chance to read them. At present, therefore, I am also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sponsors of the plan for publishing a volume. Where, then,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a preface? My life itself is the best preface. Those who can </w:t>
      </w:r>
      <w:r>
        <w:rPr>
          <w:rFonts w:ascii="Times" w:hAnsi="Times" w:eastAsia="Times"/>
          <w:b w:val="0"/>
          <w:i w:val="0"/>
          <w:color w:val="000000"/>
          <w:sz w:val="22"/>
        </w:rPr>
        <w:t>will read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T0 REVENUE SECRETARY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January 24, 1918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EVENUE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IHAR AND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RISSA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Hon’ble Rai Bahadur Purnendu Narayan Sinha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me with the papers given to him about the Champaran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Agrarian Bill. I note therein a memorandum submitted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 members of the Bihar Planters’ Association,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also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managers of the Sirnie Concern. These memoranda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other papers call for a reply for the consideration of the Select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Before, however, offering my observations I wish to submit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at all the intention of the Government to make material </w:t>
      </w:r>
      <w:r>
        <w:rPr>
          <w:rFonts w:ascii="Times" w:hAnsi="Times" w:eastAsia="Times"/>
          <w:b w:val="0"/>
          <w:i w:val="0"/>
          <w:color w:val="000000"/>
          <w:sz w:val="22"/>
        </w:rPr>
        <w:t>alterations in the Bill, a representative on behalf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1917, which is obviously a misprint.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Bihar and Orissa Legislative Council. He was also on the Select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to which the Champaran Agrarian Bill had been referred.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on January 5.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“Memorandum of Bihar Planters’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Association”, 5-1-1918.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appointed to the Council and should also be on the Select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And I feel that nobody is so capable of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these interests as Babu Brajkishore Prasad or myself,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my submission will receive from the Government the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>it deserves.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considering the provisions of the Bill, it is,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of paramount importance for all concerned to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have proclaimed to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their decision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Committee’s recommendations.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respectfully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Bill is in fulfilment of the assurance issued to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proclamation. The Bill, therefore, does not admit of any alteration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material respect. As it is, owing to the acrimonious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going on in the Press and all sorts of rumours set </w:t>
      </w:r>
      <w:r>
        <w:rPr>
          <w:rFonts w:ascii="Times" w:hAnsi="Times" w:eastAsia="Times"/>
          <w:b w:val="0"/>
          <w:i w:val="0"/>
          <w:color w:val="000000"/>
          <w:sz w:val="22"/>
        </w:rPr>
        <w:t>afloat by interested parties,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becoming restive.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Bis dat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qui cito dat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in the present instance with peculiar force.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undue delay in passing the Bill may spell disaster. I, therefore,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Bill should be placed on the Statute-book of the province as </w:t>
      </w:r>
      <w:r>
        <w:rPr>
          <w:rFonts w:ascii="Times" w:hAnsi="Times" w:eastAsia="Times"/>
          <w:b w:val="0"/>
          <w:i w:val="0"/>
          <w:color w:val="000000"/>
          <w:sz w:val="22"/>
        </w:rPr>
        <w:t>expeditiously as possible.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the examination of the papers in question, I shall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Champaran Planters’ memorandum. Generally speaking,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paper containing a series of misrepresentations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disentitling it to any weight being attached to it. The memorandum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that the Agrarian Committee was “admittedly appointed to allay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artificial agitation”. The fact is that it was appointed in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>the agitation set up by the planters in expectation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22"/>
        </w:rPr>
        <w:t>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being thereby stopped or suppressed. I cite in support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extract from the </w:t>
      </w:r>
      <w:r>
        <w:rPr>
          <w:rFonts w:ascii="Times" w:hAnsi="Times" w:eastAsia="Times"/>
          <w:b w:val="0"/>
          <w:i/>
          <w:color w:val="000000"/>
          <w:sz w:val="22"/>
        </w:rPr>
        <w:t>Pioneer</w:t>
      </w:r>
      <w:r>
        <w:rPr>
          <w:rFonts w:ascii="Times" w:hAnsi="Times" w:eastAsia="Times"/>
          <w:b w:val="0"/>
          <w:i w:val="0"/>
          <w:color w:val="000000"/>
          <w:sz w:val="22"/>
        </w:rPr>
        <w:t>, the leading organ of Anglo-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opinion in the country. In its issue of about the middle of May </w:t>
      </w:r>
      <w:r>
        <w:rPr>
          <w:rFonts w:ascii="Times" w:hAnsi="Times" w:eastAsia="Times"/>
          <w:b w:val="0"/>
          <w:i w:val="0"/>
          <w:color w:val="000000"/>
          <w:sz w:val="22"/>
        </w:rPr>
        <w:t>1917, it said: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appears to us that the Government of Bihar and Orissa would do well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forthwith to appoint a commission to investigate the differences which exist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the planters and the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Indigo districts. It is difficult to see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good can come of Mr. Gandhi’s investigations. But an enquiry conducted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strict impartiality by a commission containing possibly a non-official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element, would give both sides a fair opportunity of stating their case,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ought to result in a lasting peace.</w:t>
      </w:r>
    </w:p>
    <w:p>
      <w:pPr>
        <w:autoSpaceDN w:val="0"/>
        <w:autoSpaceDE w:val="0"/>
        <w:widowControl/>
        <w:spacing w:line="220" w:lineRule="exact" w:before="3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orders of the Government were embodied in their resolution of October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18, 1917, which along with the Enquiry Committee Report was published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Bihar and Orissa Gazette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local languages for distribution among </w:t>
      </w:r>
      <w:r>
        <w:rPr>
          <w:rFonts w:ascii="Times" w:hAnsi="Times" w:eastAsia="Times"/>
          <w:b w:val="0"/>
          <w:i/>
          <w:color w:val="000000"/>
          <w:sz w:val="18"/>
        </w:rPr>
        <w:t>raiyats.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the beginning of June the Government of Bihar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 decided to appoint the Champaran Agrarian Committee.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8th of June, 1917, the 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European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a letter to the Chief Secretary to the Government of Bihar </w:t>
      </w:r>
      <w:r>
        <w:rPr>
          <w:rFonts w:ascii="Times" w:hAnsi="Times" w:eastAsia="Times"/>
          <w:b w:val="0"/>
          <w:i w:val="0"/>
          <w:color w:val="000000"/>
          <w:sz w:val="22"/>
        </w:rPr>
        <w:t>and Orissa saying: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Council observe with great satisfaction the decision of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to appoint a Committee to enquire and investigate into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relations between landlords and tenants in the Province of Bihar and Orissa.</w:t>
      </w:r>
    </w:p>
    <w:p>
      <w:pPr>
        <w:autoSpaceDN w:val="0"/>
        <w:autoSpaceDE w:val="0"/>
        <w:widowControl/>
        <w:spacing w:line="260" w:lineRule="exact" w:before="1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memorandum says that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agitation was,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“artificial” and organized outside Champaran. The fact is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been solely confined to Champaran and an agitation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masses of men took part could hardly be called an “artificial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agitation”. The memorandum says “the agitation was in no way the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 of any widespread grievances”. The Government</w:t>
      </w:r>
      <w:r>
        <w:rPr>
          <w:rFonts w:ascii="Times" w:hAnsi="Times" w:eastAsia="Times"/>
          <w:b w:val="0"/>
          <w:i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and the voluminous papers produced before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by the Government completely contradict this statement.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hardly be dignified for me to notice the many uncalled </w:t>
      </w:r>
      <w:r>
        <w:rPr>
          <w:rFonts w:ascii="Times" w:hAnsi="Times" w:eastAsia="Times"/>
          <w:b w:val="0"/>
          <w:i w:val="0"/>
          <w:color w:val="000000"/>
          <w:sz w:val="22"/>
        </w:rPr>
        <w:t>for and groundless aspersions cast upon the Agrarian Committee.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now take up the various amendments to the provisions of </w:t>
      </w:r>
      <w:r>
        <w:rPr>
          <w:rFonts w:ascii="Times" w:hAnsi="Times" w:eastAsia="Times"/>
          <w:b w:val="0"/>
          <w:i w:val="0"/>
          <w:color w:val="000000"/>
          <w:sz w:val="22"/>
        </w:rPr>
        <w:t>the Bill proposed by the Champaran planters in the memorandum.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MENDMENTS TO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ECTION </w:t>
      </w:r>
      <w:r>
        <w:rPr>
          <w:rFonts w:ascii="Times" w:hAnsi="Times" w:eastAsia="Times"/>
          <w:b w:val="0"/>
          <w:i w:val="0"/>
          <w:color w:val="000000"/>
          <w:sz w:val="22"/>
        </w:rPr>
        <w:t>3,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(1): Nothing perhaps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surpass in recklessness the statement made in the memorandum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Bill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proposes to abolish without compensation and for no adequate reason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system (</w:t>
      </w:r>
      <w:r>
        <w:rPr>
          <w:rFonts w:ascii="Times" w:hAnsi="Times" w:eastAsia="Times"/>
          <w:b w:val="0"/>
          <w:i/>
          <w:color w:val="000000"/>
          <w:sz w:val="18"/>
        </w:rPr>
        <w:t>tinkathia</w:t>
      </w:r>
      <w:r>
        <w:rPr>
          <w:rFonts w:ascii="Times" w:hAnsi="Times" w:eastAsia="Times"/>
          <w:b w:val="0"/>
          <w:i w:val="0"/>
          <w:color w:val="000000"/>
          <w:sz w:val="18"/>
        </w:rPr>
        <w:t>) which has been in existence for over a hundred years.</w:t>
      </w:r>
    </w:p>
    <w:p>
      <w:pPr>
        <w:autoSpaceDN w:val="0"/>
        <w:tabs>
          <w:tab w:pos="550" w:val="left"/>
          <w:tab w:pos="3610" w:val="left"/>
          <w:tab w:pos="6370" w:val="left"/>
        </w:tabs>
        <w:autoSpaceDE w:val="0"/>
        <w:widowControl/>
        <w:spacing w:line="260" w:lineRule="exact" w:before="1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statement is made in face of the fact that the Bill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to give partial and, in my opinion, inadequate relief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extortionate compensation taken by the planter for ending a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had ceased to become a paying proposition to them.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planter has even made a boast in the Press of the fact that he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>Rs. 3,20,000 from his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tawan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has made addition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rent-roll of an annual income of Rs. 52,000 by taking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And there are several such planters.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whole of the argument advanced in the memorandum</w:t>
      </w:r>
    </w:p>
    <w:p>
      <w:pPr>
        <w:autoSpaceDN w:val="0"/>
        <w:autoSpaceDE w:val="0"/>
        <w:widowControl/>
        <w:spacing w:line="220" w:lineRule="exact" w:before="40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Alec Marsh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Penalty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increase in the rent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</w:t>
      </w:r>
      <w:r>
        <w:rPr>
          <w:rFonts w:ascii="Times" w:hAnsi="Times" w:eastAsia="Times"/>
          <w:b w:val="0"/>
          <w:i/>
          <w:color w:val="000000"/>
          <w:sz w:val="22"/>
        </w:rPr>
        <w:t>khushki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system simply shows that the signatories desire a </w:t>
      </w:r>
      <w:r>
        <w:rPr>
          <w:rFonts w:ascii="Times" w:hAnsi="Times" w:eastAsia="Times"/>
          <w:b w:val="0"/>
          <w:i w:val="0"/>
          <w:color w:val="000000"/>
          <w:sz w:val="22"/>
        </w:rPr>
        <w:t>modified revival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tinkathia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the name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khushki</w:t>
      </w:r>
      <w:r>
        <w:rPr>
          <w:rFonts w:ascii="Times" w:hAnsi="Times" w:eastAsia="Times"/>
          <w:b w:val="0"/>
          <w:i w:val="0"/>
          <w:color w:val="000000"/>
          <w:sz w:val="22"/>
        </w:rPr>
        <w:t>. By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khushki </w:t>
      </w:r>
      <w:r>
        <w:rPr>
          <w:rFonts w:ascii="Times" w:hAnsi="Times" w:eastAsia="Times"/>
          <w:b w:val="0"/>
          <w:i w:val="0"/>
          <w:color w:val="000000"/>
          <w:sz w:val="22"/>
        </w:rPr>
        <w:t>I understand a contract voluntarily entered into by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a particular produce to his landlord for a fair price to be </w:t>
      </w:r>
      <w:r>
        <w:rPr>
          <w:rFonts w:ascii="Times" w:hAnsi="Times" w:eastAsia="Times"/>
          <w:b w:val="0"/>
          <w:i w:val="0"/>
          <w:color w:val="000000"/>
          <w:sz w:val="22"/>
        </w:rPr>
        <w:t>mutually agreed upon. Any clause in the contract binding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grow a particular crop on the whole or a portion of his land or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plot even selected by himself would immediately rob it of </w:t>
      </w:r>
      <w:r>
        <w:rPr>
          <w:rFonts w:ascii="Times" w:hAnsi="Times" w:eastAsia="Times"/>
          <w:b w:val="0"/>
          <w:i w:val="0"/>
          <w:color w:val="000000"/>
          <w:sz w:val="22"/>
        </w:rPr>
        <w:t>the voluntary nature, and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deprived of the right to use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as he chooses. Such a clause would contravene the provisions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23 read with Section 178 (3) (b) of the Bengal Tenancy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system of advances has in the past operated as a bait and as a </w:t>
      </w:r>
      <w:r>
        <w:rPr>
          <w:rFonts w:ascii="Times" w:hAnsi="Times" w:eastAsia="Times"/>
          <w:b w:val="0"/>
          <w:i w:val="0"/>
          <w:color w:val="000000"/>
          <w:sz w:val="22"/>
        </w:rPr>
        <w:t>snare.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khushki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contract should have nothing to do with the land of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22"/>
        </w:rPr>
        <w:t>. It should only provide for the delivery by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planter of so much of indigo by weight at a rate mutually agreed </w:t>
      </w:r>
      <w:r>
        <w:rPr>
          <w:rFonts w:ascii="Times" w:hAnsi="Times" w:eastAsia="Times"/>
          <w:b w:val="0"/>
          <w:i w:val="0"/>
          <w:color w:val="000000"/>
          <w:sz w:val="22"/>
        </w:rPr>
        <w:t>upon.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produce the indigo on his own land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 it from others or get it from any other source. Once his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brought in the contract, the inevitable result will be that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obligation with which the growing of indigo has up to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connected and which it is the desire of the Agrarian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the Government to remove, in the interest of the future peace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district, will gradually creep in the mind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overpower him. It might be mentioned that the prime concern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Legislature is not so much the prosperity or even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>an industry as the welfare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</w:t>
      </w:r>
      <w:r>
        <w:rPr>
          <w:rFonts w:ascii="Times" w:hAnsi="Times" w:eastAsia="Times"/>
          <w:b w:val="0"/>
          <w:i w:val="0"/>
          <w:color w:val="000000"/>
          <w:sz w:val="22"/>
        </w:rPr>
        <w:t>. If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be freed </w:t>
      </w:r>
      <w:r>
        <w:rPr>
          <w:rFonts w:ascii="Times" w:hAnsi="Times" w:eastAsia="Times"/>
          <w:b w:val="0"/>
          <w:i w:val="0"/>
          <w:color w:val="000000"/>
          <w:sz w:val="22"/>
        </w:rPr>
        <w:t>entirely from the baneful effects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tinkathia</w:t>
      </w:r>
      <w:r>
        <w:rPr>
          <w:rFonts w:ascii="Times" w:hAnsi="Times" w:eastAsia="Times"/>
          <w:b w:val="0"/>
          <w:i w:val="0"/>
          <w:color w:val="000000"/>
          <w:sz w:val="22"/>
        </w:rPr>
        <w:t>,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khushki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system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leave him free to obtain the particular crop he undertakes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where he likes and how he likes, his obligation being limited to </w:t>
      </w:r>
      <w:r>
        <w:rPr>
          <w:rFonts w:ascii="Times" w:hAnsi="Times" w:eastAsia="Times"/>
          <w:b w:val="0"/>
          <w:i w:val="0"/>
          <w:color w:val="000000"/>
          <w:sz w:val="22"/>
        </w:rPr>
        <w:t>supply the quantity agreed upon; (b) make the period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khushki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contracts as short as possible; and (c) give him the market-rate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produce supplied by him.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amendments (b) and (c) to Section 3(1) proposed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memorandum, as they fail to satisfy the tests set forth above, are </w:t>
      </w:r>
      <w:r>
        <w:rPr>
          <w:rFonts w:ascii="Times" w:hAnsi="Times" w:eastAsia="Times"/>
          <w:b w:val="0"/>
          <w:i w:val="0"/>
          <w:color w:val="000000"/>
          <w:sz w:val="22"/>
        </w:rPr>
        <w:t>wholly unacceptable from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standpoint.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the amendment (a) to Section 3(1) proposed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memorandum extending the period of termination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tinkathia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whether as an incident of tenancy or whether arising from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sattas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agreements, to 1920, it is a most dangerous </w:t>
      </w:r>
      <w:r>
        <w:rPr>
          <w:rFonts w:ascii="Times" w:hAnsi="Times" w:eastAsia="Times"/>
          <w:b w:val="0"/>
          <w:i/>
          <w:color w:val="000000"/>
          <w:sz w:val="22"/>
        </w:rPr>
        <w:t>proposition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undertaking of the three principal concerns referred to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report. The Committee’s recommendation that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>stand abolished as from October 1917 is the one recommendation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already being acted upon. Acceptance, now, of the proposal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Champaran planters who have signed the memorandum,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reopen the sore and give rise to unthinkable result[s]. The proposal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virtually to nullify the effects of the Committee’s report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Govern-ment proclamation based thereon. The chief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 the system is said to be that planters have already got seed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made arrangements for the future growing of indigo. It must not,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be forgotten that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khushki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at their disposal and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the seed, machinery and everything under it.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>that real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khushki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give them that hold on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the </w:t>
      </w:r>
      <w:r>
        <w:rPr>
          <w:rFonts w:ascii="Times" w:hAnsi="Times" w:eastAsia="Times"/>
          <w:b w:val="0"/>
          <w:i/>
          <w:color w:val="000000"/>
          <w:sz w:val="22"/>
        </w:rPr>
        <w:t>sattas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and will not give them the exorbitant profits, too,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hitherto received. But they never had a right in equity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onesided advantages. Consider [it] how we may,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>find a proper justification for continuing the system.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amendment (d) to Section 3(1) which seeks to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obligation until advances are repaid, I am sorry to find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Board of Revenue has fallen into the trap. A moment’s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show that such a continuance may even lead to endless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continuation of the obligation, to harassments and to [a] crop of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suits. There will be nothing to prevent a planter from never asking a </w:t>
      </w:r>
      <w:r>
        <w:rPr>
          <w:rFonts w:ascii="Times" w:hAnsi="Times" w:eastAsia="Times"/>
          <w:b w:val="0"/>
          <w:i/>
          <w:color w:val="000000"/>
          <w:sz w:val="22"/>
        </w:rPr>
        <w:t>raiyat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 refund of the advance and thus an ignorant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remain in serfdom. I hope it will not be contended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planter should have security for refund of the advances.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>need it.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their tenants and they have the fullest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 for any financial obligation, and I cannot help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amendment is merely a device for keeping on foot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pernicious system as long as possible. The whole of the soothing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of the proposed legislation will be practically neutralized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in question is accepted and [it] will put Champaran in a </w:t>
      </w:r>
      <w:r>
        <w:rPr>
          <w:rFonts w:ascii="Times" w:hAnsi="Times" w:eastAsia="Times"/>
          <w:b w:val="0"/>
          <w:i w:val="0"/>
          <w:color w:val="000000"/>
          <w:sz w:val="22"/>
        </w:rPr>
        <w:t>ferment.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MENDMENTS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ROPOSED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ECTION </w:t>
      </w:r>
      <w:r>
        <w:rPr>
          <w:rFonts w:ascii="Times" w:hAnsi="Times" w:eastAsia="Times"/>
          <w:b w:val="0"/>
          <w:i w:val="0"/>
          <w:color w:val="000000"/>
          <w:sz w:val="20"/>
        </w:rPr>
        <w:t>4 “S</w:t>
      </w:r>
      <w:r>
        <w:rPr>
          <w:rFonts w:ascii="Times" w:hAnsi="Times" w:eastAsia="Times"/>
          <w:b w:val="0"/>
          <w:i w:val="0"/>
          <w:color w:val="000000"/>
          <w:sz w:val="16"/>
        </w:rPr>
        <w:t>HARAHBESHI”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to this Section is based on a representation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managers of Sirnie Concern. But the amendment as it is worded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proposes to reopen the question of the rate of reduction to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in the case of Sirnie but also of Jalha and Motihari Concerns.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absolutely no reason why the matter should be reopened.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Irwin of the Motihari Concern was party to the compromise.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Sirnie case; I do not know that I am free to interpret the attitude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Agrarian Committee in the matter. I can only say that, without a fresh </w:t>
      </w:r>
      <w:r>
        <w:rPr>
          <w:rFonts w:ascii="Times" w:hAnsi="Times" w:eastAsia="Times"/>
          <w:b w:val="0"/>
          <w:i w:val="0"/>
          <w:color w:val="000000"/>
          <w:sz w:val="22"/>
        </w:rPr>
        <w:t>reference to the Agrarian Committee, it is not possible to go behind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610" w:val="left"/>
          <w:tab w:pos="41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 as they are a result of a solemn compromise, not merely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Committee and the planters, but also as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interests represented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itself.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was one and an indivisible whole and one cannot break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it without breaking the whole. It is not true as stated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that Mr. Bion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called to give evidence or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having any statements recorded. Not only did he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general notice issued to all to send in their statements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give any evidence, but he had received a special call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Committee’s report to show that, in fixing the rate of reduction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enhancements, the sole determining factor was not the rates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enhancements were made. The reasoning applied to the case </w:t>
      </w:r>
      <w:r>
        <w:rPr>
          <w:rFonts w:ascii="Times" w:hAnsi="Times" w:eastAsia="Times"/>
          <w:b w:val="0"/>
          <w:i w:val="0"/>
          <w:color w:val="000000"/>
          <w:sz w:val="22"/>
        </w:rPr>
        <w:t>is generally applicable to the case of Jalha also.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MENDMENT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4(2):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point on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agree with the Champaran planters’ memorandum.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rental fixed under the Bill should be final and binding is fair;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amendment that may be made will have to carefully guard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of appeal on grounds of irregularity and want of jurisdiction.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have already sent in my amendment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that the words “grown upon the land of his tenancy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thereof” be omitted from the Section. I have explained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earlier part of this letter, when dealing with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tinkathia</w:t>
      </w:r>
      <w:r>
        <w:rPr>
          <w:rFonts w:ascii="Times" w:hAnsi="Times" w:eastAsia="Times"/>
          <w:b w:val="0"/>
          <w:i w:val="0"/>
          <w:color w:val="000000"/>
          <w:sz w:val="22"/>
        </w:rPr>
        <w:t>, why in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khushki </w:t>
      </w:r>
      <w:r>
        <w:rPr>
          <w:rFonts w:ascii="Times" w:hAnsi="Times" w:eastAsia="Times"/>
          <w:b w:val="0"/>
          <w:i w:val="0"/>
          <w:color w:val="000000"/>
          <w:sz w:val="22"/>
        </w:rPr>
        <w:t>contract no reference to the land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made.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amendments to this Section proposed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Champaran planters in the memorandum.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is that the word “three” of Clause (1)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substituted by the word “five”. In other words, it is urged that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sattas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limited to five years and not to three years only. The fact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>three years are granted is a concession. The period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khushki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contracts should be as short as possible. The memorandum deplores </w:t>
      </w:r>
      <w:r>
        <w:rPr>
          <w:rFonts w:ascii="Times" w:hAnsi="Times" w:eastAsia="Times"/>
          <w:b w:val="0"/>
          <w:i w:val="0"/>
          <w:color w:val="000000"/>
          <w:sz w:val="22"/>
        </w:rPr>
        <w:t>the proposed termination of long-term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sattas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forgetting that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planter witness before the Committee has the hardihood to </w:t>
      </w:r>
      <w:r>
        <w:rPr>
          <w:rFonts w:ascii="Times" w:hAnsi="Times" w:eastAsia="Times"/>
          <w:b w:val="0"/>
          <w:i w:val="0"/>
          <w:color w:val="000000"/>
          <w:sz w:val="22"/>
        </w:rPr>
        <w:t>defend long-term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sattas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some of them went even so far as to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did not enforce their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sattas</w:t>
      </w:r>
      <w:r>
        <w:rPr>
          <w:rFonts w:ascii="Times" w:hAnsi="Times" w:eastAsia="Times"/>
          <w:b w:val="0"/>
          <w:i w:val="0"/>
          <w:color w:val="000000"/>
          <w:sz w:val="22"/>
        </w:rPr>
        <w:t>. Speaking of sugarcane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sattas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Gordon Canning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 that “there were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sattas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entered into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started sugarcane, but they were not enforced and might be </w:t>
      </w:r>
      <w:r>
        <w:rPr>
          <w:rFonts w:ascii="Times" w:hAnsi="Times" w:eastAsia="Times"/>
          <w:b w:val="0"/>
          <w:i w:val="0"/>
          <w:color w:val="000000"/>
          <w:sz w:val="22"/>
        </w:rPr>
        <w:t>regarded as a dead letter”.</w:t>
      </w:r>
    </w:p>
    <w:p>
      <w:pPr>
        <w:autoSpaceDN w:val="0"/>
        <w:autoSpaceDE w:val="0"/>
        <w:widowControl/>
        <w:spacing w:line="220" w:lineRule="exact" w:before="26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Proprietor of Sirnie Concern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Manager of Pursa Concern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other suggestion in the memorandum is that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infinitely prefer to be paid at a flat rate based on the area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land in which the specified crop is grown rather than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or appraisement. This is contrary to my experience.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object, it may be observed, is here too as elsewhere a revival of </w:t>
      </w:r>
      <w:r>
        <w:rPr>
          <w:rFonts w:ascii="Times" w:hAnsi="Times" w:eastAsia="Times"/>
          <w:b w:val="0"/>
          <w:i/>
          <w:color w:val="000000"/>
          <w:sz w:val="22"/>
        </w:rPr>
        <w:t>tinkathia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Select Documents on Mahatma Gandhi’s Movement in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Champaran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T0 DR. KULKARNI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KULKARNI,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posted my last letter to you, I had read the literature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[sent by] you, but for me it was not convincing enough to turn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experiment. What you say is either true or untrue. If salt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panacea for all evils, no effort should be spared to double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quadruple its consumption. What I require is statistics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treatment of plague, etc., by the saline method. Having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deal against the use of salt in books on vegetarianism, I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the experiment on myself. Nearly 7 years ago Mrs.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suffering from copious haemorrhage. I was treating 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Kuhne baths and a strict dietary. When I was almost in despair,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the reasoning applied against salt by Mrs. Wallace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pulses by Dr. Haig. Salt, Dr. Wallace has argued, is an irritant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stimulant. Being inorganic it passes out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assimilated, but in its passage making a great deal of mischief.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unduly excites the salivary glands, irritates the stomach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induces men to eat more than they need, and taxing the organs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unduly, it impoverishes the blood. Both Mrs. Gandhi and I were,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people, lovers of salt and ate large quantities of it. I argued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that probably the introduction of salt in the system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continuation of her illness. I need not enter into </w:t>
      </w:r>
      <w:r>
        <w:rPr>
          <w:rFonts w:ascii="Times" w:hAnsi="Times" w:eastAsia="Times"/>
          <w:b w:val="0"/>
          <w:i w:val="0"/>
          <w:color w:val="000000"/>
          <w:sz w:val="22"/>
        </w:rPr>
        <w:t>the reasoning applied by me to the pulses. I was myself at this time</w:t>
      </w:r>
    </w:p>
    <w:p>
      <w:pPr>
        <w:autoSpaceDN w:val="0"/>
        <w:autoSpaceDE w:val="0"/>
        <w:widowControl/>
        <w:spacing w:line="220" w:lineRule="exact" w:before="3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week later Gandhiji met W. Maude, Member of the Executive Council,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Bihar and Orissa, and had a detailed discussion with him on </w:t>
      </w:r>
      <w:r>
        <w:rPr>
          <w:rFonts w:ascii="Times" w:hAnsi="Times" w:eastAsia="Times"/>
          <w:b w:val="0"/>
          <w:i/>
          <w:color w:val="000000"/>
          <w:sz w:val="18"/>
        </w:rPr>
        <w:t>khuskhi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>and related matters. No report of the interview other than a note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Maude is available;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“Note on Interview by W. Maude”, 31-1-1918.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hale and hearty. Certainly no change on the score of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called for. But discovering that I could not wean Mrs.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use of salt and pulses without doing so myself, I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off and so did she. There was no other change made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Within a week’s time she was free from haemorrhage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who was, at the time of change, a skeleton quickly put on flesh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ever since remained without salt. The condiment has such a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her that she could not resist the temptation when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it. So when she had completely recovered, she took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eating. She does have haemorrhages now and then, and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salt and taking friction baths enables her to recover quickly.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seven years of my experiments, I have treated asthmatics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patients suffering from other lung diseases with a saltless diet,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almost invariably responded. As for myself,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from serious illnesses any more than those with whom I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daily contact. This saltless diet has, I believe, materially assisted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vow. With these experiences before me,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persistent advocacy of salt has come upon me with somewhat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shock. There is one great change in me which I have been noticing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I have discussed with medical friends without getting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from them. If I receive a wound, it heals more quickly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I experience no feeling of excessive fatigue after long walks.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seem to have become a green stick. The skin has become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and delicate. A knife would tear it, much more quickly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else’s. Although I invariably walk barefoot, the soles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 refuse to become tough and hard, as would anybody else’s.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gums have become flabby and the few teeth I have left are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ornamental than useful. Is it possible that this delicateness is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saltless diet ? Of course, there are so many other changes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my life that it is difficult to single out salt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condemnation. If I had not noticed this deterioration in me— if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deterioration—I should have, owing to the many other advantages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experienced, very actively advocated a saltless diet. If I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enlightened assistance from you, I would like, if it be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period, to go back to salt and watch its results upon my </w:t>
      </w:r>
      <w:r>
        <w:rPr>
          <w:rFonts w:ascii="Times" w:hAnsi="Times" w:eastAsia="Times"/>
          <w:b w:val="0"/>
          <w:i w:val="0"/>
          <w:color w:val="000000"/>
          <w:sz w:val="22"/>
        </w:rPr>
        <w:t>system. I was already conferring with Dr. Dev upon the advisability of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Describing his experiment of a saltless diet and this episode in detail, later,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writes: “I would like to count this incident as an instance of satyagraha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one of the sweetest recollections of my life.” </w:t>
      </w:r>
      <w:r>
        <w:rPr>
          <w:rFonts w:ascii="Times" w:hAnsi="Times" w:eastAsia="Times"/>
          <w:b w:val="0"/>
          <w:i/>
          <w:color w:val="000000"/>
          <w:sz w:val="18"/>
        </w:rPr>
        <w:t>Vide 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Part IV, </w:t>
      </w:r>
      <w:r>
        <w:rPr>
          <w:rFonts w:ascii="Times" w:hAnsi="Times" w:eastAsia="Times"/>
          <w:b w:val="0"/>
          <w:i w:val="0"/>
          <w:color w:val="000000"/>
          <w:sz w:val="18"/>
        </w:rPr>
        <w:t>Ch. XXIX.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interrupting my experiment when your letter came. Hence my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you. If you have an accurate knowledge about the matter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an enthusiast with a scientific mind which would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swerve even by a hair’s breadth from the path of truth even in a fit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enthusiasm, I would like to utilize your services both for plague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research and for finding out the real value of salt as an article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consumption. I shall try to secure the books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127. LETTER T0 KAKA KALELKAR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1918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accused is either guilty or not guilty. If the former,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to jail by way of penance; if the latter, he should do so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a lesson to the magistrate. If every accused who is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go to jail after declaring his innocence, it would come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that an innocent person would hardly ever find himself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jail. So much from the common-sense point of view. The Professor’s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has several special features. His riding a horse too fast was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it was instituted. That merely furnished a pretext.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behind the case was to discredit me anyhow, and through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agitation. The assumption behind the step was that, though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touched, my enemies would be pleased if others associated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were. At a time like this, it was necessary that the Professor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jail and show what he was made of. The people here,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very much afraid of going to jail. This was a fine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them of their fear. It would not have been right to miss it.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as well to refuse to go through the experience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imprisonment], which had offered itself to him unsought,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 throw away a golden opportunity. Satyagraha means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by voluntarily submitting oneself to suffering. The judgment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court was naked injustice. The Professor, undertaking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>by submitting to imprisonment, offered satyagraha. It is not for a</w:t>
      </w:r>
    </w:p>
    <w:p>
      <w:pPr>
        <w:autoSpaceDN w:val="0"/>
        <w:autoSpaceDE w:val="0"/>
        <w:widowControl/>
        <w:spacing w:line="220" w:lineRule="exact" w:before="30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Dattatreya Balkrishna Kalelkar (b. 1885); educationist, writer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thinker, awarded </w:t>
      </w:r>
      <w:r>
        <w:rPr>
          <w:rFonts w:ascii="Times" w:hAnsi="Times" w:eastAsia="Times"/>
          <w:b w:val="0"/>
          <w:i/>
          <w:color w:val="000000"/>
          <w:sz w:val="18"/>
        </w:rPr>
        <w:t>Padma Vibhushan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1964. The letter was in reply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how Professor Kripalani’s going to jail could be satyagraha and why it was </w:t>
      </w:r>
      <w:r>
        <w:rPr>
          <w:rFonts w:ascii="Times" w:hAnsi="Times" w:eastAsia="Times"/>
          <w:b w:val="0"/>
          <w:i w:val="0"/>
          <w:color w:val="000000"/>
          <w:sz w:val="18"/>
        </w:rPr>
        <w:t>that an appeal was not preferred.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to prefer an appeal. There is no room for [legal] defence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satyagraha. What we see is not pure satyagraha, but its diluted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variety. Such dilution is a measure and a sign of our weakness.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pure satyagraha, the world will see its miraculous power.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confident of this. From this point of view of satyagraha,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there was no question at all of preferring an appeal.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desire to adhere to pure satyagraha was but a secondary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in deciding against an appeal. The case was so trivial,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seemed to me, that we have been able to expose both the partisan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and the stupidity of the magistrate by not magnifying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through an appeal. Moreover, no lawyer came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 success in the appeal, if made. I suggested to them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file one on their own responsibility, telling them also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lost, I would certainly blame them. There could be no appeal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case. Revision was possible. In a revision, the superior court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into questions of fact. It only sets matters right if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error of law. There was no scope for legal technicalities in this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that, in what we have done, the requirements of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and the justice that obtains in what the world calls its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 affairs have been met.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2"/>
        </w:rPr>
        <w:t>, Vol. lV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T0 JAMNADAS GANDHI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</w:t>
      </w:r>
      <w:r>
        <w:rPr>
          <w:rFonts w:ascii="Times" w:hAnsi="Times" w:eastAsia="Times"/>
          <w:b w:val="0"/>
          <w:i w:val="0"/>
          <w:color w:val="000000"/>
          <w:sz w:val="16"/>
        </w:rPr>
        <w:t>OTIHARI,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1918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JAMNADAS,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gain nothing by giving up your work and staying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You will yourself get tired in a few days and remember your old </w:t>
      </w:r>
      <w:r>
        <w:rPr>
          <w:rFonts w:ascii="Times" w:hAnsi="Times" w:eastAsia="Times"/>
          <w:b w:val="0"/>
          <w:i w:val="0"/>
          <w:color w:val="000000"/>
          <w:sz w:val="22"/>
        </w:rPr>
        <w:t>duty.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should, therefore, find your happiness there.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desire to stay with me is a kind of self-indulgence. Just 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an act of such indulgence, one feels exhausted and depressed,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just now you will feel depressed after a few days with 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keep it in mind that one day you will join me and meanwhile, </w:t>
      </w:r>
      <w:r>
        <w:rPr>
          <w:rFonts w:ascii="Times" w:hAnsi="Times" w:eastAsia="Times"/>
          <w:b w:val="0"/>
          <w:i w:val="0"/>
          <w:color w:val="000000"/>
          <w:sz w:val="22"/>
        </w:rPr>
        <w:t>by way of preparation, attend to the duties that devolve upon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T0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Posh Sud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24,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mind the celebration over the Professor’s imprisonment.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musician has also been drawn into the thing all right. You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particulars about the Professor in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Kaka. If Fakira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sent any masons to volunteer their services, that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in the depth of his heart he still has a place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Thakorelal’s illness seems to have persisted too long.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 if Vrajlal keeps as healthy as he will be when he arrives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indigo-planters here are kicking up quite a row. I am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unperturbed as I am vigilant. All that I have to do is to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peasants do not take a false step. I will send back Narahari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earliest opportunity. I also feel that the National School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suffer. I hope you are keeping very well. Ask Prabhudas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copy in Mahadev Desai’s hand: S.N. 6332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T0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Posh Sud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25,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3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CHHAGANLAL,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reason for handing over the material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is that he may then publish it as he thinks fit.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must, of course, be translated. He can do this. He is eager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and likes the work. He is tempted by the thought that, as he </w:t>
      </w:r>
      <w:r>
        <w:rPr>
          <w:rFonts w:ascii="Times" w:hAnsi="Times" w:eastAsia="Times"/>
          <w:b w:val="0"/>
          <w:i w:val="0"/>
          <w:color w:val="000000"/>
          <w:sz w:val="22"/>
        </w:rPr>
        <w:t>translates, he will discover himself. He is a young man of character,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Kaka Kalelkar”, 24-1-1918.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in charge of stores at Phoenix; underwent imprisonments and was later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deported;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“Diary, 1912”.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this Mahade v Desai added the follow ing note addres sed to Chhaga nlal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: “Bapuj i asks me to tell you that it will be best to credit  Polak’s accoun t </w:t>
      </w:r>
      <w:r>
        <w:rPr>
          <w:rFonts w:ascii="Times" w:hAnsi="Times" w:eastAsia="Times"/>
          <w:b w:val="0"/>
          <w:i w:val="0"/>
          <w:color w:val="000000"/>
          <w:sz w:val="18"/>
        </w:rPr>
        <w:t>with Rs. 3,000/ -. Give the accomp anying papers  to Mavlan kar”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1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anxious to serve the country. He has clung to me and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request with the most admirable motive. For all these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reasons, it seems right that he should be allowed to do this work.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ample time for proof-reading, etc. Unless you help him, he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bird without wings. He can collect the material only if we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articles. He too does not want to be content with translating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Natesan’s volume. If you are free from this translation work,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else you can do. There remains now only one thing to consider.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committed to Akhandanandji and others and they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you, then, Mathuradas will certainly have to be disappointed.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publish [the writings], it will be necessary to make some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arrangements about proofs.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list. You can expand it considerably,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care to. There are a great many articles of mine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thought very valuable. You can make a selection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them. Some of the petitions I drafted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a good amount of history. The open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addressed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1894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Green Pamphlet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wrote while here in India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 of numerous Blue-books. The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indenture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drafted in 1894 contains the substance of several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dispatches on the subject. Thus, if you open the trunk of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[papers], you will get plenty of material of every description.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feels tempted to collect it [in a volume] will have not less than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months’ work on his hands. If, however, we publish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Dharmaniti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books, that will also make a long list. The articles I wrote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in 1890-91 are also worth including.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don’t know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them. I have a faint idea that Manilal or Harilal </w:t>
      </w:r>
      <w:r>
        <w:rPr>
          <w:rFonts w:ascii="Times" w:hAnsi="Times" w:eastAsia="Times"/>
          <w:b w:val="0"/>
          <w:i w:val="0"/>
          <w:color w:val="000000"/>
          <w:sz w:val="22"/>
        </w:rPr>
        <w:t>preserved them.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Gujarati in Mahadev Desai’s hand: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S.N. 6334</w:t>
      </w:r>
    </w:p>
    <w:p>
      <w:pPr>
        <w:autoSpaceDN w:val="0"/>
        <w:autoSpaceDE w:val="0"/>
        <w:widowControl/>
        <w:spacing w:line="240" w:lineRule="exact" w:before="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“Open Letter”, December 1894.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Grievances of The British Indians in South Africa”; August 14,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1896,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Perhaps this refers to “Petition to Lord Ripon”, July 17, 1894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Translated under the title </w:t>
      </w:r>
      <w:r>
        <w:rPr>
          <w:rFonts w:ascii="Times" w:hAnsi="Times" w:eastAsia="Times"/>
          <w:b w:val="0"/>
          <w:i/>
          <w:color w:val="000000"/>
          <w:sz w:val="18"/>
        </w:rPr>
        <w:t>Ethical Religion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articles Gandhiji wrote were those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Vegetarian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Vegetarian Messenger </w:t>
      </w:r>
      <w:r>
        <w:rPr>
          <w:rFonts w:ascii="Times" w:hAnsi="Times" w:eastAsia="Times"/>
          <w:b w:val="0"/>
          <w:i w:val="0"/>
          <w:color w:val="000000"/>
          <w:sz w:val="18"/>
        </w:rPr>
        <w:t>in 1891; he contributed occasionally to the former during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1892-5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T0 G. V. MAVLANKAR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MAVLANKAR,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the Sabha’s draft reply to the Press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Kaira. I like the first part of our reply. The second part is as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[as the first is good]. I am not bothering to revise it. A stronger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given to the Government’s contention that any body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Kaira District is not competent to do anything in matters relating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district. Whether or no that district was represented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on the Sabha, it is entitled to address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any part of Gujarat. It is even its duty to do so.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mention the names of the members of the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It was not proper to have made a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senior and junior officers; unwittingly, we seem to have admitted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inquiry would have been more searching and fair if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senior officers. Our contention is that Government officers,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fact of being officers, inspire less confidence than experienced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 who know their responsibility, for the officers are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safeguard the interests of their class and they have a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rejecting anything that the people say. Public workers,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have no interest of their own to serve. They are impartial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that an error by them will not be passed over, they are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in conducting an inquiry. We ought to have brought out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very effectively. In taking up this issue, our purpose is to educate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 people] and to show that we are as anxious for our prestige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for its. The latter often seeks to uphold its prestige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its authority. We should do ours merely by the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actions. A training to this end in every detail [of conduct]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definite lead for the purpose will provide the people an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 swaraj. This is why I have concerned myself to offer all </w:t>
      </w:r>
      <w:r>
        <w:rPr>
          <w:rFonts w:ascii="Times" w:hAnsi="Times" w:eastAsia="Times"/>
          <w:b w:val="0"/>
          <w:i w:val="0"/>
          <w:color w:val="000000"/>
          <w:sz w:val="22"/>
        </w:rPr>
        <w:t>this criticism.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 I should like to say is that, at a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this, timely action wins appreciation. The Committee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attend to the problem, setting aside all other work, if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In short, the Committee can in no circumstances put off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It should have able members, men of responsibility,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at any time. If we are right in our cause, it involves the </w:t>
      </w:r>
      <w:r>
        <w:rPr>
          <w:rFonts w:ascii="Times" w:hAnsi="Times" w:eastAsia="Times"/>
          <w:b w:val="0"/>
          <w:i w:val="0"/>
          <w:color w:val="000000"/>
          <w:sz w:val="22"/>
        </w:rPr>
        <w:t>safeguarding of the interests of thousands of poor people. Every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worker should think himself bound, as by a pledge,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 all other work in public interest just as he would in his own.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we are too late with our reply. Often, the Government,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more alert, is able to suppress a popular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does not help the ones who slumber but helps only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vigilant. This is not a maxim to be mouthed in courts of law but to </w:t>
      </w:r>
      <w:r>
        <w:rPr>
          <w:rFonts w:ascii="Times" w:hAnsi="Times" w:eastAsia="Times"/>
          <w:b w:val="0"/>
          <w:i w:val="0"/>
          <w:color w:val="000000"/>
          <w:sz w:val="22"/>
        </w:rPr>
        <w:t>be applied in every concern of practical life.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because you are all doing such fine work and are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so firmly that I have honoured you with this criticism.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suggest that you had been negligent, I would have done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maintaining silence. It is never my practice to waste my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anything of the kind in so many words. I have said all this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love, that you may be more vigilant in future and that a body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Sabha, of thirty years’ standing, may gain in stature. Do not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>a rebuke and do not take it to heart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8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TELEGRAM TO MATHURADAS TRIKUMJI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MATHURADAS TRIKUMJI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247 BAZAR GATE ST</w:t>
      </w:r>
    </w:p>
    <w:p>
      <w:pPr>
        <w:autoSpaceDN w:val="0"/>
        <w:autoSpaceDE w:val="0"/>
        <w:widowControl/>
        <w:spacing w:line="212" w:lineRule="exact" w:before="88" w:after="4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8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BEFORE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FINALLY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PRINTING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FIRST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YESTERDAY’S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LETTER. SENDING ADDITIONAL MANUSCRIPT SHORTLY.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SECRETARY, RAILWAY BOARD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AILWAY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OARD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acknowledge receipt of your letter No. 552-T-17,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22nd instant. I thank you for your long reply. I hope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>some of the points in the letter in a later communication.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I enclose herewith a copy of my address delivered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recently held Social Service Conference in Calcutta.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 therein the paragraph relating to the railway grievances.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you will agree with me that my reference to the conduct,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passengers, of the Kabulis, requires immediate attention.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that, if separate accommodation is provided for them,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relieve the ordinary traveller of a great deal of discomfort.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A. I.: Railway, March 1918, 552-T-17/1-24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T0 ADA WEST</w:t>
      </w:r>
    </w:p>
    <w:p>
      <w:pPr>
        <w:autoSpaceDN w:val="0"/>
        <w:autoSpaceDE w:val="0"/>
        <w:widowControl/>
        <w:spacing w:line="266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1918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DEVI,</w:t>
      </w:r>
    </w:p>
    <w:p>
      <w:pPr>
        <w:autoSpaceDN w:val="0"/>
        <w:autoSpaceDE w:val="0"/>
        <w:widowControl/>
        <w:spacing w:line="260" w:lineRule="exact" w:before="1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Manilal’s case is sad. I have written to him a consoling letter.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difficult for me to be reconciled to his marriage. If he can stand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more years of bachelor life, he will get hardened. I have told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to consider himself entirely as a free man and to receive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as from a friend. You are all just now going through fire. May </w:t>
      </w:r>
      <w:r>
        <w:rPr>
          <w:rFonts w:ascii="Times" w:hAnsi="Times" w:eastAsia="Times"/>
          <w:b w:val="0"/>
          <w:i w:val="0"/>
          <w:color w:val="000000"/>
          <w:sz w:val="22"/>
        </w:rPr>
        <w:t>you all come out unburnt.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am in the midst of three imminent battles of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will ultimately take place, it is difficult to say. But </w:t>
      </w:r>
      <w:r>
        <w:rPr>
          <w:rFonts w:ascii="Times" w:hAnsi="Times" w:eastAsia="Times"/>
          <w:b w:val="0"/>
          <w:i w:val="0"/>
          <w:color w:val="000000"/>
          <w:sz w:val="22"/>
        </w:rPr>
        <w:t>they just now absorb all my time and keep me constantly on the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“Address at All-India Social Service Conference”. 31-12-1917.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evidently to the Kheda Satyagraha, the Ahmedabad mill-</w:t>
      </w:r>
      <w:r>
        <w:rPr>
          <w:rFonts w:ascii="Times" w:hAnsi="Times" w:eastAsia="Times"/>
          <w:b w:val="0"/>
          <w:i w:val="0"/>
          <w:color w:val="000000"/>
          <w:sz w:val="18"/>
        </w:rPr>
        <w:t>hands’ situation and the Home Rule agitation.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wheels. This journeying is an exhausting process. But it has got to be </w:t>
      </w:r>
      <w:r>
        <w:rPr>
          <w:rFonts w:ascii="Times" w:hAnsi="Times" w:eastAsia="Times"/>
          <w:b w:val="0"/>
          <w:i w:val="0"/>
          <w:color w:val="000000"/>
          <w:sz w:val="22"/>
        </w:rPr>
        <w:t>gone through.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FO MANILAL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1918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from Devibehn that you showed yourself unhappy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 at being unmarried. Please do not allow anything to stand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your telling me what you think. You are not my prisoner,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friend. I shall give you my advice honestly; you may think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say and then act as it seems best to you. I should not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anything sinful out of fear of me. I want you not to stand in awe </w:t>
      </w:r>
      <w:r>
        <w:rPr>
          <w:rFonts w:ascii="Times" w:hAnsi="Times" w:eastAsia="Times"/>
          <w:b w:val="0"/>
          <w:i w:val="0"/>
          <w:color w:val="000000"/>
          <w:sz w:val="22"/>
        </w:rPr>
        <w:t>of me or anyone else.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view, you certainly ought not to marry. Your welfare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not marrying. If you find it impossible to continue in your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state, you may come away to India when you are free to leave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what you should do. Evidently, nothing can be done while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there. If you have decided that you should marry, I believe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get a suitable match. I take it that you will not give up your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in order to get married. You may consider marriage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leave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good order. See that you don’t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cheerfulness; and don’t indulge in day dreams. We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desires; all of them cannot be satisfied. Remember this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serene. Be clear in your mind that whatever you do will be above </w:t>
      </w:r>
      <w:r>
        <w:rPr>
          <w:rFonts w:ascii="Times" w:hAnsi="Times" w:eastAsia="Times"/>
          <w:b w:val="0"/>
          <w:i w:val="0"/>
          <w:color w:val="000000"/>
          <w:sz w:val="22"/>
        </w:rPr>
        <w:t>board and done openly. Everything then will be for the best.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have to put up a stiff fight over Mahomed Ali; I have </w:t>
      </w:r>
      <w:r>
        <w:rPr>
          <w:rFonts w:ascii="Times" w:hAnsi="Times" w:eastAsia="Times"/>
          <w:b w:val="0"/>
          <w:i w:val="0"/>
          <w:color w:val="000000"/>
          <w:sz w:val="22"/>
        </w:rPr>
        <w:t>come to no decision, though.</w:t>
      </w:r>
    </w:p>
    <w:p>
      <w:pPr>
        <w:autoSpaceDN w:val="0"/>
        <w:autoSpaceDE w:val="0"/>
        <w:widowControl/>
        <w:spacing w:line="220" w:lineRule="exact" w:before="86" w:after="4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2"/>
        </w:rPr>
        <w:t>, Vol. IV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G. V. MAVLANKAR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1918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very well realize the moral dilemma in which you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Damayanti found herself in difficulty only when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to face with several persons looking like Nala. Real firmness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displayed in a situation of this kind. That is no easy matter,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hence mistakes on such occasions are pardonable. I can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in our collecting a hundred thousand rupees and paying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revenues from the amount, but the effort will have no effect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 don’t see how our paying up the dues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 can ever worry the Government.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auctioning their cattle will be a jaw-breaking undertaking.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satyagraha is not to save our face but to instil courage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and make them independent in spirit. If, because of fear,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of us, people lose heart and pay up, they but deserve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[compulsorily]. We, on our part, should exert ourselves still more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worthy of their trust. This is the royal road of satyagraha. If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thousand rupees, I would go from house to house telling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let their cattle be auctioned, but not to borrow money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revenue dues. At the auction I would use the money to bid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people’s cattle and, in due time, return them to the owners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held out through a difficult time. I would not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I intended to see their cattle safe. As things are,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goes all right, the Government will practically have to </w:t>
      </w:r>
      <w:r>
        <w:rPr>
          <w:rFonts w:ascii="Times" w:hAnsi="Times" w:eastAsia="Times"/>
          <w:b w:val="0"/>
          <w:i w:val="0"/>
          <w:color w:val="000000"/>
          <w:sz w:val="22"/>
        </w:rPr>
        <w:t>apologize.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will appear as wisdom after the event and hence of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value. Do what you think the situation demands from time to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invaluable opportunity of watching your work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and you, on your part, are discovering that no one in this </w:t>
      </w:r>
      <w:r>
        <w:rPr>
          <w:rFonts w:ascii="Times" w:hAnsi="Times" w:eastAsia="Times"/>
          <w:b w:val="0"/>
          <w:i w:val="0"/>
          <w:color w:val="000000"/>
          <w:sz w:val="22"/>
        </w:rPr>
        <w:t>world is indispensable.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Vol. IV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FRAGMENT OF LETTER TO DEVDAS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1918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Deva, the day you are fit to take my place, no one will dare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you from doing so. All that I want is that you should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strong. Don’t think you have no aptitude. One learns to do </w:t>
      </w:r>
      <w:r>
        <w:rPr>
          <w:rFonts w:ascii="Times" w:hAnsi="Times" w:eastAsia="Times"/>
          <w:b w:val="0"/>
          <w:i w:val="0"/>
          <w:color w:val="000000"/>
          <w:sz w:val="22"/>
        </w:rPr>
        <w:t>things as they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138. LETTER TO PRABHUDAS GANDHI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in the Ashram even when I am not there;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you to discover it. It would be a sad state of affairs,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if it were my physical presence alone which lent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its life, for the mere body is bound to perish. The soul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there, if only you can feel its presence. If we love anyone,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indifferent we become to his physical presence the purer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love for him. The Ashram will not seem lonely if we cultivate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the spirit that we all strive to create in the atmosphere there; </w:t>
      </w:r>
      <w:r>
        <w:rPr>
          <w:rFonts w:ascii="Times" w:hAnsi="Times" w:eastAsia="Times"/>
          <w:b w:val="0"/>
          <w:i w:val="0"/>
          <w:color w:val="000000"/>
          <w:sz w:val="22"/>
        </w:rPr>
        <w:t>in fact, the community spirit will grow the sooner if we do this.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meaning to, I have written a letter rather beyond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Chi. Chhaganlal to explain anything in it you don’t understand.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it to others, too, for it is one which may do good to all. Preserve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read it over and over again so that you fully understand every </w:t>
      </w:r>
      <w:r>
        <w:rPr>
          <w:rFonts w:ascii="Times" w:hAnsi="Times" w:eastAsia="Times"/>
          <w:b w:val="0"/>
          <w:i w:val="0"/>
          <w:color w:val="000000"/>
          <w:sz w:val="22"/>
        </w:rPr>
        <w:t>word of it.</w:t>
      </w:r>
    </w:p>
    <w:p>
      <w:pPr>
        <w:autoSpaceDN w:val="0"/>
        <w:autoSpaceDE w:val="0"/>
        <w:widowControl/>
        <w:spacing w:line="220" w:lineRule="exact" w:before="86" w:after="4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in reply to Prabhudas Gandhi’s complaint that he felt lonely </w:t>
      </w:r>
      <w:r>
        <w:rPr>
          <w:rFonts w:ascii="Times" w:hAnsi="Times" w:eastAsia="Times"/>
          <w:b w:val="0"/>
          <w:i w:val="0"/>
          <w:color w:val="000000"/>
          <w:sz w:val="18"/>
        </w:rPr>
        <w:t>without Devdas and that the Ashram, in Gandhiji’s absence, appeared to be lifeless.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SOMEONE IN RANCHI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1918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observes the Ashram rules is of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may not have actually joined it. On the contrary, he who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deliberately violates them is not of the Ashram, though in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2"/>
        </w:rPr>
        <w:t>, 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FRAGMENT OF LETTER TO MRS. JINARAJADAS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1918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 is an almost illiterate woman; she cannot even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name in English. Do you want mere names to adorn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141. SPEECH ON KHEDA SITUATION, BOMBAY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1918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say much. I have received a letter asking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present at tomorrow’s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going to wait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Governor, and I am sure I will be able to explain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true facts. Still, I must make it clear here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the notice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issued by the Gujarat Sabha lies on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at Ahmedabad before that notice was issued, where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Kheda district was being discussed, when it was decided that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Gandhiji’s comment on being informed that Kasturba Gandhi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enrolled as a member of the All-India Women’s Association;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“Fragment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Mrs. Jinarajadas”? before 10-2-1918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public meeting, largely attended by merchants and traders, was held at </w:t>
      </w:r>
      <w:r>
        <w:rPr>
          <w:rFonts w:ascii="Times" w:hAnsi="Times" w:eastAsia="Times"/>
          <w:b w:val="0"/>
          <w:i w:val="0"/>
          <w:color w:val="000000"/>
          <w:sz w:val="18"/>
        </w:rPr>
        <w:t>the Moolji Jetha Market. Jamnadas Dwarkadas presided.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consisted of Vithalbhai Patel, Dinshah Wacha and Gokuldas Parekh, </w:t>
      </w:r>
      <w:r>
        <w:rPr>
          <w:rFonts w:ascii="Times" w:hAnsi="Times" w:eastAsia="Times"/>
          <w:b w:val="0"/>
          <w:i w:val="0"/>
          <w:color w:val="000000"/>
          <w:sz w:val="18"/>
        </w:rPr>
        <w:t>besides Gandhiji. No report of the discussion is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notice, circulated among the farmers of Kheda district on January 10, had </w:t>
      </w:r>
      <w:r>
        <w:rPr>
          <w:rFonts w:ascii="Times" w:hAnsi="Times" w:eastAsia="Times"/>
          <w:b w:val="0"/>
          <w:i w:val="0"/>
          <w:color w:val="000000"/>
          <w:sz w:val="18"/>
        </w:rPr>
        <w:t>advised them to refrain from paying land revenue.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Sabha ought to take part in the matter. I think that, as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notice, a mountain has been made out of a molehill.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what the notice was when it was being framed. Nobody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dreamt that Government would misinterpret it. The Sabha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sufficient data about the plight of the people. They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Government officials were collecting taxes and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even selling their cattle to pay the taxes. The matter had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pass, and, knowing this, the Sabha thought it better to issue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to console the people who braved these hardships.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was the result of that information, and I have every hope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that is going to wait on the Governor, the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deliberations will end in the success of the people.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Commissioner had not been angry with us, and had talked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politely with the deputation that waited on him, and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misinstructed the Bombay Government, such a grave crisis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eventuated, and we would not have had the trouble of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this evening. The Sabha’s request was to suspend the 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dues till the negotiations were over. But Government did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proper course and issued an angry Press Note. It was my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belief—and even now I firmly believe—that the representatives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Government could have joined together and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steps. I regret to have to say that Government has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mistake. Perhaps subordinate officers of Government would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the notice was issued not from a pure motive,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some other ulterior motive. If Government are impressed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erroneous belief, those who have stood by the people, I hope,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stand by them to the end and will not retreat.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right-thinking man could have given them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People possess the same rights as the authorities have,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men have every right to advise the people of their rights.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do not fight for their rights are like slaves (“Hear, hear”),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people do not deserve Home Rule.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authorities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can take anything from the people and can interfere,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situation arises and if such a situation arises, I must plainly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those who have given the people the right advice will stand by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 report of February 10 in </w:t>
      </w:r>
      <w:r>
        <w:rPr>
          <w:rFonts w:ascii="Times" w:hAnsi="Times" w:eastAsia="Times"/>
          <w:b w:val="0"/>
          <w:i/>
          <w:color w:val="000000"/>
          <w:sz w:val="18"/>
        </w:rPr>
        <w:t>Prajabandhu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Gujarati daily,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here observed: “We should place our demands before the Government,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we have to suffer in consequence. India has followers of four different faiths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all of these—Hinduism, Islam, Zoroastrianism and Christianity—will </w:t>
      </w:r>
      <w:r>
        <w:rPr>
          <w:rFonts w:ascii="Times" w:hAnsi="Times" w:eastAsia="Times"/>
          <w:b w:val="0"/>
          <w:i w:val="0"/>
          <w:color w:val="000000"/>
          <w:sz w:val="18"/>
        </w:rPr>
        <w:t>need to employ satyagraha often enough.”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 till the end.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come to any conclusion, and I sincerely trust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understand the responsibility will not hesitate to undergo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in order to secure justice.(Applause.) And in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eventuality I hope you will not beat an ignominious retreat.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last principle of passive resistance is that we should not inflict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on others, but put up with them ourselves in order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justice, and Government need not fear anything, if we make up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as we are bent on getting sheer justice from it and nothing else.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that justice we must fight with the authorities, and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 not so fight are but slaves. We can have only two weapons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like this: revolt or passive resistance, and my request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remedy always. The right of suffering hardships,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claiming justice and getting one’s demands is from one’s birth.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we have to get justice at the hands of the Government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hardships. We must suffer hardships like brave men.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say is: resort to the right means, and that very firmly,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remove the distress through which the people of Gujarat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passing. It is my conviction that if we tell the truth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it can ultimately be convinced, and if only we are firm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resolve, rest assured that Kheda people shall suffer wrongs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(Loud Cheers.)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5-2-1918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J. CRERAR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shall thank you to place this letter before His Excellency.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importance of the events that are at present happening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is such that I feel I am warranted in addressing this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stories circulated regarding the hardships of the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district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severe pressure being exercised by the local</w:t>
      </w:r>
    </w:p>
    <w:p>
      <w:pPr>
        <w:autoSpaceDN w:val="0"/>
        <w:autoSpaceDE w:val="0"/>
        <w:widowControl/>
        <w:spacing w:line="220" w:lineRule="exact" w:before="40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shorter report of this speech is also available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Kheda Satyagraha.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“1917”, evidently a slip.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Excessive rainfall had caused damage to crops in the Kheda district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for collecting revenue dues are such as to require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 by a person of unimpeachable character. I do 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truth in the above-mentioned stories. It is enough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honest men believe them. I therefore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not only grant the inquiry suggested by me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an absolutely independent committee that will conduct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inquiry. If there are to be five members, I would suggest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Messrs. Parekh and Patel. They have already interested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and I have reasons for believing that their findings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questioned by anybody. As chairman of the committee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think that no name will be so popular as that of Dr. Harold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 and if he is not available I think Mr. R. L. Ewbank’s name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second best.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the spirit of my letter will not be misunderstood.</w:t>
      </w:r>
    </w:p>
    <w:p>
      <w:pPr>
        <w:autoSpaceDN w:val="0"/>
        <w:tabs>
          <w:tab w:pos="550" w:val="left"/>
          <w:tab w:pos="543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event of my presence being required my address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will be Sabarmati. I am leaving for Sabarmati tonight.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12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1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PRIVATE SECRETARY</w:t>
      </w:r>
    </w:p>
    <w:p>
      <w:pPr>
        <w:autoSpaceDN w:val="0"/>
        <w:autoSpaceDE w:val="0"/>
        <w:widowControl/>
        <w:spacing w:line="212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H.E. THE GOVERNOR OF BOMBAY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BOMBAY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10746. Courtesy: Chhaganlal Gandhi</w:t>
      </w:r>
    </w:p>
    <w:p>
      <w:pPr>
        <w:autoSpaceDN w:val="0"/>
        <w:autoSpaceDE w:val="0"/>
        <w:widowControl/>
        <w:spacing w:line="220" w:lineRule="exact" w:before="17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this Gandhiji received the following reply, dated February 9,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to the Governor: “Neither from the discussion which took place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and His Excellency the Governor on the 5th, nor from the accounts which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in the papers, is it clear to the Governor that the local officers have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been harsh. He is not satisfied, therefore, that any advantage would be gained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appointing an independent commission. He is also anxious like you to remove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doubts and suspicions from the minds of the people, and he hopes that as a result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detailed steps taken by the Collector and the Commissioner, of which an account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given to you on the 5th, you will have been satisfied in this respect and will </w:t>
      </w:r>
      <w:r>
        <w:rPr>
          <w:rFonts w:ascii="Times" w:hAnsi="Times" w:eastAsia="Times"/>
          <w:b w:val="0"/>
          <w:i w:val="0"/>
          <w:color w:val="000000"/>
          <w:sz w:val="18"/>
        </w:rPr>
        <w:t>assist all concerned in removing from people’s minds their misapprehensions.”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143. LETTER TO F. G. PRATT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1918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PRATT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been shown a few notices issued under the signature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Mamlatdar of Kapadvanj Taluka stating that the plots of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therein will be forfeited to the Government, if the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notified do not pay the dues therein mentioned on or before the 11th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instant. The notices issued are dated the 2nd instant. I have seen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parties who appeared to me to be perfectly respectable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for what they consider to be their rights. I understand,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of the land referred to in the notices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1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not the intention of the Government, whatever may be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 decision, to take extreme and, what may be termed vindictive, </w:t>
      </w:r>
      <w:r>
        <w:rPr>
          <w:rFonts w:ascii="Times" w:hAnsi="Times" w:eastAsia="Times"/>
          <w:b w:val="0"/>
          <w:i w:val="0"/>
          <w:color w:val="000000"/>
          <w:sz w:val="22"/>
        </w:rPr>
        <w:t>measures.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been shown a circular over the signature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Mamlatdar wherein ryots like those mentioned in the notices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[are described]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meaning, I presume, rascals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loafers. In my opinion the language of the circular is undignified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offensive. I am sure that it is not the Government’s desire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drafting Gujarati circulars ordinary rules of courtesy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>observed by officials in charge of such duties.</w:t>
      </w:r>
    </w:p>
    <w:p>
      <w:pPr>
        <w:autoSpaceDN w:val="0"/>
        <w:autoSpaceDE w:val="0"/>
        <w:widowControl/>
        <w:spacing w:line="220" w:lineRule="exact" w:before="86" w:after="0"/>
        <w:ind w:left="0" w:right="2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12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2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10626. Courtesy: Chhaganlal Gandhi</w:t>
      </w:r>
    </w:p>
    <w:p>
      <w:pPr>
        <w:autoSpaceDN w:val="0"/>
        <w:autoSpaceDE w:val="0"/>
        <w:widowControl/>
        <w:spacing w:line="220" w:lineRule="exact" w:before="19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his return to Sabarmati Ashram on February 6, Gandhiji was shown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copies of notices and circulars issued by the Mamlatdars and the Collector.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Commissioner. Northern Division”, after February 10, 1918.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Commissioner, Northern Division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144. SPEECH TO AHMEDABAD MILL-HANDS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1918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address a letter to the mill-owners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grievances. We do not want any bitterness to grow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twoparties. We cannot all at once demand an increase of 50 to 60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cent. We shall appeal to them with due firmness. If, despite that,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agree, we will have five persons nominated by each side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their decision. It will be binding on both sides. They are 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our reasonable demands. They, too, are Indians, like 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reason, therefore, to give up hope. You should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justice and seek a solution without bitterness. This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case all the stronger. Anasuyabehn lives only for you.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earnings as demanded by you, you should learn to be clean,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rid of your various addictions and see that your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education. Place your just demands before your employers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fear. I want to help you in all this as much as I can.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17-2-1918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145. FRAGMENT OF LETTER TO MRS. JINARAJADAS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6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February 10,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sentence about Mrs. Gandhi’s signature in English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unhappily worded. The complete thought has not been given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 is not educated in any sense of the term. She can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and write Gujarati. That she cannot even sign her name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was intended to convey to those who prize English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the full measure of Mrs. Gandhi’s unfitness to become a member of</w:t>
      </w:r>
    </w:p>
    <w:p>
      <w:pPr>
        <w:autoSpaceDN w:val="0"/>
        <w:autoSpaceDE w:val="0"/>
        <w:widowControl/>
        <w:spacing w:line="220" w:lineRule="exact" w:before="32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gone to Bombay in connection with the Kheda situation.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met Ambalal Sarabhai, the Ahmedabad mill-owner, who told him of the discontent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mill-hands over the issue of bonus. Sarabhai requested Gandhiji to intervene.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went to Ahmedabad and studied the problem first-hand. The workers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apprehended great hardship from an abrupt stoppage of the plague bonus and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demanding a dearness increase of 50 per cent in its place. This was, perhaps,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>meeting of mill-hands that Gandhiji addressed.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Gandhiji’s rejoinder to the addressee’s gentle rebuke for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her dated February 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Someone in Ranchi”, 2-2-1918.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association whose members are scholars, either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language or in English.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146. LETTER T0 H. N. KUNZRU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l918</w:t>
      </w:r>
    </w:p>
    <w:p>
      <w:pPr>
        <w:autoSpaceDN w:val="0"/>
        <w:autoSpaceDE w:val="0"/>
        <w:widowControl/>
        <w:spacing w:line="260" w:lineRule="exact" w:before="16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handling a most dangerous situation and am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a still more dangerous ....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now understand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gone to the Mela.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looking forward to having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seeing Hinduism at work both in its devilish and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The former, I know, cannot influence me, and I had relied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latter doing for me what it did for me at Hardwar.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forward to meeting you and preaching you a few homely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sermons on the necessity of Servants of India not making it a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getting ill almost every alternate month. But it was not to be. </w:t>
      </w:r>
    </w:p>
    <w:p>
      <w:pPr>
        <w:autoSpaceDN w:val="0"/>
        <w:autoSpaceDE w:val="0"/>
        <w:widowControl/>
        <w:spacing w:line="220" w:lineRule="exact" w:before="346" w:after="0"/>
        <w:ind w:left="0" w:right="3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Hriday Nath Kunzru (b. 1887); President of Servants of India Society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1936 and of Indian Council for World affairs since 1948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portions are omitted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portions are omitted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invited to attend the Kumbha Mela at Allahabad.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is referring to his experience during the Kumbha Mela in 1915.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he took the vow not to eat more than five articles of food in a day and to 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after nightfall; </w:t>
      </w:r>
      <w:r>
        <w:rPr>
          <w:rFonts w:ascii="Times" w:hAnsi="Times" w:eastAsia="Times"/>
          <w:b w:val="0"/>
          <w:i/>
          <w:color w:val="000000"/>
          <w:sz w:val="18"/>
        </w:rPr>
        <w:t>vide 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 V, Ch. VII.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F. G. PRATT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PRATT,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not able on Wednesday last to resume discussion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about unbecoming language used in Gujarati circulars. 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copy of a public notice dated the 14th January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Collector’s signature. I have underlined what I have ventured to 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undignified and offensive. The underlined portion insults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those who have accepted their advice. As I told you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that the Collector had intended to use expressions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>in the Gujarati language could not be used about respectable men.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find herewith enclosed a copy of a circular over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Mamlatdar’s signature. I venture to suggest that the language of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circular is open to grave objection.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anti-dairy activity, I enclose herewith the circular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being printed specially for distribution. You will notice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covers the whole ground. There is a slight misunderstanding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have not confined my attention to the milk supply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infants of the sellers only, but my attention extends to the public at </w:t>
      </w:r>
      <w:r>
        <w:rPr>
          <w:rFonts w:ascii="Times" w:hAnsi="Times" w:eastAsia="Times"/>
          <w:b w:val="0"/>
          <w:i w:val="0"/>
          <w:color w:val="000000"/>
          <w:sz w:val="22"/>
        </w:rPr>
        <w:t>large.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milk supplied to the dairies is so much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away from the infants’ mouths. Could you give me some details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coercion alleged to have been used by some people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milk-sellers intending to deal with the dairies? If I knew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>and perhaps the names of the offenders 1 would try to reach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forfeiture notices 1 would venture to say this.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confiscate land worth several thousand rupees’ assessment is,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a punishment out of all proportion to the default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only be termed vindictive. I observe that more such notices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issued. I hope they will be withdrawn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18"/>
        </w:rPr>
        <w:t>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10629. Courtesy: Chhaganlal Gandhi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Gujarat Sabha, </w:t>
      </w:r>
      <w:r>
        <w:rPr>
          <w:rFonts w:ascii="Times" w:hAnsi="Times" w:eastAsia="Times"/>
          <w:b w:val="0"/>
          <w:i/>
          <w:color w:val="000000"/>
          <w:sz w:val="18"/>
        </w:rPr>
        <w:t>viz</w:t>
      </w:r>
      <w:r>
        <w:rPr>
          <w:rFonts w:ascii="Times" w:hAnsi="Times" w:eastAsia="Times"/>
          <w:b w:val="0"/>
          <w:i w:val="0"/>
          <w:color w:val="000000"/>
          <w:sz w:val="18"/>
        </w:rPr>
        <w:t>., G. V. Mavalankar and Krishnalal Desai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Commissioner’s reaction to this letter was conveyed on February 16.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wrote: “You have used very strong terms regarding the language of the various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statements. I have examined them all myself and I am satisfied that there is no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reasonable basis for your complaint.”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148. LETTER TO VINOBA BHAVE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46" w:after="0"/>
        <w:ind w:left="4110" w:right="0" w:firstLine="1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</w:t>
      </w:r>
      <w:r>
        <w:rPr>
          <w:rFonts w:ascii="Times" w:hAnsi="Times" w:eastAsia="Times"/>
          <w:b w:val="0"/>
          <w:i/>
          <w:color w:val="000000"/>
          <w:sz w:val="22"/>
        </w:rPr>
        <w:t>February 10,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in what terms to praise you. Your love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fascinate me and so also your self-examination. I am not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measure your worth. I accept your own estimate and assume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a father to you. You seem almost to have met a long-felt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of mine. In my view a father is, in fact, a father only when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son who surpasses him in virtue. A real son, likewise, is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improves on what the father has done; if the father is truthful, firm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compassionate, the son will be all this in a greater measure.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you have made yourself. I don’t see that you owe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 to any effort of mine. Hence, I accept the role you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as a gift of love. I shall strive to be worthy of it; and, if 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another Hiranyakashipu, oppose me respectfully as Prahlad, </w:t>
      </w:r>
      <w:r>
        <w:rPr>
          <w:rFonts w:ascii="Times" w:hAnsi="Times" w:eastAsia="Times"/>
          <w:b w:val="0"/>
          <w:i w:val="0"/>
          <w:color w:val="000000"/>
          <w:sz w:val="22"/>
        </w:rPr>
        <w:t>who loved God, disobeyed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true as you say that, though outside the Ashram, you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scrupulously observed its rules. I never doubted that you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return. Besides, I had your written messages, read out by Mama. May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grant you long life, and use you for the uplift of India.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don’t see any need for changes in your diet just yet.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milk for the present. On the contrary, increase the quantity,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railways, no satyagraha is required. What is wanted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workers to carry on propaganda. On the issue in Kheda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District, satyagraha may possibly have to be offered. I am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of a tramp these days. In a day or two, I shall have to leave for Delhi.</w:t>
      </w:r>
    </w:p>
    <w:p>
      <w:pPr>
        <w:autoSpaceDN w:val="0"/>
        <w:tabs>
          <w:tab w:pos="430" w:val="left"/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when you arrive. Everyone is looking forward to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894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14" w:after="0"/>
              <w:ind w:left="29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Gujarati]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Mahadevbhaini Diary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Vol. IV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reading Vinoba Bhave’s letter explaining why he had not returned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Ashram for a whole year, Gandhiji remarked: “So Gorakha [the disciple] has gone one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better than Machchhindra [the master]. He is a Bhima indeed”, and dictated this letter.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he had finished dictating the letter, Mahadev Desai records Gandhiji 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saying, “He is a great man. I have always felt that I am fortunate in my dealings with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Maharashtrians and Madrasis. Of the latter, there is none now. But no Maharashtrian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ever disappointed me. And among them all, Vinoba is beyond praise!”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T0 BHAGWANJI MEHTA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Posh Vad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11,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BHAGWANJI,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shows that what may have been intended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has the opposite effect sometimes. That is how I have felt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in </w:t>
      </w: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 do the work in Kathiawad in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</w:t>
      </w:r>
    </w:p>
    <w:p>
      <w:pPr>
        <w:autoSpaceDN w:val="0"/>
        <w:autoSpaceDE w:val="0"/>
        <w:widowControl/>
        <w:spacing w:line="220" w:lineRule="exact" w:before="8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4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C. W. 3027.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T0 RALIYATBEHN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REVERED SISTER,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don’t write to you, your image has not been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even for an hour. Your not being with me has given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 that will never heal. You alone can heal it. If you were with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you I would at least have some recollections of mother.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deprived me of that also. I have a standing complaint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do not give me an opportunity to claim, with pride,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sister is helping me in my work. Even if I should write,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pour out my grief and twit you as I am doing now. That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I put off writing. I know prices have gone up these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where am I to find more money? I can only obtain it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With what face can I approach one? He also will say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should be living with me. What am I to reply, then?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regard me as defiled. I am so to you, however.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there is only one thing I can say. I don’t live in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than you do and so your hardships don’t seem unbearable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am not in the least ashamed that you have to find the extra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you need by grinding corn for others. I only pray,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any compassion in you, that you come over and live with me and join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my work. You will then cease to feel, as you perhaps do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that you have no brother and will find not one but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be a mother to many children. This is true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And till you see that it is, we cannot do otherwise than endure </w:t>
      </w:r>
      <w:r>
        <w:rPr>
          <w:rFonts w:ascii="Times" w:hAnsi="Times" w:eastAsia="Times"/>
          <w:b w:val="0"/>
          <w:i w:val="0"/>
          <w:color w:val="000000"/>
          <w:sz w:val="22"/>
        </w:rPr>
        <w:t>separation.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T0 NIRMALA</w:t>
      </w:r>
    </w:p>
    <w:p>
      <w:pPr>
        <w:autoSpaceDN w:val="0"/>
        <w:autoSpaceDE w:val="0"/>
        <w:widowControl/>
        <w:spacing w:line="266" w:lineRule="exact" w:before="20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9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1918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NIRMALA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this letter to sister Raliyat. What shall I write to you 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so much work you can do. I can fill your whole life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and help you to forget your being a widow. I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helping me. Unfortunately, I cannot have your help.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blame you as I do Raliyat, for you have two elders to please,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and a sister. All the same, if you wish to help me, you can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obtain their permission for yourself but can also bring over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Raliyat. Without you, she just cannot live. I am sure I shall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some day. I think you do realize that, had Gokuldas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alive, he would not have found it possible to keep away from me even </w:t>
      </w:r>
      <w:r>
        <w:rPr>
          <w:rFonts w:ascii="Times" w:hAnsi="Times" w:eastAsia="Times"/>
          <w:b w:val="0"/>
          <w:i w:val="0"/>
          <w:color w:val="000000"/>
          <w:sz w:val="22"/>
        </w:rPr>
        <w:t>for a moment. By joining me you will bring peace to his soul as well.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in Bihar. She thinks of you so often. I shall have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>here some more time yet.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2"/>
        </w:rPr>
        <w:t>, Vol. IV</w:t>
      </w:r>
    </w:p>
    <w:p>
      <w:pPr>
        <w:autoSpaceDN w:val="0"/>
        <w:autoSpaceDE w:val="0"/>
        <w:widowControl/>
        <w:spacing w:line="240" w:lineRule="exact" w:before="20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Gokuldas. a nephew of Gandhiji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F. G. PRATT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PRATT,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obliged to you for your note which I received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As I am asking for an appointment I do not wish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various matters referred to in your note beyond saying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taken precautions against any departure from the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given regarding dairies and that I shall gladly adopt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regarding public repudiation in writing. Kindly send me </w:t>
      </w:r>
      <w:r>
        <w:rPr>
          <w:rFonts w:ascii="Times" w:hAnsi="Times" w:eastAsia="Times"/>
          <w:b w:val="0"/>
          <w:i w:val="0"/>
          <w:color w:val="000000"/>
          <w:sz w:val="22"/>
        </w:rPr>
        <w:t>an appointment.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10627.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A CO-WORKER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Magha Sud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12,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would serve no purpose to hurt you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strong words. There are quite a few men who speak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weaknesses as though they were their virtues. You are one such.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claimed that you take part in public life because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exceptional gift, but, in your actions, you show yourself weaker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others. You made it out that you had been deeply grieved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former wife, that her dying words had had a profound effect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Then you forgot all about the wound, and the effect of the 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faded into nothingness. If a man crying in extreme pain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started laughing aloud he would be considered either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actor or a lunatic. You, who were crying yesterday, are all smiles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What epithet can describe you? A man whose desires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his control, who is incapable of the least self-discipline, is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fit to be in public life? Do not answer back that you are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many others one comes across in public life and thus sink lower </w:t>
      </w:r>
      <w:r>
        <w:rPr>
          <w:rFonts w:ascii="Times" w:hAnsi="Times" w:eastAsia="Times"/>
          <w:b w:val="0"/>
          <w:i w:val="0"/>
          <w:color w:val="000000"/>
          <w:sz w:val="22"/>
        </w:rPr>
        <w:t>than you have already done.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step you have taken has an important bearing on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among Hindus. It is more needful that widowers show some </w:t>
      </w:r>
      <w:r>
        <w:rPr>
          <w:rFonts w:ascii="Times" w:hAnsi="Times" w:eastAsia="Times"/>
          <w:b w:val="0"/>
          <w:i w:val="0"/>
          <w:color w:val="000000"/>
          <w:sz w:val="22"/>
        </w:rPr>
        <w:t>sense of decency than that widows should remarry. You have violated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fundamental principle. If a Gujarat Sevamandal comes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and I 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required to have close association with it,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very difficult for me to decide whether you could be admitted to it </w:t>
      </w:r>
      <w:r>
        <w:rPr>
          <w:rFonts w:ascii="Times" w:hAnsi="Times" w:eastAsia="Times"/>
          <w:b w:val="0"/>
          <w:i w:val="0"/>
          <w:color w:val="000000"/>
          <w:sz w:val="22"/>
        </w:rPr>
        <w:t>or not. God forbid I should judge you—it is for Him alone to judge—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not give up my right to decide who shall be my associates </w:t>
      </w:r>
      <w:r>
        <w:rPr>
          <w:rFonts w:ascii="Times" w:hAnsi="Times" w:eastAsia="Times"/>
          <w:b w:val="0"/>
          <w:i w:val="0"/>
          <w:color w:val="000000"/>
          <w:sz w:val="22"/>
        </w:rPr>
        <w:t>in my life’s work.</w:t>
      </w:r>
    </w:p>
    <w:p>
      <w:pPr>
        <w:autoSpaceDN w:val="0"/>
        <w:autoSpaceDE w:val="0"/>
        <w:widowControl/>
        <w:spacing w:line="260" w:lineRule="exact" w:before="40" w:after="306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let the world know what kind of a wound it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former wife’s death had inflicted on you. Your action has struck </w:t>
      </w:r>
      <w:r>
        <w:rPr>
          <w:rFonts w:ascii="Times" w:hAnsi="Times" w:eastAsia="Times"/>
          <w:b w:val="0"/>
          <w:i w:val="0"/>
          <w:color w:val="000000"/>
          <w:sz w:val="22"/>
        </w:rPr>
        <w:t>me like a thunderbolt. May God save you and grant you good sense.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 w:num="2" w:equalWidth="0">
            <w:col w:w="3398" w:space="0"/>
            <w:col w:w="310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2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04" w:right="1412" w:bottom="468" w:left="1440" w:header="720" w:footer="720" w:gutter="0"/>
          <w:cols w:num="2" w:equalWidth="0">
            <w:col w:w="3398" w:space="0"/>
            <w:col w:w="310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A. H. WEST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WEST,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received all my letters. I have your two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acknowledge. I do not really know what to say. I have read Ritch’s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Debeer’s letters. From their standpoint they are right. For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better serve the work by being a good agriculturist.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Manilal’s advice from Johannesburg does not appeal to me. He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 Phoenix to manage the Gujarati portion.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But, as I have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the final arbiter and you should do what you think is best.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am concerned the property is as much yours as mine, and 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cause. Having said so much about Phoenix, I would like to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about my activities here. The very fact that I write so little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shows how busy I must be here. I think everybody wonders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output of work. And nothing is of my seeking. I have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as they have come to me. In Bihar, besides watching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activity, I am opening and managing schools. The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as a rule married people. And both husband and wife work.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 village children, give the men lessons in hygiene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and see the village women, persuade them to break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 purdah and send their girls to our schools. And we give medical</w:t>
      </w:r>
    </w:p>
    <w:p>
      <w:pPr>
        <w:autoSpaceDN w:val="0"/>
        <w:autoSpaceDE w:val="0"/>
        <w:widowControl/>
        <w:spacing w:line="220" w:lineRule="exact" w:before="3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 you are”, which is an error.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reference, evidently, is to </w:t>
      </w:r>
      <w:r>
        <w:rPr>
          <w:rFonts w:ascii="Times" w:hAnsi="Times" w:eastAsia="Times"/>
          <w:b w:val="0"/>
          <w:i/>
          <w:color w:val="000000"/>
          <w:sz w:val="18"/>
        </w:rPr>
        <w:t>Indian Opinion.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free of charge. Diseases are known and so are remedies.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do not hesitate to entrust the work to untrained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provided they are reliable. For instance, Mrs. Gandhi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at one such school and she freely distributes medicine.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perhaps, by this time relieved 3,000 malaria patients. We clean </w:t>
      </w:r>
      <w:r>
        <w:rPr>
          <w:rFonts w:ascii="Times" w:hAnsi="Times" w:eastAsia="Times"/>
          <w:b w:val="0"/>
          <w:i w:val="0"/>
          <w:color w:val="000000"/>
          <w:sz w:val="22"/>
        </w:rPr>
        <w:t>village wells and village roads and thus enlist villagers’ active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Three such schools have been opened and they train over </w:t>
      </w:r>
      <w:r>
        <w:rPr>
          <w:rFonts w:ascii="Times" w:hAnsi="Times" w:eastAsia="Times"/>
          <w:b w:val="0"/>
          <w:i w:val="0"/>
          <w:color w:val="000000"/>
          <w:sz w:val="22"/>
        </w:rPr>
        <w:t>250 boys and girls under 12 years. The teachers are volunteers.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the work in Gujarat. It consists in carrying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set forth in the Godhra and Broach addresses.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I am trying to deal with imminent passive resistance.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activities in Gujarat are multifarious. Lastly, I am endeavouring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the movement for the release of the Ali Brothers. I am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programme for dealing with cow-protection, sanitation,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education, hand-weaving and acceptance of Hindi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lingua franca of India. Of course, the Ashram and the national school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this it is my good fortune to be well assisted. This activity </w:t>
      </w:r>
      <w:r>
        <w:rPr>
          <w:rFonts w:ascii="Times" w:hAnsi="Times" w:eastAsia="Times"/>
          <w:b w:val="0"/>
          <w:i w:val="0"/>
          <w:color w:val="000000"/>
          <w:sz w:val="22"/>
        </w:rPr>
        <w:t>involves a great deal of travelling.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is beautifully situated on the banks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 river. We daily bathe in it. All the children can swim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is under an able Principal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was a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of the Gujarat College. The Ashram, of course, is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Maganlal’s management. I do not know what is in store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or the school. They are at the present moment popular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all these activities I often wish for the co-operation of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there. But I know it cannot be. But, believe me, there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 do not think of one or the other of you. Many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exploits serve as apt illustrations for me. I am building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gained there.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Mrs. West that she should not consider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that I have forgotten her or granny. Nor have I forgotten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assurances given by me. New ties and new acquaintances cannot make </w:t>
      </w:r>
      <w:r>
        <w:rPr>
          <w:rFonts w:ascii="Times" w:hAnsi="Times" w:eastAsia="Times"/>
          <w:b w:val="0"/>
          <w:i w:val="0"/>
          <w:color w:val="000000"/>
          <w:sz w:val="22"/>
        </w:rPr>
        <w:t>me forget old ones.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Second Gujarat Educational Conference”, 20-10-1917, and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Gujarat Political Conference-I”, 3-11-1917.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Sankalchand Shah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not for publication. I do not wish to talk publicly </w:t>
      </w:r>
      <w:r>
        <w:rPr>
          <w:rFonts w:ascii="Times" w:hAnsi="Times" w:eastAsia="Times"/>
          <w:b w:val="0"/>
          <w:i w:val="0"/>
          <w:color w:val="000000"/>
          <w:sz w:val="22"/>
        </w:rPr>
        <w:t>of my activities.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66" w:lineRule="exact" w:before="8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Also from a photostat of a portion of the original in Gandhiji’s hand: C.W. 4426.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A. H. West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T0 PARVATHY</w:t>
      </w:r>
    </w:p>
    <w:p>
      <w:pPr>
        <w:autoSpaceDN w:val="0"/>
        <w:autoSpaceDE w:val="0"/>
        <w:widowControl/>
        <w:spacing w:line="266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1918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PARVATHY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I began your letter in Gujarati as I rarely write [in]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to girls and boys. But I know I must write to you in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say, ‘If you had provided for my Gujarati or Hindi tuition,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also have understood your Gujarati and Hindi letters!’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right if you said so. I would however say, ‘If you had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with me or followed me to India, you would have been truly my </w:t>
      </w:r>
      <w:r>
        <w:rPr>
          <w:rFonts w:ascii="Times" w:hAnsi="Times" w:eastAsia="Times"/>
          <w:b w:val="0"/>
          <w:i w:val="0"/>
          <w:color w:val="000000"/>
          <w:sz w:val="22"/>
        </w:rPr>
        <w:t>daughter and learnt Hindi and Gujarati.’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Sam that I expect him to make of Phoenix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agricultural success. Do please write to me all about your doings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Radha and Rukhi have grown wonderfully. Rukhi looks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big as Radha. They have both made considerable progress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tuition.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8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20" w:lineRule="exact" w:before="120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Govindswami, a colleague of Gandhiji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signature in the original is in Tamil.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F. G. PRATT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1918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PRATT,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most mature deliberation, I have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I dare not leave Gujarat without satisfying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as to the truth or otherwise of the statements made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failure of crops in a large part of Kaira. I have, therefore,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leave Gujarat for the time being, and I am proceeding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o’clock train today to Nadiad with a party of co-workers.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convincing proof has not been produced before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suspension on the scale asked for, but so far as I am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Messrs. Parekh and Company and Deodhar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though they have not been able to stand the fire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cross-examination, the truth is on their side. Only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producing convincing proof. I think it is the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most of us that there are some facts we know, though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>prove them. That has been the position of these friends.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strength of the failure of evidence hitherto produced,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has thrown on my shoulders the responsibility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the impression, which people are labouring under,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of crops in Kaira. But obviously I cannot do so as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equipped. Whilst it is true that the evidence hitherto produced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of crops to such all extent as to warrant supension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rules, has not been conclusive, it is not possible for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conducting a personal investigation, to declare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belief in such failure is wrong. This investigation is a duty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 to the people of Kaira, to the Gujarat Sabha, of which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being the President, and, if I may say so, to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entered somewhat into details because I am anxious,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so, to assure you that I have absolutely no desire to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produce a useless agitation and that I am proceeding to Kaira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and simply in search of truth. You have agreed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are right they are entitled to relief. You very properly declined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G. K. Deodhar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grant it unless reports of your officials could be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challenged. And I, on my part, would be shirking a plain duty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persistent statements made by responsible people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contrary, if I did not satisfy myself as to their truth or otherwise.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most materially help in allaying the ferment in Kaira,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possibly be generous enough to postpone 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the result of my self-imposed mission.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think that I may be afforded the usual facilities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 to advise the Collector to help me with information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legitimately granted to a public worker. I wish also to add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desire that any representative of yours should be present while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inquiring, I have no objection whatsoever. I trust you will excuse </w:t>
      </w:r>
      <w:r>
        <w:rPr>
          <w:rFonts w:ascii="Times" w:hAnsi="Times" w:eastAsia="Times"/>
          <w:b w:val="0"/>
          <w:i w:val="0"/>
          <w:color w:val="000000"/>
          <w:sz w:val="22"/>
        </w:rPr>
        <w:t>the length of the communication.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the invitation to attend the Durbar on the 26th instant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send a reply in the negative in view of my then impending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for Delhi. But in the circumstances now altered, I hope to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attend, and pay my respects.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10630.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157. LETTER TO A VISITOR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. . . 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made painful reading. What you say now was not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mind when you took the pledge. Your duty lay in honouring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even if your entire family were to starve in consequence.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of that stamp can mould a nation. Others are just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reckoned as men. You were under no pressure to take the pledge and </w:t>
      </w:r>
      <w:r>
        <w:rPr>
          <w:rFonts w:ascii="Times" w:hAnsi="Times" w:eastAsia="Times"/>
          <w:b w:val="0"/>
          <w:i w:val="0"/>
          <w:color w:val="000000"/>
          <w:sz w:val="22"/>
        </w:rPr>
        <w:t>you had ample time to think the matter over. If we do not make rapid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Commissioner replied the same day: “I see no reason whatever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postponing the recovery of land revenue until your inquiry is completed. I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 that Mr. Ghoshal, the Collector, will give you all necessary information and </w:t>
      </w:r>
      <w:r>
        <w:rPr>
          <w:rFonts w:ascii="Times" w:hAnsi="Times" w:eastAsia="Times"/>
          <w:b w:val="0"/>
          <w:i w:val="0"/>
          <w:color w:val="000000"/>
          <w:sz w:val="18"/>
        </w:rPr>
        <w:t>assistance if you ask him.”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addressed to a visitor who had informed Gandhiji that he was unable </w:t>
      </w:r>
      <w:r>
        <w:rPr>
          <w:rFonts w:ascii="Times" w:hAnsi="Times" w:eastAsia="Times"/>
          <w:b w:val="0"/>
          <w:i w:val="0"/>
          <w:color w:val="000000"/>
          <w:sz w:val="18"/>
        </w:rPr>
        <w:t>to keep the Ashram vows he had taken a few days earlier.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progress, the reason is to be found solely in our extreme weakness.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writing this letter that you may now honour your pledge.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should come, you would not be accepted. You had better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family now. Think of the sin you have committed, be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and live a quiet life. Never to take a pledge again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sure of yourself—this should be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prayaschita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34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 w:num="2" w:equalWidth="0">
            <w:col w:w="3398" w:space="0"/>
            <w:col w:w="311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2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04" w:right="1404" w:bottom="358" w:left="1440" w:header="720" w:footer="720" w:gutter="0"/>
          <w:cols w:num="2" w:equalWidth="0">
            <w:col w:w="3398" w:space="0"/>
            <w:col w:w="311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2"/>
        </w:rPr>
        <w:t>, 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DAHYALAL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ABARMATI,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DAHYALAL,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Reading of Amritlal’s death, I was 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so many things. But a moment ago, Navalram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others of your co-workers also died while nursing victims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plague. If such was the manner of their death, there is no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grief, only for rejoicing. We should welcome such a death for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The saying that there is no better death than on the field of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apposite in this case. The body is bound to perish when it is worn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One may even welcome that. Let us, therefore,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spirits of Amritlal, Motilal and their co-workers will inhabit new and </w:t>
      </w:r>
      <w:r>
        <w:rPr>
          <w:rFonts w:ascii="Times" w:hAnsi="Times" w:eastAsia="Times"/>
          <w:b w:val="0"/>
          <w:i w:val="0"/>
          <w:color w:val="000000"/>
          <w:sz w:val="22"/>
        </w:rPr>
        <w:t>fitter bodies and serve India when it is their time to do so.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my condolences to Amritlal’s family.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also be a kind of service if you try your best and see that </w:t>
      </w:r>
      <w:r>
        <w:rPr>
          <w:rFonts w:ascii="Times" w:hAnsi="Times" w:eastAsia="Times"/>
          <w:b w:val="0"/>
          <w:i w:val="0"/>
          <w:color w:val="000000"/>
          <w:sz w:val="22"/>
        </w:rPr>
        <w:t>Motilal’s widow is sent over here as early as possible.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8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2"/>
        </w:rPr>
        <w:t>, Vol. IV</w:t>
      </w:r>
    </w:p>
    <w:p>
      <w:pPr>
        <w:autoSpaceDN w:val="0"/>
        <w:autoSpaceDE w:val="0"/>
        <w:widowControl/>
        <w:spacing w:line="240" w:lineRule="exact" w:before="7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Atonement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159. LETTER TO F. G. PRATT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73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16,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PRATT,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most mature deliberation, I have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I dare not leave Gujarat without satisfying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as to the truth or otherwise of the statements made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failure of crops in a large part of Kaira. I have, therefore,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leave Gujarat for the time being, and I am proceeding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o’clock train today to Nadiad with a party of co-workers.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convincing proof has not been produced before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suspension on the scale asked for, but so far as I am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Messrs. Parekh and Company and Deodhar2 and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thoughthey have not been able to stand the fire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cross-examination, the truth is on their side. Only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producing convincing proof. I think it is the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most of us that there are some facts we know, though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>prove them. That has been the position of these friends.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strength of the failure of evidence hitherto produced,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has thrown on my shoulders the responsibility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the impression, which people are labouring under,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of crops in Kaira. But obviously I cannot do so as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equipped. Whilst it is true that the evidence hitherto produced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of crops to such all extent as to warrant supension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rules, has not been conclusive, it is not possible for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conducting a personal investigation, to declare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belief in such failure is wrong. This investigation is a duty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 to the people of Kaira, to the Gujarat Sabha, of which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being the President, and, if I may say so, to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entered somewhat into details because I am anxious,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so, to assure you that I have absolutely no desire to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produce a useless agitation and that I am proceeding to Kaira </w:t>
      </w:r>
      <w:r>
        <w:rPr>
          <w:rFonts w:ascii="Times" w:hAnsi="Times" w:eastAsia="Times"/>
          <w:b w:val="0"/>
          <w:i w:val="0"/>
          <w:color w:val="000000"/>
          <w:sz w:val="22"/>
        </w:rPr>
        <w:t>purely and simply in search of truth. You have agreed that if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an edited version of this letter published under February 15,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</w:t>
      </w:r>
      <w:r>
        <w:rPr>
          <w:rFonts w:ascii="Times" w:hAnsi="Times" w:eastAsia="Times"/>
          <w:b w:val="0"/>
          <w:i w:val="0"/>
          <w:color w:val="000000"/>
          <w:sz w:val="18"/>
        </w:rPr>
        <w:t>to F.G. Pratt”, 15-2-1918.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G. K. Deodhar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1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right they are entitled to relief. You very properly declined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grant it unless reports of your officials could be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challenged. And I, on my part, would be shirking a plain duty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persistent statements made by responsible people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contrary, if I did not satisfy myself as to their truth or otherwise.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most materially help in allaying the ferment in Kaira,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possibly be generous enough to postpone 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>pending the result of my self-imposed mission.</w:t>
      </w:r>
      <w:r>
        <w:rPr>
          <w:rFonts w:ascii="Times" w:hAnsi="Times" w:eastAsia="Times"/>
          <w:b w:val="0"/>
          <w:i w:val="0"/>
          <w:color w:val="000000"/>
          <w:sz w:val="18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think that I may be afforded the usual facilities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 to advise the Collector to help me with information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legitimately granted to a public worker. I wish also to add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desire that any representative of yours should be present while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inquiring, I have no objection whatsoever. I trust you will excuse </w:t>
      </w:r>
      <w:r>
        <w:rPr>
          <w:rFonts w:ascii="Times" w:hAnsi="Times" w:eastAsia="Times"/>
          <w:b w:val="0"/>
          <w:i w:val="0"/>
          <w:color w:val="000000"/>
          <w:sz w:val="22"/>
        </w:rPr>
        <w:t>the length of the communication.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the invitation to attend the Durbar on the 26th instant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send a reply in the negative in view of mythen impending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for Delhi. But in the circumstances now altered, I hope to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attend, and pay my respects.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10630.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J. CRERAR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CRERAR,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delayed acknowledging your letter of the 9th instant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conveying His Excellency’s decision regarding the submission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Kaira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before replying I was desirous of learning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interview that Mr. Deodhar and friends had with Mr. Pratt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which I was also present. I now beg to enclose herewith copy of </w:t>
      </w:r>
      <w:r>
        <w:rPr>
          <w:rFonts w:ascii="Times" w:hAnsi="Times" w:eastAsia="Times"/>
          <w:b w:val="0"/>
          <w:i w:val="0"/>
          <w:color w:val="000000"/>
          <w:sz w:val="22"/>
        </w:rPr>
        <w:t>a letter I have sent to Mr. Pratt, which explains what I am doing. 1 am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in his letter of even date, refused to postpone collection </w:t>
      </w:r>
      <w:r>
        <w:rPr>
          <w:rFonts w:ascii="Times" w:hAnsi="Times" w:eastAsia="Times"/>
          <w:b w:val="0"/>
          <w:i w:val="0"/>
          <w:color w:val="000000"/>
          <w:sz w:val="18"/>
        </w:rPr>
        <w:t>of revenue.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met the Governor of Bombay on February 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 to Kaira in order that I may, so far as in me lies,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now going on, if I find the statement as to failure to be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warranted by facts, or direct it on what I venture to consider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and uplifting lines, should the statement appear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l cannot still help feeling that had a public inquiry been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at once put a stop to all agitation. Much the same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likely to follow if the request made in my letter to Mr. Pratt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postponement of collection of the revenue is granted.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hardly repeat the assurance I have given to H. E. that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any extreme step I shall seek an interview and place my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before him.</w:t>
      </w:r>
    </w:p>
    <w:p>
      <w:pPr>
        <w:autoSpaceDN w:val="0"/>
        <w:autoSpaceDE w:val="0"/>
        <w:widowControl/>
        <w:spacing w:line="220" w:lineRule="exact" w:before="86" w:after="0"/>
        <w:ind w:left="0" w:right="4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120" w:after="0"/>
        <w:ind w:left="0" w:right="1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8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10632.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ANANDIBAI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1918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extremely sorry to learn of your sister-in-law’s death.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are aware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am therefore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at once realize that birth and death are in reality states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thing. However, it has become part of man’s nature to grieve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 death. I want to share your grief in your bereavement. Let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what solace it can. For persons like you who have dedicated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service, there is only one way to mourn a death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is to dedicate themselves all the more to such service.</w:t>
      </w:r>
    </w:p>
    <w:p>
      <w:pPr>
        <w:autoSpaceDN w:val="0"/>
        <w:autoSpaceDE w:val="0"/>
        <w:widowControl/>
        <w:spacing w:line="220" w:lineRule="exact" w:before="86" w:after="0"/>
        <w:ind w:left="0" w:right="5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Marathi]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2"/>
        </w:rPr>
        <w:t>, Vol. IV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DEVDAS GANDHI</w:t>
      </w:r>
    </w:p>
    <w:p>
      <w:pPr>
        <w:autoSpaceDN w:val="0"/>
        <w:autoSpaceDE w:val="0"/>
        <w:widowControl/>
        <w:spacing w:line="266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here for a day, but it seems I shall have to stay for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month. I wanted to go to Delhi today; instead, I shall have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Nadiad for the Kaira work. If I back out now, thousands will be put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loss. People will yield and be utterly dispirited.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what it is, I have stayed on for the present. I am hoping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able to get away in ten days. I keep thinking of you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know you have plenty of zeal and can interest yourself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Had you been here, you would have every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the supreme wonder and power of truth. This is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legacy I can leave for you. As I believe, it is an inexhaustible legacy.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who knows its worth, it is priceless. Such a one would ask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or desire no other legacy. I think you have realized its worth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cherish it with love. I dreamt last night that you betrayed my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you, stole currency notes from a safe and changed them. You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on vices. I came to know about it. I took alarm; felt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miserable. Just then I awoke and saw that it was all a dream. I thanked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This dream bespeaks my attachment to you. You of course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You need not fear that it will ever disappear altogether during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life. I am making a supreme effort to bear equal love to all </w:t>
      </w:r>
      <w:r>
        <w:rPr>
          <w:rFonts w:ascii="Times" w:hAnsi="Times" w:eastAsia="Times"/>
          <w:b w:val="0"/>
          <w:i w:val="0"/>
          <w:color w:val="000000"/>
          <w:sz w:val="22"/>
        </w:rPr>
        <w:t>but, from you, I do hope for something more [than from others].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separately to Chi. Chhotalal and Chi. Surendra.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show this to them, if you like, or tell them of it.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equal reason, though, not to show it to them, on the ground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bears on the sacred relationship of father and son, it had better </w:t>
      </w:r>
      <w:r>
        <w:rPr>
          <w:rFonts w:ascii="Times" w:hAnsi="Times" w:eastAsia="Times"/>
          <w:b w:val="0"/>
          <w:i w:val="0"/>
          <w:color w:val="000000"/>
          <w:sz w:val="22"/>
        </w:rPr>
        <w:t>remain in your exclusive possession.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2"/>
        </w:rPr>
        <w:t>, Vol. IV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J. GHOSAL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17,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GHOSAL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Pratt must have informed you that after all I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 my departure from Ahmedabad for Delhi and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investigation in your District. I came in yesterday. I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Wadthal today. I observe that three forfeiture notices have been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 values of the plots which are described in the forfeiture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 is far in excess of the revenue dues. There are two buffaloes </w:t>
      </w:r>
      <w:r>
        <w:rPr>
          <w:rFonts w:ascii="Times" w:hAnsi="Times" w:eastAsia="Times"/>
          <w:b w:val="0"/>
          <w:i w:val="0"/>
          <w:color w:val="000000"/>
          <w:sz w:val="22"/>
        </w:rPr>
        <w:t>also seized in respect of these dues and advertised for sale tomorrow.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advised the men to send in a petition to you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matters and I hope that the petition has been duly delivered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 venture to trust that their prayer as to the postponement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sale will at least be granted. I have got what I consider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striking proof about the valuation of the crops in Wadthal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like, if I may, to discuss with you, and study your own valuation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papers, so that I may check and if and when necessary correct myself. </w:t>
      </w:r>
      <w:r>
        <w:rPr>
          <w:rFonts w:ascii="Times" w:hAnsi="Times" w:eastAsia="Times"/>
          <w:b w:val="0"/>
          <w:i w:val="0"/>
          <w:color w:val="000000"/>
          <w:sz w:val="22"/>
        </w:rPr>
        <w:t>I shall thank you if you will favour me with an appointment.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10634.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FOREWORD TO VOLUME OF GOKHALE’S SPEECHES</w:t>
      </w:r>
    </w:p>
    <w:p>
      <w:pPr>
        <w:autoSpaceDN w:val="0"/>
        <w:autoSpaceDE w:val="0"/>
        <w:widowControl/>
        <w:spacing w:line="294" w:lineRule="exact" w:before="12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19,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the first to come by the idea of bringing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the speeches of the late mahatma Gokhale on his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anniversary, it is in a way appropriate that I myself write the foreword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first volume. It is hoped that we will keep on celebrating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anniversary. Every time to sing devotional songs,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and then disperse is very much of a waste of time with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to anyone. In order that people may attach more importance to </w:t>
      </w:r>
      <w:r>
        <w:rPr>
          <w:rFonts w:ascii="Times" w:hAnsi="Times" w:eastAsia="Times"/>
          <w:b w:val="0"/>
          <w:i w:val="0"/>
          <w:color w:val="000000"/>
          <w:sz w:val="22"/>
        </w:rPr>
        <w:t>action than to speech-making and that they may derive some tangible</w:t>
      </w:r>
    </w:p>
    <w:p>
      <w:pPr>
        <w:autoSpaceDN w:val="0"/>
        <w:autoSpaceDE w:val="0"/>
        <w:widowControl/>
        <w:spacing w:line="220" w:lineRule="exact" w:before="2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 it is evident that this letter was written the day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arrival at Nadiad to conduct an investigation into the reported failure of </w:t>
      </w:r>
      <w:r>
        <w:rPr>
          <w:rFonts w:ascii="Times" w:hAnsi="Times" w:eastAsia="Times"/>
          <w:b w:val="0"/>
          <w:i w:val="0"/>
          <w:color w:val="000000"/>
          <w:sz w:val="18"/>
        </w:rPr>
        <w:t>crops in the Kheda district. Gandhiji reached Nadiad on February 16, 1918.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Collector, Kheda District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from the annual celebrations, the organizers of the anniversary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last year to publish, on the occasion, a useful book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tongue. They decided, at the same time, what book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and, naturally enough, the choice fell on the speeches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late mahatma.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everyone’s wish that the translation should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outstanding work in Gujarati literature and that every effort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preserve in the translation the beauty of the holy word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 as it stands in the original. This could not be secured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but only through voluntary services. These we obtained,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the future alone can say whether the desired result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achieved. The part to which this is a foreword has been translated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Mahadev Haribhai Desai. This is no occasion to say anything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by way of introduction. I shall only mention that he is a lover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literature. He is no stranger to the subject; besides, he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thousands of the late mahatma’s votaries. He has carried 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with great enthusiasm and devotion and one may justifiably hope,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that this translation will earn a place in Gujarati literature.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last year’s anniversary celebrations, as soon as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League of Bombay learnt that a decision to publish the volume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about to be announced, its secretaries wired an offer of generous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and later sanctioned a big amount, no less than three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rupees, for this project; and so the organizing committee had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left for collection of funds and its desire to ensure beauty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printing and the general get-up was satisfied even in these times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rising prices. The Home Rule League deserves congratulations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large-hearted help. The foregoing paragraphs are but a foreword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Foreword. In the Foreword itself, one must write something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departed soul. What could a disciple, however, write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master? How could he write it ? It would be presumptuous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disciple to do so. The true disciple merges himself in the guru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be a critic of the guru.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devotion has no eye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shortcomings. There can be no cause for complaint if the public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 the eulogies of one who refuses to analyse the merits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 of his subject. The disciple’s own actions are, in fact,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commentary on the master. I have often said that Gokhale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guru. That is why I consider myself incapable of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him. Whatever I write would seem imperfect in my eyes.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the relationship between the master and the disciple is purely </w:t>
      </w:r>
      <w:r>
        <w:rPr>
          <w:rFonts w:ascii="Times" w:hAnsi="Times" w:eastAsia="Times"/>
          <w:b w:val="0"/>
          <w:i w:val="0"/>
          <w:color w:val="000000"/>
          <w:sz w:val="22"/>
        </w:rPr>
        <w:t>spiritual. It is not based on arithmetical calculations. The relationship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formed on the instant, spontaneously, as it were and never snaps </w:t>
      </w:r>
      <w:r>
        <w:rPr>
          <w:rFonts w:ascii="Times" w:hAnsi="Times" w:eastAsia="Times"/>
          <w:b w:val="0"/>
          <w:i w:val="0"/>
          <w:color w:val="000000"/>
          <w:sz w:val="22"/>
        </w:rPr>
        <w:t>once it is formed.</w:t>
      </w:r>
    </w:p>
    <w:p>
      <w:pPr>
        <w:autoSpaceDN w:val="0"/>
        <w:tabs>
          <w:tab w:pos="490" w:val="left"/>
          <w:tab w:pos="550" w:val="left"/>
          <w:tab w:pos="1570" w:val="left"/>
          <w:tab w:pos="2430" w:val="left"/>
          <w:tab w:pos="4090" w:val="left"/>
          <w:tab w:pos="5570" w:val="left"/>
          <w:tab w:pos="639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relationship of ours was formed in the year 1896.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its nature then; nor had he. About the same time,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fortune to wait on the master’s master [Justice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 Ranade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], Lokamanya Tilak, Sir Pherozeshah Mehta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Badruddin Tyabji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Dr Bhandarkar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also the leaders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and Bengal. I was but a raw youth. Everyone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showered his love on me. These were among the occasions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forget while I live. But the peace of mind which my contacts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Gokhale gave me, those with others did not. I do not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 special affection was shown to me by Gokhale. If I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and compare the love I experienced from them all, I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no one else showed such love to me as Dr. Bhandarkar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He told me: “I do not take any part in public affairs now.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sake I will preside over the public meeting on the issue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at heart.” Still, it was only Gokhale who bound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Our new relationship did not take shape immediately.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1902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when I attended the Calcutta Congress, I became fully aware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being in the position of a disciple. Now, again, I had the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meeting almost all the leaders mentioned above. I saw that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only not forgotten me but had actually taken me under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charge. This had its tangible results. He dragged me to his quarters.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Subjects Committee meeting, I felt helpless.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resolutions were under discussion, I could not, right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end, gather enough courage to declare that I too had a resolution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pocket on South Africa. It was not to be expected that the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halt for my sake. The leaders were impatient to finish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on hand. I was trembling with the fear that they would rise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any moment. I could not summon up courage to remind even </w:t>
      </w:r>
      <w:r>
        <w:rPr>
          <w:rFonts w:ascii="Times" w:hAnsi="Times" w:eastAsia="Times"/>
          <w:b w:val="0"/>
          <w:i w:val="0"/>
          <w:color w:val="000000"/>
          <w:sz w:val="22"/>
        </w:rPr>
        <w:t>Gokhale of my business. Just then he cried out, “Gandhi has a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Meeting, Madras”, 26-10-1896.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1842-1901; eminent judge, reformer, and a founder of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1845-1915; prominent Indian leader, twice president of the Congress.</w:t>
      </w:r>
    </w:p>
    <w:p>
      <w:pPr>
        <w:autoSpaceDN w:val="0"/>
        <w:autoSpaceDE w:val="0"/>
        <w:widowControl/>
        <w:spacing w:line="220" w:lineRule="exact" w:before="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1844-1906; judge, legislator, president of the Congress;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R.G. Bhandarkar (1837-1925); orientalist and reformer;.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evidently a slip; the year was 1901.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resolution on South Africa; we must take it up.”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joy knew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bounds. This was my first experience of the Congress and I put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 by resolutions passed by it. There is no counting the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[of our meeting] that followed, and they are all sacred to me.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however, I think I would do well to state what I have believed </w:t>
      </w:r>
      <w:r>
        <w:rPr>
          <w:rFonts w:ascii="Times" w:hAnsi="Times" w:eastAsia="Times"/>
          <w:b w:val="0"/>
          <w:i w:val="0"/>
          <w:color w:val="000000"/>
          <w:sz w:val="22"/>
        </w:rPr>
        <w:t>to be the guiding principle of his life and conclude this Foreword.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difficult and degenerate times, the pure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hardly in evidence anywhere. Men who go about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themselves </w:t>
      </w:r>
      <w:r>
        <w:rPr>
          <w:rFonts w:ascii="Times" w:hAnsi="Times" w:eastAsia="Times"/>
          <w:b w:val="0"/>
          <w:i/>
          <w:color w:val="000000"/>
          <w:sz w:val="22"/>
        </w:rPr>
        <w:t>rishi, munis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sadhus rarely show this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themselves. Obviously, they have no great treasure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spirit to guard. In one beautiful phrase, Narasinha Mehta,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among the lovers of God, has shown in what that spirit </w:t>
      </w:r>
      <w:r>
        <w:rPr>
          <w:rFonts w:ascii="Times" w:hAnsi="Times" w:eastAsia="Times"/>
          <w:b w:val="0"/>
          <w:i w:val="0"/>
          <w:color w:val="000000"/>
          <w:sz w:val="22"/>
        </w:rPr>
        <w:t>consists: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Vain, vain all spiritual effort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Without meditation on the Self.</w:t>
      </w:r>
    </w:p>
    <w:p>
      <w:pPr>
        <w:autoSpaceDN w:val="0"/>
        <w:autoSpaceDE w:val="0"/>
        <w:widowControl/>
        <w:spacing w:line="260" w:lineRule="exact" w:before="8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this out of his own vast experience. It tells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does not necessarily dwell even in the man of great austerities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great yogi who knows all the procedures of Yoga. I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doubt that Gokhale was wise in the truth of the Self. He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pretended to observe any religious practice but his life was full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spirit of religion. Every age is known to have its predominant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 of spiritual effort best suited for the attainment of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 religious spirit is on the decline, it is revived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effort in tune with the times. In this age, our degradation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reveals itself through our political condition. Not taking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comprehensive view of things, we run away with the belief that, if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political conditions improved, we would rise from this fallen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only partially true. To be sure, we cannot rise again till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condition changes for the better ; but it is not true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necessarily progress if our political condition undergoes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change, irrespective of the manner in which it is brought about.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employed are impure, the change will be not in the direction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but very likely the opposite. Only a change brought about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political condition by pure means can lead to real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not only perceived this right at the beginning of his public </w:t>
      </w:r>
      <w:r>
        <w:rPr>
          <w:rFonts w:ascii="Times" w:hAnsi="Times" w:eastAsia="Times"/>
          <w:b w:val="0"/>
          <w:i w:val="0"/>
          <w:color w:val="000000"/>
          <w:sz w:val="22"/>
        </w:rPr>
        <w:t>life but also followed the principle in action. Everyone had realized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speech while moving the resolution,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Calcutta </w:t>
      </w:r>
      <w:r>
        <w:rPr>
          <w:rFonts w:ascii="Times" w:hAnsi="Times" w:eastAsia="Times"/>
          <w:b w:val="0"/>
          <w:i w:val="0"/>
          <w:color w:val="000000"/>
          <w:sz w:val="18"/>
        </w:rPr>
        <w:t>Congress”, 27-12-1901.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popular awakening could be brought about only through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If such activity was spiritualized, it could show the path to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placed this great ideal before his Servants of India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before the whole nation. He firmly declared that, unless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movement was informed with the spirit of religion,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barren. The writer who took notice of his death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drew particular attention to this aspect of Gokhale’s 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doubting if his efforts to create political </w:t>
      </w:r>
      <w:r>
        <w:rPr>
          <w:rFonts w:ascii="Times" w:hAnsi="Times" w:eastAsia="Times"/>
          <w:b w:val="0"/>
          <w:i/>
          <w:color w:val="000000"/>
          <w:sz w:val="22"/>
        </w:rPr>
        <w:t>sannyasis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fruit, warned the Servants of India Society, which he left as his legacy,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vigilant. In this age, only political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sannyasis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fulfil and adorn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of </w:t>
      </w:r>
      <w:r>
        <w:rPr>
          <w:rFonts w:ascii="Times" w:hAnsi="Times" w:eastAsia="Times"/>
          <w:b w:val="0"/>
          <w:i/>
          <w:color w:val="000000"/>
          <w:sz w:val="22"/>
        </w:rPr>
        <w:t>sannyasa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others will more likely than not disgrace the </w:t>
      </w:r>
      <w:r>
        <w:rPr>
          <w:rFonts w:ascii="Times" w:hAnsi="Times" w:eastAsia="Times"/>
          <w:b w:val="0"/>
          <w:i/>
          <w:color w:val="000000"/>
          <w:sz w:val="22"/>
        </w:rPr>
        <w:t>sannayasi’s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saffron garb. No Indian who aspires to follow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religion can afford to remain aloof from politics.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aspires to a truly religious life cannot fail to undertake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as his mission, and we are today so much caught up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machine that service of the people is impossible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part in politics. In olden days, our peasants, though ignorant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ruled them, led their simple lives free from fear ; they can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afford to be so unconcerned. In the circumstances that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in following the path of religion they must take into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conditions. If our sadhus, </w:t>
      </w:r>
      <w:r>
        <w:rPr>
          <w:rFonts w:ascii="Times" w:hAnsi="Times" w:eastAsia="Times"/>
          <w:b w:val="0"/>
          <w:i/>
          <w:color w:val="000000"/>
          <w:sz w:val="22"/>
        </w:rPr>
        <w:t>rishis, munis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maulvis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priests realized the truth of this, we would have a Servants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in every village, the spirit of religion would come to prevail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India, the political system which has become odious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itself, India would regain the spiritual empire which,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enjoyed in the days gone by, the bonds which hold India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subjection would be severed in an instant, and the ideal state which an </w:t>
      </w:r>
      <w:r>
        <w:rPr>
          <w:rFonts w:ascii="Times" w:hAnsi="Times" w:eastAsia="Times"/>
          <w:b w:val="0"/>
          <w:i w:val="0"/>
          <w:color w:val="000000"/>
          <w:sz w:val="22"/>
        </w:rPr>
        <w:t>ancient seer described in his immortal words would come into being: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“Iron would be used not for forging swords but for forging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ploughshares, and the lion and the lamb would be friends and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in love.” Gokhale’s ideal in his life was to labour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state of affairs. That, indeed, is his message and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whoever reads his writings with an open mind will recognize this </w:t>
      </w:r>
      <w:r>
        <w:rPr>
          <w:rFonts w:ascii="Times" w:hAnsi="Times" w:eastAsia="Times"/>
          <w:b w:val="0"/>
          <w:i w:val="0"/>
          <w:color w:val="000000"/>
          <w:sz w:val="22"/>
        </w:rPr>
        <w:t>message in every word of his.</w:t>
      </w:r>
    </w:p>
    <w:p>
      <w:pPr>
        <w:autoSpaceDN w:val="0"/>
        <w:autoSpaceDE w:val="0"/>
        <w:widowControl/>
        <w:spacing w:line="266" w:lineRule="exact" w:before="8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Gopal Krishna Gokhalenan Vyakhyano, </w:t>
      </w:r>
      <w:r>
        <w:rPr>
          <w:rFonts w:ascii="Times" w:hAnsi="Times" w:eastAsia="Times"/>
          <w:b w:val="0"/>
          <w:i w:val="0"/>
          <w:color w:val="000000"/>
          <w:sz w:val="22"/>
        </w:rPr>
        <w:t>Vol.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20,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needs a man badly. So I have decided to put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Render her all help. Stay only with her, get acquainted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labourers and keep them peaceful. See to all.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Keep me </w:t>
      </w:r>
      <w:r>
        <w:rPr>
          <w:rFonts w:ascii="Times" w:hAnsi="Times" w:eastAsia="Times"/>
          <w:b w:val="0"/>
          <w:i w:val="0"/>
          <w:color w:val="000000"/>
          <w:sz w:val="22"/>
        </w:rPr>
        <w:t>informed.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see the Collector tomorrow.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to meet you on the 25th.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166. SPEECH AT BHAGINI SAMAJ, BOMBAY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4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20,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SISTERS AND BROTHERS OF BHAGINI SAMAJ,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to you for asking me to preside over this annual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of the Samaj. Your president, I really feel,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woman, though you may seek men’s help or advice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 Samaj is dedicated to the noble aim of women’s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regeneration and, in the same way that another’s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help one to ascend to heaven, men cannot bring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regeneration of women. I don’t mean to suggest that men do not </w:t>
      </w:r>
      <w:r>
        <w:rPr>
          <w:rFonts w:ascii="Times" w:hAnsi="Times" w:eastAsia="Times"/>
          <w:b w:val="0"/>
          <w:i w:val="0"/>
          <w:color w:val="000000"/>
          <w:sz w:val="22"/>
        </w:rPr>
        <w:t>desire it, or that women would not want to have it through men’s help;</w:t>
      </w:r>
    </w:p>
    <w:p>
      <w:pPr>
        <w:autoSpaceDN w:val="0"/>
        <w:autoSpaceDE w:val="0"/>
        <w:widowControl/>
        <w:spacing w:line="220" w:lineRule="exact" w:before="40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Nadiad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date-line as also from the contents;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met the Kheda Collector on February 21, 1918 and was at Nadiad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 day which was a Wednesday.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“Chronology”.</w:t>
      </w:r>
    </w:p>
    <w:p>
      <w:pPr>
        <w:autoSpaceDN w:val="0"/>
        <w:autoSpaceDE w:val="0"/>
        <w:widowControl/>
        <w:spacing w:line="220" w:lineRule="exact" w:before="10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Anasuya Sarabhai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word is illegible here.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presided over the annual gathering of the Bhagini Samaj, a women’s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welfare organization of Bombay, held in the Morarji Gokuldas Hall. The report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incomplete; the paragraphs not found in it are supplied 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report in </w:t>
      </w:r>
      <w:r>
        <w:rPr>
          <w:rFonts w:ascii="Times" w:hAnsi="Times" w:eastAsia="Times"/>
          <w:b w:val="0"/>
          <w:i/>
          <w:color w:val="000000"/>
          <w:sz w:val="18"/>
        </w:rPr>
        <w:t>Mahatma Gandhini Vicharsrishti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marked by an </w:t>
      </w:r>
      <w:r>
        <w:rPr>
          <w:rFonts w:ascii="Times" w:hAnsi="Times" w:eastAsia="Times"/>
          <w:b w:val="0"/>
          <w:i w:val="0"/>
          <w:color w:val="000000"/>
          <w:sz w:val="18"/>
        </w:rPr>
        <w:t>asterisk.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merely wish to place before you the principle that it is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self-help that an individual or a race can rise. This is not a new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principle, but we often forget to act upon it.*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Samaj is at present kept going by the enthusiasm of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Karsandas Chitalia. I am looking forward to a time when one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his place and release him from this Samaj for other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dedicated his life wholly to the service of women, he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some work in the same field. The Samaj will come into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elects its office-bearers from among its women members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a better account of itself than it does today. I have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associations, as you know, with both men and women, but I find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nothing in the way of service to women without help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workers. That is why I take ever occasion to protest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 terms that, so long as women in India remain ever so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or do not have the same rights [as men], India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real progress. Hence it will be all to India’s honour if this Samaj </w:t>
      </w:r>
      <w:r>
        <w:rPr>
          <w:rFonts w:ascii="Times" w:hAnsi="Times" w:eastAsia="Times"/>
          <w:b w:val="0"/>
          <w:i w:val="0"/>
          <w:color w:val="000000"/>
          <w:sz w:val="22"/>
        </w:rPr>
        <w:t>succeeds completely in its aims.*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understand what we mean when we talk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regeneration of women. It presupposes degeneration and, if that is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further consider what led to it and how. It is our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have some very hard thinking on these points. In travelling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India, I have come to realize that all the existing agitation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an infinitesimal section of our people who are really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speck in the vast firmament. Crores of people of both the sexes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absolute ignorance of this agitation. Full eighty-five per cent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this country pass their innocent days in a state of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detachment from what is going on around them. These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ignorant as they are, do their bit in life well and properly.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have the same education or, rather, the absence of education,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are helping each other as they ought to do. If their lives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sense incomplete, the cause can be traced to the incompleteness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lives of the remaining fifteen per cent. If my sisters of the Bhagini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 will make a close study of the lives of these 85 per cent of our </w:t>
      </w:r>
      <w:r>
        <w:rPr>
          <w:rFonts w:ascii="Times" w:hAnsi="Times" w:eastAsia="Times"/>
          <w:b w:val="0"/>
          <w:i w:val="0"/>
          <w:color w:val="000000"/>
          <w:sz w:val="22"/>
        </w:rPr>
        <w:t>people, it will prov</w:t>
      </w:r>
      <w:r>
        <w:rPr>
          <w:rFonts w:ascii="Times" w:hAnsi="Times" w:eastAsia="Times"/>
          <w:b w:val="0"/>
          <w:i w:val="0"/>
          <w:color w:val="000000"/>
          <w:sz w:val="20"/>
        </w:rPr>
        <w:t>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them ample material for an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of work for the Samaj.</w:t>
      </w:r>
    </w:p>
    <w:p>
      <w:pPr>
        <w:autoSpaceDN w:val="0"/>
        <w:tabs>
          <w:tab w:pos="550" w:val="left"/>
          <w:tab w:pos="890" w:val="left"/>
          <w:tab w:pos="1330" w:val="left"/>
          <w:tab w:pos="1870" w:val="left"/>
          <w:tab w:pos="2370" w:val="left"/>
          <w:tab w:pos="3330" w:val="left"/>
          <w:tab w:pos="4150" w:val="left"/>
          <w:tab w:pos="5410" w:val="left"/>
          <w:tab w:pos="60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observations that I am going to make, I will confine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it would be out of place to discuss the disabilities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>common both to men and women. The point for us to consider is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degeneration of our women relatively to our men. Legislation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mostly the handiwork of men; and man has not always been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discriminate in performing that self-appointed task.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authors of the various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about women can in no wise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defended. Child-marriage, the restrictions on widows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evils owe their origin to the injunctions in 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Women’s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on a level with Sudras has done unimaginable harm to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These statements of mine may have verbal similarity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 attacks of Christians, but, apart from this similarity,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common ground between us. The Christians, in their attacks,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to strike at the roots of Hinduism. I look upon myself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Hindu and my attack proceeds from the desire to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of its defects and restore it to its pristine glory.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critic, by demonstrating the imperfection of 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that they are just ordinary books. My attempt is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imperfection of 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comes from interpolated passages,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say, verses inserted by persons accepted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smritikaras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our degeneration. It is easy to demonstrate the grandeur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minus these verses. I do not have the slightest desire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weak defence of Hinduism, believing out of false pride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ignorance, and wanting others to believe, that there is no error in 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in the other accepted books of the Hindu religion.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such an effort will not raise the Hindu religion but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degrade it rather. A religion which gives the foremost place to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afford no admixture of untruth.* 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largest part of our effort in promoting the regeneration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should be directed towards removing those blemishes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represented in our shastras as the necessary and ingrained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characteristics of women. Who will attempt this and how ?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in order to make the attempt we will have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pure, firm and self-controlled as Sita, Damayanti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Draupadi. If we do produce them, such modern sisters will receive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homage from Hindu society as is being paid to their prototypes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yore. Their words will have the same authority as the shastras.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feel ashamed of the stray reflections on them in our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soon forget them. Such revolutions have occurred in Hinduism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and will still take place in the future, leading to the stability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>our faith. I pray to God that this Samaj might soon produce such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Authors of s</w:t>
      </w:r>
      <w:r>
        <w:rPr>
          <w:rFonts w:ascii="Times" w:hAnsi="Times" w:eastAsia="Times"/>
          <w:b w:val="0"/>
          <w:i/>
          <w:color w:val="000000"/>
          <w:sz w:val="18"/>
        </w:rPr>
        <w:t>mritis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women as I have described above.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now discussed the root cause of the degeneration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women and have considered the ideals by the realization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the present condition of our women can be improved.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women who can realize those ideals will be necessarily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and, therefore, we will now consider what ordinary women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 if they will try. Their first attempt should be directed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awakening in the minds of as many women as possible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sense of their present condition. I am not among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such an effort can be made through literary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To work on that basis would be to postpone indefinitely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accomplishment of our aims ; I have experienced at every step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at all necessary to wait so long. We can bring home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the sad realities of their present condition without,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instance, giving them any literary education.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just returning from a district of Bihar. I once met there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group of women from respectable families of the place. They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purdah. In my presence, they removed the purdah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in the presence of a brother. These women had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Just before I went to meet them, an English woman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 see me. She had called on me where I sat surrounded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men. To meet the Hindu women, on the other hand,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into a room specially set apart. Half seriously, I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go to the room where the men were sitting. All enthusiasm,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said that they would be only too happy to do so, but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 being what it was, they would need the men’s permission.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like the purdah at all [they said] and wanted me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custom was ended. While there is tragedy in these words,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bear out what I have said above. These women had realized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without having had any literary education. They were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asking my help, but I wanted them to have the strength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win their freedom and they admitted, too, that they had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I have come away full of hope that we shall soon hear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women have flung away the purdah. Women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be considered uneducated are doing excellent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Champaran. They are waking up their extremely backward sisters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freedom which they themselves enjoy.*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is the companion of man, gifted with equal mental </w:t>
      </w:r>
      <w:r>
        <w:rPr>
          <w:rFonts w:ascii="Times" w:hAnsi="Times" w:eastAsia="Times"/>
          <w:b w:val="0"/>
          <w:i w:val="0"/>
          <w:color w:val="000000"/>
          <w:sz w:val="22"/>
        </w:rPr>
        <w:t>capacities. She has the right to participate in the very minutest detail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activities of man and she has an equal right of freedom and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She is entitled to a supreme place in her own sphere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as man is in his. This ought to be the natural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and not as a result only of learning to read and write. By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a vicious custom, even the most ignorant and worthless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enjoying a superiority over women which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and ought not to have. Many of our movements stop half-way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condition of our women. Much of our work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appropriate results ; our lot is like that of the penny-wise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pound-foolish trader who does not employ enough capital in his </w:t>
      </w:r>
      <w:r>
        <w:rPr>
          <w:rFonts w:ascii="Times" w:hAnsi="Times" w:eastAsia="Times"/>
          <w:b w:val="0"/>
          <w:i w:val="0"/>
          <w:color w:val="000000"/>
          <w:sz w:val="22"/>
        </w:rPr>
        <w:t>business.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right, a good many from among you, members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Samaj, should go out to educate your ignorant sisters about their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In practical terms, this means that you should spare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time as you can to visit the most backward localities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the women there what you have yourselves received.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joined men in their religious, political and social activities,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 them with these. If you have gained any special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bringing up of children, impart it to them.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and realized in your own experience the benefits of clean air,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water, clean and simple food, and exercise, tell these women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them too. In this way, you will raise yourselves and them.*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although much good and useful work can be done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reading and writing, yet it is my firm belief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always do without a knowledge thereof. It develops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sharpens one’s intellect and it stimulates our power of doing good.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placed an unnecessarily high value on the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and writing. I am only attempting to assign its proper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have pointed out from time to time [that] there is no justification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men to deprive women or to deny to them equal rights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 of their illiteracy ; but education is essential for enabling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to uphold these natural rights, to improve them and to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them; again, the true knowledge of self is unattainable by the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without such education. Many a book is full of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and this will be denied to us without education.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 to say that a human being without education is not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from an animal. Education, therefore, is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as it is for men. Not that the methods of education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identical in both cases. In the first place, our State system of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is full of error and productive of harm in many respects. It should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eschewed by men and women alike. Even if it were free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blemishes, I would not regard it as proper for women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of view. Man and woman are of equal rank, but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identical. They are a peerless pair, being supplementary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another; each helps the other so that without the one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cannot be conceived, and, therefore, it follows as a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corollary from these facts that anything that will impair the status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of them will involve the equal ruin of them both. In framing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scheme of women’s education, this cardinal truth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kept in mind. Man is supreme in the outward activities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pair and, therefore, it is in the fitness of things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greater knowledge there of. On the other hand, home life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the sphere of woman and, therefore, in domestic affairs,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upbringing and education of children, women ought to have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Not that knowledge should be divided into watertight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compartments or that some branches of knowledge should be 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 one ; but unless courses of instruction are based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discriminating appreciation of these basic principles, the fullest life of </w:t>
      </w:r>
      <w:r>
        <w:rPr>
          <w:rFonts w:ascii="Times" w:hAnsi="Times" w:eastAsia="Times"/>
          <w:b w:val="0"/>
          <w:i w:val="0"/>
          <w:color w:val="000000"/>
          <w:sz w:val="22"/>
        </w:rPr>
        <w:t>man and woman cannot be developed.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say a word or two as to whether English education 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necessary for our women. I have come to the conclusion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ordinary course of our lives, neither our men nor our women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have any knowledge of English. True, English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making a living and for active association in our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movements. I do not believe in women working for a living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commercial enterprise. The few women who may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desire to have English education can very easily have their way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joining the schools for men. Introduction of English education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meant for women could only lead to a prolongation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helplessness. I have often read and heard people saying that the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treasures of English literature should be opened alike to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I submit in all humility that there is some misapprehension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such an attitude. No one intends to close these treasures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women while keeping them open for men. There is none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able to prevent you from studying the literature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if you are fond of literary tastes. But when courses of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framed with the needs of a particular society in view,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supply the requirements of the few who have cultivated a </w:t>
      </w:r>
      <w:r>
        <w:rPr>
          <w:rFonts w:ascii="Times" w:hAnsi="Times" w:eastAsia="Times"/>
          <w:b w:val="0"/>
          <w:i w:val="0"/>
          <w:color w:val="000000"/>
          <w:sz w:val="22"/>
        </w:rPr>
        <w:t>literary taste.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needs can be met, after we are fully developed, by separate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as in Europe. When, through a well-planned scheme,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of men and women begin to receive education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remain without it are looked upon as exceptions,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writers in our languages to bring to us the pleasures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literatures. If we seek the pleasure of literature always in English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will remain poor, which means that we shall remain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 habit of deriving enjoyment only from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is, I must say, if you will pardon me the simile,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thief’s habit of deriving pleasure from stolen goods. The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Pope found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Iliad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placed before the people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superb beauty. The pleasure which Fitzgerald derived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Rubaiyat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Omar Khayyam made him render it in English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that millions of Englishmen keep his poem with them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Bible.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Edwin Arnold with transports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joy ; he did not ask the people to learn Sanskrit in order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the same joy, but put the work into English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beside Sanskrit or Pali, pouring his very soul into the language,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shared his joy with his people. Our being so very backward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reason why such work should be undertaken among us on a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scale. This will be possible only when a scheme such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has been formulated and is firmly adhered to. If only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up our infatuation with English and our lack of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ourselves or in the capacity of our languages, the task is not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difficult.*</w:t>
      </w:r>
    </w:p>
    <w:p>
      <w:pPr>
        <w:autoSpaceDN w:val="0"/>
        <w:autoSpaceDE w:val="0"/>
        <w:widowControl/>
        <w:spacing w:line="260" w:lineRule="exact" w:before="1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asking our men and women to spend less time in the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than they are doing now, my object is not to deprive them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pleasure which they are likely to derive from it, but I hold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pleasure can be obtained at less cost and trouble if we follow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natural method. The world is full of many a gem of priceless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beauty; but then those gems are not all of English setting.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can well boast of productions of similar excellence;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should be made available to our common people and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done if our own learned men will undertake to translate them </w:t>
      </w:r>
      <w:r>
        <w:rPr>
          <w:rFonts w:ascii="Times" w:hAnsi="Times" w:eastAsia="Times"/>
          <w:b w:val="0"/>
          <w:i w:val="0"/>
          <w:color w:val="000000"/>
          <w:sz w:val="22"/>
        </w:rPr>
        <w:t>for us in our own languages.</w:t>
      </w:r>
    </w:p>
    <w:p>
      <w:pPr>
        <w:autoSpaceDN w:val="0"/>
        <w:autoSpaceDE w:val="0"/>
        <w:widowControl/>
        <w:spacing w:line="260" w:lineRule="exact" w:before="1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have outlined a scheme of education as above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removed the bane of child-marriage from our society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conferred on our women an equality of rights. Let us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case of our girls who disappear, so to say, from view after </w:t>
      </w:r>
      <w:r>
        <w:rPr>
          <w:rFonts w:ascii="Times" w:hAnsi="Times" w:eastAsia="Times"/>
          <w:b w:val="0"/>
          <w:i w:val="0"/>
          <w:color w:val="000000"/>
          <w:sz w:val="22"/>
        </w:rPr>
        <w:t>marriage. They are not likely to return to our schools. Conscious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unspeakable and unthinkable sin of the child-marriage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daughters, their mothers cannot think of educating them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making their dry life a cheerful one. The man who marries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young girl does not do so out of any altruistic motives, but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sheer lust. Who is to rescue these girls ? A proper answer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will also be a solution of the woman’s problem. The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albeit difficult, but it is the only one. There is, of course, none to </w:t>
      </w:r>
      <w:r>
        <w:rPr>
          <w:rFonts w:ascii="Times" w:hAnsi="Times" w:eastAsia="Times"/>
          <w:b w:val="0"/>
          <w:i w:val="0"/>
          <w:color w:val="000000"/>
          <w:sz w:val="22"/>
        </w:rPr>
        <w:t>champion her cause but her husband. It is useless to expect a child-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to be able to bring round the man who has married 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work must, therefore, for the present at least, be left to man.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could, I would take a census of child-wives and would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of their husbands and through such friends, as well as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and polite exhortations, I will attempt to bring home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enormity of their crimes in linking their fortunes with child-wives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warn them that there is no expiation for that sin unless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they have by education made their wives fit not only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but also to bring them up properly, and unless, in the </w:t>
      </w:r>
      <w:r>
        <w:rPr>
          <w:rFonts w:ascii="Times" w:hAnsi="Times" w:eastAsia="Times"/>
          <w:b w:val="0"/>
          <w:i w:val="0"/>
          <w:color w:val="000000"/>
          <w:sz w:val="22"/>
        </w:rPr>
        <w:t>meantime, they live a life of absolute celibacy.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there are many fruitful fields of activity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Bhagini Samaj for devoting their energies to.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for work is so vast that, if resolute application is brought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thereon, the wider movements for reform may, for the present, well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to themselves and great service can be done to the cause of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without so much as even a verbal reference to it. When printing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presses were non-existent and scope for speech-making very limited,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could hardly travel twenty-four miles in the course of a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a thousand miles as now, we had only one agency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propagating our ideals and that was our ‘acts’; and acts had immense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potency. We are now rushing to and fro with the velocity of air,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delivering speeches, writing newspaper articles, and yet we fall short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accomplishments and the cry of despair fills the air. I for one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opinion that, as in old days, our acts will have a more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on the public than any number of speeches and writings.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earnest prayer to your Association that its members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>prominence to quiet and unobtrusive work in whatever it does.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26-2-1918, and </w:t>
      </w:r>
      <w:r>
        <w:rPr>
          <w:rFonts w:ascii="Times" w:hAnsi="Times" w:eastAsia="Times"/>
          <w:b w:val="0"/>
          <w:i/>
          <w:color w:val="000000"/>
          <w:sz w:val="22"/>
        </w:rPr>
        <w:t>Mahatma Gandhini Vicharsrishti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G. S. ARUNDALE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1918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Just now I am immersed in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matters. Thoughts do not come to me for the asking.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my mind play upon a subject before I can write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readable on it. I can merely say that I shall bear your letter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try to send you something. The odds are that I shall fail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 am handling are finished before the expected time.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Mahadev: Desai’s Diary. Courtesy: Narayan Dasai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168. LETTER TO FLORENCE A. WINTERBOTTOM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1918</w:t>
      </w:r>
    </w:p>
    <w:p>
      <w:pPr>
        <w:autoSpaceDN w:val="0"/>
        <w:tabs>
          <w:tab w:pos="550" w:val="left"/>
          <w:tab w:pos="551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allowed weeks to pass by without writing to you.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the reason why. Before telling you something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activity, I want to answer an important question you have asked —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which shows how closely you have been following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doings in this part of the world. You have reminded me of what I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in London, viz., that benign autocracy was the best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have asked me how I reconcile [this with]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in connection with the Home Rule movement. I still retain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held by me in London. But that form of Government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 today. India must pass through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Government and, seeing that it is so, I naturally support </w:t>
      </w:r>
      <w:r>
        <w:rPr>
          <w:rFonts w:ascii="Times" w:hAnsi="Times" w:eastAsia="Times"/>
          <w:b w:val="0"/>
          <w:i w:val="0"/>
          <w:color w:val="000000"/>
          <w:sz w:val="22"/>
        </w:rPr>
        <w:t>a movement which will secure the best type of Parliamentary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this letter Mahadev Desai in his Diary writes: “This was intended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Arundale who, as Secretary of the National Education Promotion Society, requested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 write an article for the Education Week. When Gandhiji cam e to kno 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 t the  las t dat e for  giv ing the  art icle was  Feb ruary  20,  he sai d ‘Th ank God 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 s rel ief’, and  ask ed me to wri te to Aru ndale : ‘I can ’t sen d an art icle bef 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 e giv en by you  bec ause I rec eived  you r let ter onl y yes terda y.’ In a let 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 tten at abo ut thi s tim e to Sly , Gan dhiji  say s, ‘An ythin g dro pping out is a </w:t>
      </w:r>
      <w:r>
        <w:rPr>
          <w:rFonts w:ascii="Times" w:hAnsi="Times" w:eastAsia="Times"/>
          <w:b w:val="0"/>
          <w:i w:val="0"/>
          <w:color w:val="000000"/>
          <w:sz w:val="18"/>
        </w:rPr>
        <w:t>positive relief.”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 of the Union of Ethical Societies, whom Gandhiji met in London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1906 and 1909;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Miss F. Winterbottom”, 13-11-1906 &amp; “Letter to T.J.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Bennett”, 16-11-1906 and “Deputation Notes [—III]”, After 10-7-1909 &amp;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H.S.L. Polak”, 14-7-1909.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replace the present bastardism which is neither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nor the other. What is more, I take part in the movement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that I can enforce and popularize principles which, I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permeate all systems if they are to be of any use. Natesan’s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publication, a copy of which I have taken the liberty of asking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on to you, contains a translation of my address to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Conference, which will more fully illustrate what I mean.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delayed [writing] for one week hoping to deal with other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must, however, no longer do so, but take some other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>writing further.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T0 GORDHANDAS PATEL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1918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SHRI GORDHANBHAI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respected Anasuyabehn, Shankarlal Banker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returned from a meeting of workers. They said the mill-owners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them to give something in writing in return for a concession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annas. I have told them not to affix their signature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without consulting their advisers and also that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them in a day or two what increase they could reasonably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demand. They would serve their interests well, I told them, if they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advice and accepted the suggested figure. I politely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to members of the Mill group my responsibility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 think the principle of arbitration is of far-reaching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and it is not at all desirable that the mill-hands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faith in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find it impossible, therefore, to run away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which has come to me unsought. Shankarlal Banker and </w:t>
      </w:r>
      <w:r>
        <w:rPr>
          <w:rFonts w:ascii="Times" w:hAnsi="Times" w:eastAsia="Times"/>
          <w:b w:val="0"/>
          <w:i w:val="0"/>
          <w:color w:val="000000"/>
          <w:sz w:val="22"/>
        </w:rPr>
        <w:t>Vallabhbhai Patel agree with me. It is not desirable, from the workers’</w:t>
      </w:r>
      <w:r>
        <w:rPr>
          <w:rFonts w:ascii="Times" w:hAnsi="Times" w:eastAsia="Times"/>
          <w:b w:val="0"/>
          <w:i w:val="0"/>
          <w:color w:val="000000"/>
          <w:sz w:val="22"/>
        </w:rPr>
        <w:t>point of view and yours, in fact from that of us all, that they remain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Ahmedabad Mill-owners’ Association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Arbitration Board representing both parties to the dispute,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Collector as Umpire, had been set up on February 14. The workers in some mills, </w:t>
      </w:r>
      <w:r>
        <w:rPr>
          <w:rFonts w:ascii="Times" w:hAnsi="Times" w:eastAsia="Times"/>
          <w:b w:val="0"/>
          <w:i w:val="0"/>
          <w:color w:val="000000"/>
          <w:sz w:val="18"/>
        </w:rPr>
        <w:t>however, went on strike owing to a misunderstanding.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306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work, in a state of uncertainty. Banker has collected figures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Bombay mills pay. I shall be obliged if you send me,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delay, a statement of the wages paid by the local mills. I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happy if the Mill group could favour us with its views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categories of workers without in any way binding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our decision. If any of you could join us in our deliberations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being committed in any way, our conclusions would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reasoned for that. I am not particularly disposed to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as workers; I am on the side of justice and often this is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on their side. Hence the general belief that I am on their side.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think of harming the great industry of Ahmedabad.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your Association will extend its full co-operation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difficult task.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should be happy to have an immediate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letter. I have told the workers that, if possible, we would announce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results of our deliberations by Wednesday at the latest. Hence this </w:t>
      </w:r>
      <w:r>
        <w:rPr>
          <w:rFonts w:ascii="Times" w:hAnsi="Times" w:eastAsia="Times"/>
          <w:b w:val="0"/>
          <w:i w:val="0"/>
          <w:color w:val="000000"/>
          <w:sz w:val="22"/>
        </w:rPr>
        <w:t>hurry.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 ]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 w:num="2" w:equalWidth="0">
            <w:col w:w="3687" w:space="0"/>
            <w:col w:w="282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2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04" w:right="1404" w:bottom="358" w:left="1440" w:header="720" w:footer="720" w:gutter="0"/>
          <w:cols w:num="2" w:equalWidth="0">
            <w:col w:w="3687" w:space="0"/>
            <w:col w:w="282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J. GHOSAL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GHOSAL,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leaving you yesterday, I went to Naika and Nawagam.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the condition of the villagers in these two villages is pitiable.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they are able to make out a very strong case for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remission. They tell me that they have had three successive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seasons. I endeavour to find their anna valuation. I think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proved to be under four annas in every case. They say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were inevitably damaged by the overflow of the Khari canal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turned on to their land.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are negligible.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truer of Nawagam than of Naika and in neither case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 </w:t>
      </w:r>
      <w:r>
        <w:rPr>
          <w:rFonts w:ascii="Times" w:hAnsi="Times" w:eastAsia="Times"/>
          <w:b w:val="0"/>
          <w:i w:val="0"/>
          <w:color w:val="000000"/>
          <w:sz w:val="22"/>
        </w:rPr>
        <w:t>on their acreage more than four annas and owing to the disease that</w:t>
      </w:r>
    </w:p>
    <w:p>
      <w:pPr>
        <w:autoSpaceDN w:val="0"/>
        <w:autoSpaceDE w:val="0"/>
        <w:widowControl/>
        <w:spacing w:line="220" w:lineRule="exact" w:before="22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 study of the wage-scales in Ahmedabad and Bombay, Gandhiji later 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conclusion that a 35 per cent increase in wages would be a fair demand.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mill-owners failed to assist Gandhiji with a definite opinion on this basis. The </w:t>
      </w:r>
      <w:r>
        <w:rPr>
          <w:rFonts w:ascii="Times" w:hAnsi="Times" w:eastAsia="Times"/>
          <w:b w:val="0"/>
          <w:i w:val="0"/>
          <w:color w:val="000000"/>
          <w:sz w:val="18"/>
        </w:rPr>
        <w:t>situation deteriorated.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overtaken wheat crops any valuation that can be put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area that has been placed under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cultivation is problematical.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however that about fifteen notices of forfeitures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upon the villagers in Naika for failure to pay the revenue dues.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in the surrounding villages give the same version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crops but I am unable as yet to make any submission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behalf. I hope to finish my investigation in those parts very soon.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request that the notices served on some of the inhabitants of Naika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withdrawn and that the condition in the Daskroi be </w:t>
      </w:r>
      <w:r>
        <w:rPr>
          <w:rFonts w:ascii="Times" w:hAnsi="Times" w:eastAsia="Times"/>
          <w:b w:val="0"/>
          <w:i w:val="0"/>
          <w:color w:val="000000"/>
          <w:sz w:val="22"/>
        </w:rPr>
        <w:t>thoroughly inquired into.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ask you, if you could, to furnish me with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persons by whom and villages in which undue pressure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alleged to have been exercised upon persons selling milk to dairies.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10636. Courtesy: Chhaganlal Gandhi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171. CABLE TO A. H. WEST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rPr>
          <w:rFonts w:ascii="Times" w:hAnsi="Times" w:eastAsia="Times"/>
          <w:b w:val="0"/>
          <w:i/>
          <w:color w:val="000000"/>
          <w:sz w:val="22"/>
        </w:rPr>
        <w:t>February 24,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5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MAY ENFORCE YOUR PLAN. GOOD LUCK.</w:t>
      </w:r>
    </w:p>
    <w:p>
      <w:pPr>
        <w:autoSpaceDN w:val="0"/>
        <w:autoSpaceDE w:val="0"/>
        <w:widowControl/>
        <w:spacing w:line="240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Extract from a photostat of West’s original typewritten letter: G. N. 7605</w:t>
      </w:r>
    </w:p>
    <w:p>
      <w:pPr>
        <w:autoSpaceDN w:val="0"/>
        <w:autoSpaceDE w:val="0"/>
        <w:widowControl/>
        <w:spacing w:line="220" w:lineRule="exact" w:before="21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Gandhiji’s proposal, in his letter of December 10, 1917, that West resort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agriculture for a living the latter replied by cable as follows: “Agriculture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impossible. Will you lend Sam myself jobbing plant, papers, earn living Durban?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Ultimately complete independence. Paper published English Gujarati Phoenix. </w:t>
      </w:r>
      <w:r>
        <w:rPr>
          <w:rFonts w:ascii="Times" w:hAnsi="Times" w:eastAsia="Times"/>
          <w:b w:val="0"/>
          <w:i w:val="0"/>
          <w:color w:val="000000"/>
          <w:sz w:val="18"/>
        </w:rPr>
        <w:t>Management editorship same time being. Cable reply.” Gandhiji responded as above.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of March 3, 1918, quoting the cable, West had acknowledged </w:t>
      </w:r>
      <w:r>
        <w:rPr>
          <w:rFonts w:ascii="Times" w:hAnsi="Times" w:eastAsia="Times"/>
          <w:b w:val="0"/>
          <w:i w:val="0"/>
          <w:color w:val="000000"/>
          <w:sz w:val="18"/>
        </w:rPr>
        <w:t>having received it a week earlier.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172. LETTER T0 G. K. DEODHAR 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1918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DEODHAR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 and the report. I do feel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 injured the cause and have allowed yourself to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tool in Mr. Pratt’s hands. You have based your statement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undervaluation on the part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totally insufficient data.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Amritlal Thakkar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went into details, does not think that 3_ annas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undervaluation. You know that the official valuation has </w:t>
      </w:r>
      <w:r>
        <w:rPr>
          <w:rFonts w:ascii="Times" w:hAnsi="Times" w:eastAsia="Times"/>
          <w:b w:val="0"/>
          <w:i w:val="0"/>
          <w:color w:val="000000"/>
          <w:sz w:val="22"/>
        </w:rPr>
        <w:t>undergone manipulation.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can it be said that the substantial concessions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when we know that not a single concession has yet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made? He was simply with us when Mr. Pratt said that postponement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granted when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over 25%. Do you realize that </w:t>
      </w:r>
      <w:r>
        <w:rPr>
          <w:rFonts w:ascii="Times" w:hAnsi="Times" w:eastAsia="Times"/>
          <w:b w:val="0"/>
          <w:i/>
          <w:color w:val="000000"/>
          <w:sz w:val="22"/>
        </w:rPr>
        <w:t>rabi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include cotton, tobacco,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tuvar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diveli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was the necessity for publishing the report at all?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upon the scene, you might well have left the judging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 of publication to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why think that we can only gain what the officials give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not feel that we </w:t>
      </w:r>
      <w:r>
        <w:rPr>
          <w:rFonts w:ascii="Times" w:hAnsi="Times" w:eastAsia="Times"/>
          <w:b w:val="0"/>
          <w:i/>
          <w:color w:val="000000"/>
          <w:sz w:val="22"/>
        </w:rPr>
        <w:t>must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get what we deserve?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you are not doing justice to yourself or the 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 by attempting too much. You are ailing. You have more irons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fire than you can handle. You should have boldly said you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undertake the inquiry.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will not misunderstand my letter. I love you too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you conscious injustice. The best expression I can give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you is to open out the door to my heart and let you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there is. No friend can do more. He who does less is so much the </w:t>
      </w:r>
      <w:r>
        <w:rPr>
          <w:rFonts w:ascii="Times" w:hAnsi="Times" w:eastAsia="Times"/>
          <w:b w:val="0"/>
          <w:i w:val="0"/>
          <w:color w:val="000000"/>
          <w:sz w:val="22"/>
        </w:rPr>
        <w:t>less a friend.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ought to listen to my prayer and give Amritlal to the work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Gopal Krishna Deodhar (1879-1935) ; prominent worker of Sevasadan,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women’s social service organization of Poona, and of the Servants of India Society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1869-1951; popularly known as Thakkar Bapa; devoted his life to the uplift </w:t>
      </w:r>
      <w:r>
        <w:rPr>
          <w:rFonts w:ascii="Times" w:hAnsi="Times" w:eastAsia="Times"/>
          <w:b w:val="0"/>
          <w:i w:val="0"/>
          <w:color w:val="000000"/>
          <w:sz w:val="18"/>
        </w:rPr>
        <w:t>or Harijans and aborigines.</w:t>
      </w:r>
    </w:p>
    <w:p>
      <w:pPr>
        <w:autoSpaceDN w:val="0"/>
        <w:autoSpaceDE w:val="0"/>
        <w:widowControl/>
        <w:spacing w:line="220" w:lineRule="exact" w:before="20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Winter crop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Kind of pulse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Castor-oil seed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Gujarat. He will render great services to the Society because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shine most in the work in Gujarat. The council work can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by a man who has a head about him. The pariah work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done by a man with a heart to guide his head. A[mritlal] is </w:t>
      </w:r>
      <w:r>
        <w:rPr>
          <w:rFonts w:ascii="Times" w:hAnsi="Times" w:eastAsia="Times"/>
          <w:b w:val="0"/>
          <w:i w:val="0"/>
          <w:color w:val="000000"/>
          <w:sz w:val="22"/>
        </w:rPr>
        <w:t>that man.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8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J. GHOSAL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GHOSAL,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co-workers and I have so far completed our investigation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number of villages covering all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talukas.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attach hereto a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the names of such villages with the annawari found by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hope shortly to send another containing the remaining villages.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explained to you the method adopted for finding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annawari.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kharif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standing furnish tangible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enabling one to arrive at absolutely accurate results.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it is contended by any of your Talatis that the harvested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kharif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were in any but the rarest cases more than four annas.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submitted that the crops still standing in the majority of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yield more than a four-anna harvest and I do hope that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satisfied with the first-hand testimony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myself and my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you will, whilst there is yet time, secure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>valuation by appointing a joint committee of inspection.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hundreds of villagers have paid the first instalment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say under pressure brought to bear upon them. Many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made, so it appears, even to pay both the instalments at once.</w:t>
      </w:r>
    </w:p>
    <w:p>
      <w:pPr>
        <w:autoSpaceDN w:val="0"/>
        <w:autoSpaceDE w:val="0"/>
        <w:widowControl/>
        <w:spacing w:line="220" w:lineRule="exact" w:before="4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arrival at Nadiad, on February 16, Gandhiji and his fellow workers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divided into groups, each of which undertook investigation of crop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in a number of villages. In a week’s time reports in regard to 425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600 villages had become available and Gandhiji had personally investigated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in 30 villages. The findings formed the basis of his letter to the District </w:t>
      </w:r>
      <w:r>
        <w:rPr>
          <w:rFonts w:ascii="Times" w:hAnsi="Times" w:eastAsia="Times"/>
          <w:b w:val="0"/>
          <w:i w:val="0"/>
          <w:color w:val="000000"/>
          <w:sz w:val="18"/>
        </w:rPr>
        <w:t>authorities.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believe that they have been obliged to sell their cattle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effects for paying the assessment. I am sure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collect on such terms. I hope, therefore that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grant full suspension in the cases of the villages in my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which the annawari is put down at four annas or under. I am </w:t>
      </w:r>
      <w:r>
        <w:rPr>
          <w:rFonts w:ascii="Times" w:hAnsi="Times" w:eastAsia="Times"/>
          <w:b w:val="0"/>
          <w:i w:val="0"/>
          <w:color w:val="000000"/>
          <w:sz w:val="22"/>
        </w:rPr>
        <w:t>aware that half suspension has been granted in some cases.</w:t>
      </w:r>
    </w:p>
    <w:p>
      <w:pPr>
        <w:autoSpaceDN w:val="0"/>
        <w:autoSpaceDE w:val="0"/>
        <w:widowControl/>
        <w:spacing w:line="26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Mohwa trees in several localities are being destroyed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wholesale scale, partly on account of the Mohwa Act and partly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prevailing scarcity. Whatever may be the cause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you will agree with me that such destruction should be prevented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possible and you will make it possible by granting the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me. In this connection I wish to draw your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villagers fall back, especially in times of scarcity,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fruits of their trees for food. They should therefore be allowed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for the current year unrestricted use of Mohwa flowers.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additional and strong reason for granting suspension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the ravages being made by the plague in the Kaira District.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Thousands, as you are aware, are living in sheds erected at, to them, no </w:t>
      </w:r>
      <w:r>
        <w:rPr>
          <w:rFonts w:ascii="Times" w:hAnsi="Times" w:eastAsia="Times"/>
          <w:b w:val="0"/>
          <w:i w:val="0"/>
          <w:color w:val="000000"/>
          <w:sz w:val="22"/>
        </w:rPr>
        <w:t>small cost. Many families have lost their wage-earners. The villagers’</w:t>
      </w:r>
      <w:r>
        <w:rPr>
          <w:rFonts w:ascii="Times" w:hAnsi="Times" w:eastAsia="Times"/>
          <w:b w:val="0"/>
          <w:i w:val="0"/>
          <w:color w:val="000000"/>
          <w:sz w:val="22"/>
        </w:rPr>
        <w:t>ordinary activities have been interrupted for the time being.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there will be within a very short period great scarcity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fodder. I have no doubt that this matter has not escaped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In view of the suspense under which everybody in Kaira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living. I shall be obliged if you could let me know as early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 to you your decision regarding the recommendation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by me. I need hardly add that I am at your service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desire my presence. I should perhaps say that I may have to leave </w:t>
      </w:r>
      <w:r>
        <w:rPr>
          <w:rFonts w:ascii="Times" w:hAnsi="Times" w:eastAsia="Times"/>
          <w:b w:val="0"/>
          <w:i w:val="0"/>
          <w:color w:val="000000"/>
          <w:sz w:val="22"/>
        </w:rPr>
        <w:t>for Delhi first of March.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10637. Courtesy: Chhaganlal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this the addressee replied that the question was to come up before </w:t>
      </w:r>
      <w:r>
        <w:rPr>
          <w:rFonts w:ascii="Times" w:hAnsi="Times" w:eastAsia="Times"/>
          <w:b w:val="0"/>
          <w:i w:val="0"/>
          <w:color w:val="000000"/>
          <w:sz w:val="18"/>
        </w:rPr>
        <w:t>the Council for consideration.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AHMEDABAD MILL-HANDS’ STRIKE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1918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EAFLET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1090" w:val="left"/>
          <w:tab w:pos="1850" w:val="left"/>
          <w:tab w:pos="2910" w:val="left"/>
          <w:tab w:pos="4170" w:val="left"/>
          <w:tab w:pos="4770" w:val="left"/>
          <w:tab w:pos="5550" w:val="left"/>
        </w:tabs>
        <w:autoSpaceDE w:val="0"/>
        <w:widowControl/>
        <w:spacing w:line="26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lock-out commenced on February 22. From that date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of the Weaving Department have been compelled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work. When the mill-owners issued notices withdrawing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Bonus and there was unrest because of this, the employers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to get the dispute settled by arbitration and it was assumed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workers would agree. Accordingly, the mill-owners resolved,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February 14, to appoint an arbitration board to decide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lieu of the Plague Bonus was justified by the increase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living. Mahatma Gandhi, Shri Shankarlal Banker and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Patel representing the workers, and Sheth Ambalal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Sarabhai,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Jagabhai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Dalpatbhai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Chandulal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the employers, with the Collector as Chairman,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to arbitrate. Thereafter, workers in some of the mills struck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owing to a misunder-standing. That was a mistake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were ready to rectify it. The employers, however,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were in the wrong in striking before the Award was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arbitrators and that, therefore, they would be justified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cancelling their resolution regarding arbitration and this they did.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simultaneously passed a resolution to the effect that workers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their due wages and be discharged if they were not content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 per cent increase. The weavers were not satisfied and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discharge, and the lock-out by the employers commenced.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arbitrators for the workers felt it their responsibility to tell the workers,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circumstances, what increase they could properlydemand.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before doing so, they consulted amongst themselves and, after </w:t>
      </w:r>
      <w:r>
        <w:rPr>
          <w:rFonts w:ascii="Times" w:hAnsi="Times" w:eastAsia="Times"/>
          <w:b w:val="0"/>
          <w:i w:val="0"/>
          <w:color w:val="000000"/>
          <w:sz w:val="22"/>
        </w:rPr>
        <w:t>giving full consideration to the interests of both the mill-owners and</w:t>
      </w:r>
    </w:p>
    <w:p>
      <w:pPr>
        <w:autoSpaceDN w:val="0"/>
        <w:autoSpaceDE w:val="0"/>
        <w:widowControl/>
        <w:spacing w:line="220" w:lineRule="exact" w:before="4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Apart from visits to workers’ houses and public meetings for educating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about the struggle, it was decided to “issue instructive leaflets every day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view to fixing firmly in their minds the principles and significance of the struggle,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supply them with simple but elevating literature which would conduce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mental and intellectual development and enable them to leave for posterity a heritage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means for its progress.” The leaflets were issued in the name of Anasuyabehn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Sarabhai but, as stated by Mahadev Desai in </w:t>
      </w:r>
      <w:r>
        <w:rPr>
          <w:rFonts w:ascii="Times" w:hAnsi="Times" w:eastAsia="Times"/>
          <w:b w:val="0"/>
          <w:i/>
          <w:color w:val="000000"/>
          <w:sz w:val="18"/>
        </w:rPr>
        <w:t>Ek Dharmayuddha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of which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 Righteous </w:t>
      </w:r>
      <w:r>
        <w:rPr>
          <w:rFonts w:ascii="Times" w:hAnsi="Times" w:eastAsia="Times"/>
          <w:b w:val="0"/>
          <w:i/>
          <w:color w:val="000000"/>
          <w:sz w:val="18"/>
        </w:rPr>
        <w:t>Struggle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the English edition, they were in fact written by Gandhiji. This leaflet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on the fifth day of the lock-out. The leaflets were read out at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>meetings in the evenings.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and to all the other circumstances, decided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of 35 per cent was justified and that the workers be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But before doing so they intimated their intention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 and promised to consider if they had anything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it. The employers did not express their view on this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workers, whose demand was for a 50 per cent increase, withdrew it </w:t>
      </w:r>
      <w:r>
        <w:rPr>
          <w:rFonts w:ascii="Times" w:hAnsi="Times" w:eastAsia="Times"/>
          <w:b w:val="0"/>
          <w:i w:val="0"/>
          <w:color w:val="000000"/>
          <w:sz w:val="22"/>
        </w:rPr>
        <w:t>and resolved to ask for a 35 per cent increase.</w:t>
      </w:r>
    </w:p>
    <w:p>
      <w:pPr>
        <w:autoSpaceDN w:val="0"/>
        <w:autoSpaceDE w:val="0"/>
        <w:widowControl/>
        <w:spacing w:line="266" w:lineRule="exact" w:before="48" w:after="0"/>
        <w:ind w:left="0" w:right="22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ORKERS’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LEDGE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workers have resolved:</w:t>
      </w:r>
    </w:p>
    <w:p>
      <w:pPr>
        <w:autoSpaceDN w:val="0"/>
        <w:tabs>
          <w:tab w:pos="1190" w:val="left"/>
        </w:tabs>
        <w:autoSpaceDE w:val="0"/>
        <w:widowControl/>
        <w:spacing w:line="26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that they will not resume work until a 35 per cent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increase on the July wages is secured;</w:t>
      </w:r>
    </w:p>
    <w:p>
      <w:pPr>
        <w:autoSpaceDN w:val="0"/>
        <w:autoSpaceDE w:val="0"/>
        <w:widowControl/>
        <w:spacing w:line="260" w:lineRule="exact" w:before="40" w:after="0"/>
        <w:ind w:left="1190" w:right="28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that they will not, during the period of the lock-out,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disturbance or resort to violence or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looting, nor damage any property of the employers or </w:t>
      </w:r>
      <w:r>
        <w:rPr>
          <w:rFonts w:ascii="Times" w:hAnsi="Times" w:eastAsia="Times"/>
          <w:b w:val="0"/>
          <w:i w:val="0"/>
          <w:color w:val="000000"/>
          <w:sz w:val="22"/>
        </w:rPr>
        <w:t>abuse anyone, but will remain peaceful.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workers can succeed in their pledge will be discussed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next leaflet.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workers have anything to tell me </w:t>
      </w:r>
      <w:r>
        <w:rPr>
          <w:rFonts w:ascii="Times" w:hAnsi="Times" w:eastAsia="Times"/>
          <w:b w:val="0"/>
          <w:i w:val="0"/>
          <w:color w:val="000000"/>
          <w:sz w:val="22"/>
        </w:rPr>
        <w:t>at my place at any hour of the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Ek Dharmayuddha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 w:num="2" w:equalWidth="0">
            <w:col w:w="3767" w:space="0"/>
            <w:col w:w="274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123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they are welcome to see me</w:t>
      </w:r>
    </w:p>
    <w:p>
      <w:pPr>
        <w:sectPr>
          <w:type w:val="nextColumn"/>
          <w:pgSz w:w="9360" w:h="12960"/>
          <w:pgMar w:top="504" w:right="1404" w:bottom="358" w:left="1440" w:header="720" w:footer="720" w:gutter="0"/>
          <w:cols w:num="2" w:equalWidth="0">
            <w:col w:w="3767" w:space="0"/>
            <w:col w:w="274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175. LETTER ON KHEDA SITUATION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1918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on the Gujarat Sabha. It is the duty of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something for the people of Kheda. If the Sabha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 this duty, I think it would forfeit its right to its name.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for the advice that is being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is chiefly mine. Their case is that the crops have been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annas. The Government admits that, when the crop is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annas, no revenue can be collected from the ryots that year.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does not grant the ryots’ demands, they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course open to them and that is to refuse to pay revenue to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and even let it auction their properties.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Anasuyabehn, to whom workers frequently went for advice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Particulars of the addressee are not known.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Assessment is in proportion to the capacity of the land.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plain that, if the land does not yield anything, no tax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collected. The Government’s regulation permitting payment by </w:t>
      </w:r>
      <w:r>
        <w:rPr>
          <w:rFonts w:ascii="Times" w:hAnsi="Times" w:eastAsia="Times"/>
          <w:b w:val="0"/>
          <w:i w:val="0"/>
          <w:color w:val="000000"/>
          <w:sz w:val="22"/>
        </w:rPr>
        <w:t>instalments is not a favour but an absolute necessity.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perceive, however, that the difference of opinion between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Sabha on this issue is likely to remain. For public workers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such differences is but a part of their job. Both points of view </w:t>
      </w:r>
      <w:r>
        <w:rPr>
          <w:rFonts w:ascii="Times" w:hAnsi="Times" w:eastAsia="Times"/>
          <w:b w:val="0"/>
          <w:i w:val="0"/>
          <w:color w:val="000000"/>
          <w:sz w:val="22"/>
        </w:rPr>
        <w:t>may be placed before the people; it will then be for them to choose.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self-evident to me that there is nothing unlawful if,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one’s sense of injustice, one refuses to pay a tax, in a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>civil manner, and lets it be collected [forcibly].</w:t>
      </w:r>
    </w:p>
    <w:p>
      <w:pPr>
        <w:autoSpaceDN w:val="0"/>
        <w:autoSpaceDE w:val="0"/>
        <w:widowControl/>
        <w:spacing w:line="220" w:lineRule="exact" w:before="86" w:after="340"/>
        <w:ind w:left="0" w:right="2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 w:num="2" w:equalWidth="0">
            <w:col w:w="3757" w:space="0"/>
            <w:col w:w="275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2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04" w:right="1404" w:bottom="468" w:left="1440" w:header="720" w:footer="720" w:gutter="0"/>
          <w:cols w:num="2" w:equalWidth="0">
            <w:col w:w="3757" w:space="0"/>
            <w:col w:w="275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2"/>
        </w:rPr>
        <w:t>, 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176. SPEECH T0 AHMEDABAD MILL-HANDS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1918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the fifth day of the lock-out. Some of you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everything will be all right after a week or two of suffering.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repeat that, though we may hope that our struggle will end early,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remain firm even if that hope is not realized and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 work even if we have to die. Workers have no money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a wealth superior to money—they have their hands,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their fear of God. If a time comes when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starve, have confidence that we shall eat only after feeding you.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allow you to die of starvation.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workers say that we can demand more than 35 per cent.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you can demand even a 100 per cent increase. But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 if you do so. Be content, in the present circumstances, with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demanded. If you ask for more, it will pain me. We cannot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workers gathered every evening, during this time, under a </w:t>
      </w:r>
      <w:r>
        <w:rPr>
          <w:rFonts w:ascii="Times" w:hAnsi="Times" w:eastAsia="Times"/>
          <w:b w:val="0"/>
          <w:i/>
          <w:color w:val="000000"/>
          <w:sz w:val="18"/>
        </w:rPr>
        <w:t>babul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tree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banks of the Sabarmati. Gandhiji addressed them. Mahadev Desai records: “Very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 except those who attended these meetings know what historic incidents occurred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that </w:t>
      </w:r>
      <w:r>
        <w:rPr>
          <w:rFonts w:ascii="Times" w:hAnsi="Times" w:eastAsia="Times"/>
          <w:b w:val="0"/>
          <w:i/>
          <w:color w:val="000000"/>
          <w:sz w:val="18"/>
        </w:rPr>
        <w:t>babul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tree.”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workers’ advisers had taken a pledge to this effect.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anything unreasonable from anybody. I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for 35 per cent is quite fair.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Ek Dharmayuddha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177. PRAYER DISCOURSE AT ASHRAM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1918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said that it is not only against Government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can be employed. It can be employed in any situation,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any person or body. We see examples of this just now.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Kheda, satyagraha has been going on against the Government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against the rich and also against the scriptures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the untouchables. My feeling is that we are bound to win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issues. Truth is on our side. In Kheda, the Government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high-handed and we had no option but to offer satyagraha against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don’t succeed, the reason will be our own limitations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inherent in satyagraha. We succeeded in Bihar because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very sincere co-workers. Here I don’t see the same sincerity,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having more than I had expected. The situation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in Ahmedabad is also very heart-warming. I feel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repeating to you what the Collector told me yesterday,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not mentioned anywhere else. I think I can say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The Collector did not mean it as mere formality ;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really felt. For the first time in his life, he said, he saw 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between workers and mill-owners conducted with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regard. I, too, don’t think I have ever observed as good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parties as here. As you see, Shri Ambalal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in this struggle but he dined here yesterday. When I told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to do so again today, he understood my meaning. He saw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him to dine with me and immediately agreed. What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beautiful than this ? If we have the firmness and purity and </w:t>
      </w:r>
      <w:r>
        <w:rPr>
          <w:rFonts w:ascii="Times" w:hAnsi="Times" w:eastAsia="Times"/>
          <w:b w:val="0"/>
          <w:i w:val="0"/>
          <w:color w:val="000000"/>
          <w:sz w:val="22"/>
        </w:rPr>
        <w:t>display the single-minded devotion which the circumstances require, I</w:t>
      </w:r>
    </w:p>
    <w:p>
      <w:pPr>
        <w:autoSpaceDN w:val="0"/>
        <w:autoSpaceDE w:val="0"/>
        <w:widowControl/>
        <w:spacing w:line="220" w:lineRule="exact" w:before="4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speech is not available. Reports of speeches were deliberately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withheld from the newspapers. Portions of Gandhiji’s speeches and discourses on the </w:t>
      </w:r>
      <w:r>
        <w:rPr>
          <w:rFonts w:ascii="Times" w:hAnsi="Times" w:eastAsia="Times"/>
          <w:b w:val="0"/>
          <w:i w:val="0"/>
          <w:color w:val="000000"/>
          <w:sz w:val="18"/>
        </w:rPr>
        <w:t>subjects of the leaflets were given by Mahadev Desai in his book.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customary for Gandhiji to address the gathering at the early morning </w:t>
      </w:r>
      <w:r>
        <w:rPr>
          <w:rFonts w:ascii="Times" w:hAnsi="Times" w:eastAsia="Times"/>
          <w:b w:val="0"/>
          <w:i w:val="0"/>
          <w:color w:val="000000"/>
          <w:sz w:val="18"/>
        </w:rPr>
        <w:t>prayers.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Ambalal Sarabhai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we shall not fail. I am not in a position to keep you informed of </w:t>
      </w:r>
      <w:r>
        <w:rPr>
          <w:rFonts w:ascii="Times" w:hAnsi="Times" w:eastAsia="Times"/>
          <w:b w:val="0"/>
          <w:i w:val="0"/>
          <w:color w:val="000000"/>
          <w:sz w:val="22"/>
        </w:rPr>
        <w:t>all that is happening ; you will be the better able to maintain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for not being so informed. In the present situation,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get ready to work, if required. All that we need to do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 is to cultivate firmness and self-discipline.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2"/>
        </w:rPr>
        <w:t>, 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AHMEDABAD MILL-HANDS’ STRIKE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1918</w:t>
      </w:r>
    </w:p>
    <w:p>
      <w:pPr>
        <w:autoSpaceDN w:val="0"/>
        <w:autoSpaceDE w:val="0"/>
        <w:widowControl/>
        <w:spacing w:line="266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EAFLET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2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saw in yesterday’s leaflet what the workers’ pledge was.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to consider what we should do to carry out that pledge.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employers have crores of rupees and the workers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If workers have no money however, they have hands and feet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they can work, and there is no part of the world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without workers. Hence, if only he knows it, the worker holds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key to the situation. Wealth is unavailing without him. If he realizes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he can be sure of success. But the worker who would wield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must possess certain qualities of character, without which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at the mercy of others. Let us see what these qualities are.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 should be truthful. There is no reason for him to tell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lie. Even if he tells a lie, he will not get the desired wage. The truthful </w:t>
      </w:r>
      <w:r>
        <w:rPr>
          <w:rFonts w:ascii="Times" w:hAnsi="Times" w:eastAsia="Times"/>
          <w:b w:val="0"/>
          <w:i w:val="0"/>
          <w:color w:val="000000"/>
          <w:sz w:val="22"/>
        </w:rPr>
        <w:t>man can be firm and a worker who is firm is never defeated.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He should possess courage. Many of us become permanent slaves </w:t>
      </w:r>
      <w:r>
        <w:rPr>
          <w:rFonts w:ascii="Times" w:hAnsi="Times" w:eastAsia="Times"/>
          <w:b w:val="0"/>
          <w:i w:val="0"/>
          <w:color w:val="000000"/>
          <w:sz w:val="22"/>
        </w:rPr>
        <w:t>through fear of what might happen to us if we lost our jobs.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have a sense of justice. If he asks for wages higher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deserts, there will be hardly anyone who will employ him.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we have demanded in this struggle is reasonable. We should,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have faith that sooner or later we are bound to get justice.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He will not be angry with his employer nor bear him any grudge.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when everything is over, the worker is to serve under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human being is liable to err. We think the employers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refusing the increase asked for. If we remain straightforward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end, the employers are sure to revise their attitude.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angry. Also, they suspect that, if the present demands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workers are granted, they will repeatedly harass them. To remove this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suspicion, we should do our utmost to reassure the employers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behaviour. The first thing to that end is to harbour no grudge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Every worker should remember that the struggle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 suffering. But happiness follows suffering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undertaken. It is but suffering for the worker to be denied a wage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to enable him to make both ends meet. Because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ignorance, however, we endure this and manage to live somehow.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a remedy against this suffering, we have told the employers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not possible for us to maintain ourselves without the wage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demanded and that, if it is not granted to us and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>saved from continuous starvation, we would rather starve right now.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will the employers remain unmoved by our suffering ? 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Lastly, the poor have their saviour in God. Our duty is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and then, remain fully assured that we are bound to get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ordained for us, remain peaceful while our request is not yet </w:t>
      </w:r>
      <w:r>
        <w:rPr>
          <w:rFonts w:ascii="Times" w:hAnsi="Times" w:eastAsia="Times"/>
          <w:b w:val="0"/>
          <w:i w:val="0"/>
          <w:color w:val="000000"/>
          <w:sz w:val="22"/>
        </w:rPr>
        <w:t>granted.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worker who behaves in this manner will never find it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his pledge. We shall discuss in tomorrow’s leaflet how the </w:t>
      </w:r>
      <w:r>
        <w:rPr>
          <w:rFonts w:ascii="Times" w:hAnsi="Times" w:eastAsia="Times"/>
          <w:b w:val="0"/>
          <w:i w:val="0"/>
          <w:color w:val="000000"/>
          <w:sz w:val="22"/>
        </w:rPr>
        <w:t>workers may maintain themselves during the period of the lock-out.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Ek Dharmayuddha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J. GHOSAL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1918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GHOSAL,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chat with Mr. Pratt today and I suggested that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presumptuous to ask, I should like to be allowed to accompany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your tour of inquiry into a few typical villages. Could I do so </w:t>
      </w:r>
      <w:r>
        <w:rPr>
          <w:rFonts w:ascii="Times" w:hAnsi="Times" w:eastAsia="Times"/>
          <w:b w:val="0"/>
          <w:i w:val="0"/>
          <w:color w:val="000000"/>
          <w:sz w:val="22"/>
        </w:rPr>
        <w:t>and if I could will you please give me previous notice?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3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10639. Courtesy: Chhaganlal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1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27.</w:t>
            </w:r>
          </w:p>
          <w:p>
            <w:pPr>
              <w:autoSpaceDN w:val="0"/>
              <w:autoSpaceDE w:val="0"/>
              <w:widowControl/>
              <w:spacing w:line="294" w:lineRule="exact" w:before="4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source has “28”, evidently a slip. Gandhiji met F. G. Pratt on February</w:t>
            </w:r>
          </w:p>
          <w:p>
            <w:pPr>
              <w:autoSpaceDN w:val="0"/>
              <w:autoSpaceDE w:val="0"/>
              <w:widowControl/>
              <w:spacing w:line="240" w:lineRule="exact" w:before="68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SHUAIB QURESHI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ashamed of myself. I am most anxious to be there. Yet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seem to have conspired against me. The strike is still on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a delicate nature that I dare not leave it. The Kaira affair,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involving as it does the rights of several lacs of people, demands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I know that delay about Ali brothers is dangerous.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stay where I am till I feel free. I know you will not have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otherwise. Will you please apologize to Maulana Saheb ? Do please </w:t>
      </w:r>
      <w:r>
        <w:rPr>
          <w:rFonts w:ascii="Times" w:hAnsi="Times" w:eastAsia="Times"/>
          <w:b w:val="0"/>
          <w:i w:val="0"/>
          <w:color w:val="000000"/>
          <w:sz w:val="22"/>
        </w:rPr>
        <w:t>keep me informed of what goes on there.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RAMDAS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worrying about you these days. I detect a note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despondency in your letters. It seems you feel the want of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feel, too, that you have not settled down to anything. If only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with me, I would take you on my lap and comfort you.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in which I fail to make you happy, I think I must be wanting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something. There must be something lacking in my love.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any wrongs I may have done as unintended and forgive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entitled to much from their parents, being all submission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A mistake on the part of the parents will ruin their lives.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 place parents on a level with God. It is not always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in this world are fit to carry such responsibility. Being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earthly, they pass on the legacy to their children and so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 to generation mere embodiments of selfishness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world. Why should you think that you are an unworthy son?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so, don’t you see that that would prove that I was unworthy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want to be reckoned as unworthy ; how could you be so then?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work for money, but you will not sacrifice truth for its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though you have been thinking of marriage, you will exercise </w:t>
      </w:r>
      <w:r>
        <w:rPr>
          <w:rFonts w:ascii="Times" w:hAnsi="Times" w:eastAsia="Times"/>
          <w:b w:val="0"/>
          <w:i w:val="0"/>
          <w:color w:val="000000"/>
          <w:sz w:val="22"/>
        </w:rPr>
        <w:t>your judgement ; and hence I, for my part, will always think of you 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worthy son.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ask my forgiveness. You have given me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unhappy. I want you to come over to me after your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over. I shall do my part to see you married.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study, I shall help you. If you but train your body to be as strong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steel, we shall see to the rest. At the moment, we are scattered 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apart. You there, Manilal in Phoenix, Deva in Badharwa, Ba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Bhitiharwa, Harilal in Calcutta, and myself ever on the move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place. May be, in this separation lies service to the 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spiritual uplift. Whether that is so or not, let us bear with a </w:t>
      </w:r>
      <w:r>
        <w:rPr>
          <w:rFonts w:ascii="Times" w:hAnsi="Times" w:eastAsia="Times"/>
          <w:b w:val="0"/>
          <w:i w:val="0"/>
          <w:color w:val="000000"/>
          <w:sz w:val="22"/>
        </w:rPr>
        <w:t>cheerful mind what has fallen to our lot.</w:t>
      </w:r>
    </w:p>
    <w:p>
      <w:pPr>
        <w:autoSpaceDN w:val="0"/>
        <w:autoSpaceDE w:val="0"/>
        <w:widowControl/>
        <w:spacing w:line="220" w:lineRule="exact" w:before="86" w:after="4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2"/>
        </w:rPr>
        <w:t>, 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SPEECH TO AHMEDABAD MILL-HANDS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27, 1918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but few to give you good advice and courage.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try to discourage you, and these may include even your friends.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will advise you to accept as much as you can get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 to God for it. This sounds sweet but really it is very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We must not admit helplessness except before God.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helpless even if you have no money, since, in any case,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and feet, all of us. We shall be masters of our own affairs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use our hands and feet. We have to be firm, moreover, in order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have good standing with the mill-owners. In the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we are placed, we should tell them that we are not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such pressure from them. You may seek my advice 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somebody else ; in this matter, however, you can succeed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from anyone. I and a hundred thousand more cannot bring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Your success depends on yourselves, upon your sincerity,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your faith in God and upon your courage. We are merely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helpers. You have to stand on your own strength. Stand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unwritten and unspoken pledge and success is yours.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speech was delivered on the sixth day of the lock-out.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observations that follow related to the leaflet issued on the 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had accepted defeat from the beginning,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you, nor would have Anasuyabehn ; but you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a fight. The news has spread all over India. In due course,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will know that Ahmedabad workers have taken a pledge,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as their witness, that they will not resume work until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their object. In future, your children will look at this tree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their fathers took a solemn pledge under it, with God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witness. If you do not fulfil that pledge, what will your children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? The future of your posterity depends on you. I urge you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allow yourselves to be dissuaded by anyone and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; stand by it firmly. You may have to starve to death. Even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declare that you have taken the pledge with God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; you have taken it not because Gandhi wanted you to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the name of God. Stand by your pledge faithfully and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struggle. India will then see that you were prepared to be ruined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did not give up your pledge. Remember each word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leaflets and keep the pledge conscientiously. There is no point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them by heart mechanically. Many can repeat parrot-like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Koran or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some can recite both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Tulsi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not enough, though, that one knows them by heart.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learnt them by heart, you put the teaching into practice,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that none can whittle down your 35 per cent even by a quarter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Ek Dharmayuddha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RAOJIBHAI PATEL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February 27,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RAOJIBHAI,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Ambalal’s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death teaches us that we cannot afford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slack even for a moment on the path of service [that we follow].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of Death may send his summons any time and, therefore,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content only to build castles in the air about national service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particular desire to exert ourselves, we may have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empty-handed and all our aspirations will have been to no purpose. </w:t>
      </w:r>
      <w:r>
        <w:rPr>
          <w:rFonts w:ascii="Times" w:hAnsi="Times" w:eastAsia="Times"/>
          <w:b w:val="0"/>
          <w:i w:val="0"/>
          <w:color w:val="000000"/>
          <w:sz w:val="22"/>
        </w:rPr>
        <w:t>Give my condolences to the people whom Ambalal has left behind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Complete text of the speech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member of the Charotar Education Society and its first secretary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 them that the right way of cherishing his memory is to take </w:t>
      </w:r>
      <w:r>
        <w:rPr>
          <w:rFonts w:ascii="Times" w:hAnsi="Times" w:eastAsia="Times"/>
          <w:b w:val="0"/>
          <w:i w:val="0"/>
          <w:color w:val="000000"/>
          <w:sz w:val="22"/>
        </w:rPr>
        <w:t>his character as a model for us.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94" w:lineRule="exact" w:before="40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Jivanana Jharna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AHMEDABAD MILL-HANDS’ STRIKE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1918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EAFLET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3</w:t>
      </w:r>
    </w:p>
    <w:p>
      <w:pPr>
        <w:autoSpaceDN w:val="0"/>
        <w:autoSpaceDE w:val="0"/>
        <w:widowControl/>
        <w:spacing w:line="260" w:lineRule="exact" w:before="126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stated what the workers’ pledge is and considered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they may fulfil it. Today we shall discuss how the workers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themselves occupied during the lock-out. There is a proverb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 that an idle man busies himself with mischief. And so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 good that ten thousand men should remain idle 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A man who has been working all day feels quite lost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suddenly finds himself without work. The subject of this leaflet,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very important to us if we are to succeed in our aim. Let </w:t>
      </w:r>
      <w:r>
        <w:rPr>
          <w:rFonts w:ascii="Times" w:hAnsi="Times" w:eastAsia="Times"/>
          <w:b w:val="0"/>
          <w:i w:val="0"/>
          <w:color w:val="000000"/>
          <w:sz w:val="22"/>
        </w:rPr>
        <w:t>us start by saying what the workers ought not to do: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228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  <w:p>
            <w:pPr>
              <w:autoSpaceDN w:val="0"/>
              <w:autoSpaceDE w:val="0"/>
              <w:widowControl/>
              <w:spacing w:line="30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3. </w:t>
            </w:r>
          </w:p>
          <w:p>
            <w:pPr>
              <w:autoSpaceDN w:val="0"/>
              <w:autoSpaceDE w:val="0"/>
              <w:widowControl/>
              <w:spacing w:line="294" w:lineRule="exact" w:before="2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  <w:p>
            <w:pPr>
              <w:autoSpaceDN w:val="0"/>
              <w:autoSpaceDE w:val="0"/>
              <w:widowControl/>
              <w:spacing w:line="294" w:lineRule="exact" w:before="5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They should not waste time in gambling.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They should not spend it sleeping during the day.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They should not keep talking, all the time, of the employers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lock-out.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3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Many are in the habit of frequenting tea-stalls and idling away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their time in gossip or eating and drinking when they don’t need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to. Workers should keep away from such tea-stalls.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They should not go to the mills while the lock-out continues.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about what the workers should do:</w:t>
      </w:r>
    </w:p>
    <w:p>
      <w:pPr>
        <w:autoSpaceDN w:val="0"/>
        <w:tabs>
          <w:tab w:pos="4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workers’ dwellings and their surroundings are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dirty. They are unable to attend to this when they are at work.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have an enforced holiday, they should utilize some of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in cleaning and repairing their houses and compounds.</w:t>
      </w:r>
    </w:p>
    <w:p>
      <w:pPr>
        <w:autoSpaceDN w:val="0"/>
        <w:tabs>
          <w:tab w:pos="4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literate should spend their time in reading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increasing their knowledge. They can also teach the illiterate.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they will learn to help each other. Those who are fond of reading </w:t>
      </w:r>
      <w:r>
        <w:rPr>
          <w:rFonts w:ascii="Times" w:hAnsi="Times" w:eastAsia="Times"/>
          <w:b w:val="0"/>
          <w:i w:val="0"/>
          <w:color w:val="000000"/>
          <w:sz w:val="22"/>
        </w:rPr>
        <w:t>should go to the Dadabhai Library and Reading-Room or other free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reading-rooms.</w:t>
      </w:r>
    </w:p>
    <w:p>
      <w:pPr>
        <w:autoSpaceDN w:val="0"/>
        <w:tabs>
          <w:tab w:pos="4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know skilled work, such as tailoring, cabinet-making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wood-carving and engraving, can seek work for themselves. If they </w:t>
      </w:r>
      <w:r>
        <w:rPr>
          <w:rFonts w:ascii="Times" w:hAnsi="Times" w:eastAsia="Times"/>
          <w:b w:val="0"/>
          <w:i w:val="0"/>
          <w:color w:val="000000"/>
          <w:sz w:val="22"/>
        </w:rPr>
        <w:t>fail to find any, they may approach us for help.</w:t>
      </w:r>
    </w:p>
    <w:p>
      <w:pPr>
        <w:autoSpaceDN w:val="0"/>
        <w:tabs>
          <w:tab w:pos="4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person ought to have some knowledge of a subsidiary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besides the one from which he earns his livelihood.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therefore, can spend their time in learning some new and </w:t>
      </w:r>
      <w:r>
        <w:rPr>
          <w:rFonts w:ascii="Times" w:hAnsi="Times" w:eastAsia="Times"/>
          <w:b w:val="0"/>
          <w:i w:val="0"/>
          <w:color w:val="000000"/>
          <w:sz w:val="22"/>
        </w:rPr>
        <w:t>easy work. They will have our help in this.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a person in one occupation thinks it below his dignity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 any other. Besides, some occupations are considered low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degrading in themselves. Both these ideas are wrong.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inferiority or superiority among occupations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for man’s existence. Nor should we be ashamed of taking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occupation other than the one we are used to. We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cloth, breaking stones, sawing or splitting wood or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farm are all necessary and honourable occupations. We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instead of wasting their time in doing nothing, workers </w:t>
      </w:r>
      <w:r>
        <w:rPr>
          <w:rFonts w:ascii="Times" w:hAnsi="Times" w:eastAsia="Times"/>
          <w:b w:val="0"/>
          <w:i w:val="0"/>
          <w:color w:val="000000"/>
          <w:sz w:val="22"/>
        </w:rPr>
        <w:t>will utilize it in some such useful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considered what workers should do, it is necessary to say </w:t>
      </w:r>
      <w:r>
        <w:rPr>
          <w:rFonts w:ascii="Times" w:hAnsi="Times" w:eastAsia="Times"/>
          <w:b w:val="0"/>
          <w:i w:val="0"/>
          <w:color w:val="000000"/>
          <w:sz w:val="22"/>
        </w:rPr>
        <w:t>what they may expect of me. We shall say this in the next leaflet.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Ek Dharmayuddha 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F. G. PRATT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1918</w:t>
      </w:r>
    </w:p>
    <w:p>
      <w:pPr>
        <w:autoSpaceDN w:val="0"/>
        <w:autoSpaceDE w:val="0"/>
        <w:widowControl/>
        <w:spacing w:line="212" w:lineRule="exact" w:before="13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PRATT,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55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letter.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frank talk of yesterday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encourages me to send you this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position throughout India. A new order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is replacing the old. It can be established peacefully or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preceded by some painful disturbances. What it will be lies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hands of civil servants like yourself, more than in those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King’s representatives quite at the top. You desire to do good, but you </w:t>
      </w:r>
      <w:r>
        <w:rPr>
          <w:rFonts w:ascii="Times" w:hAnsi="Times" w:eastAsia="Times"/>
          <w:b w:val="0"/>
          <w:i w:val="0"/>
          <w:color w:val="000000"/>
          <w:sz w:val="22"/>
        </w:rPr>
        <w:t>rule not by right of love, but by the force of fear. The sum total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Evidently, Gandhiji had an interview with the Commissioner on February 27, </w:t>
      </w:r>
      <w:r>
        <w:rPr>
          <w:rFonts w:ascii="Times" w:hAnsi="Times" w:eastAsia="Times"/>
          <w:b w:val="0"/>
          <w:i w:val="0"/>
          <w:color w:val="000000"/>
          <w:sz w:val="18"/>
        </w:rPr>
        <w:t>but no report of the discussion is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of the civil service represents to the people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You have failed, probably not through any fault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own, to interpret it to the people as fully as you might have.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people dread your power to punish and they miss the good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do. The home-rulers so named have become impatient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authority. They are a rapidly increasing power. They find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showing to the people the dreadful side of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rule. The people welcome them as their deliverers.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love of the land and distrust of the officials to guide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spread ill will. The order you represent knows this only too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naturally resents this insult. And so the gulf widens.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presumptuously believe that I can step into the breach and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stopping harmful disturbances during our passage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state of things. I want, at the end of it, to see established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distrust and the law of force, but mutual trust and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I can only do so if I can show the people a better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expeditious way of righting wrongs. It is obviously bad if they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order through fear and harbour ill will. It is worse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misguided, they resort to violence. The only dignified and truly loyal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uplifting course for them is to show disapproval by disobeying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orders which they may consider to be unjust, and by knowingly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respectfully suffering the penalty of their breach.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advice to do so can be safely tendered in almost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conceivable case of a felt wrong, provided that all other recognized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have been previously tried. I wish you could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viewpoint submitted by me. You will, I know, forgive me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presumption in writing this letter. Of course, I have written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the Kaira trouble. It is highly likely that I shall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working with you on a more non-contentious platform.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feel that it is better that you should know me with all my </w:t>
      </w:r>
      <w:r>
        <w:rPr>
          <w:rFonts w:ascii="Times" w:hAnsi="Times" w:eastAsia="Times"/>
          <w:b w:val="0"/>
          <w:i w:val="0"/>
          <w:color w:val="000000"/>
          <w:sz w:val="22"/>
        </w:rPr>
        <w:t>limitations.</w:t>
      </w:r>
    </w:p>
    <w:p>
      <w:pPr>
        <w:autoSpaceDN w:val="0"/>
        <w:autoSpaceDE w:val="0"/>
        <w:widowControl/>
        <w:spacing w:line="220" w:lineRule="exact" w:before="86" w:after="0"/>
        <w:ind w:left="0" w:right="4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SPEECH TO AHMEDABAD MILL-HANDS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1918</w:t>
      </w:r>
    </w:p>
    <w:p>
      <w:pPr>
        <w:autoSpaceDN w:val="0"/>
        <w:tabs>
          <w:tab w:pos="550" w:val="left"/>
          <w:tab w:pos="2430" w:val="left"/>
        </w:tabs>
        <w:autoSpaceDE w:val="0"/>
        <w:widowControl/>
        <w:spacing w:line="260" w:lineRule="exact" w:before="1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heat and the strength acquired in breaking stones are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had by handling a pen.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Ek Dharmayuddha 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AHMEDABAD MILL-HANDS’ STRIKE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1918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EAFLET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4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said how workers can fulfil their pledge and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during the lock-out. In this leaflet we shall explain how we </w:t>
      </w:r>
      <w:r>
        <w:rPr>
          <w:rFonts w:ascii="Times" w:hAnsi="Times" w:eastAsia="Times"/>
          <w:b w:val="0"/>
          <w:i w:val="0"/>
          <w:color w:val="000000"/>
          <w:sz w:val="22"/>
        </w:rPr>
        <w:t>propose to help them. It is our duty to do this.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 US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>IRST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ANNOT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47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 shall not help the workers in doing anything which is wrong.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We shall have to abandon the workers and cease helping them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anything wrong or make inflated demands or commit 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We can never wish ill to the employers ; in all that we do, we are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consider their interests. We shall promote the workers’</w:t>
      </w:r>
      <w:r>
        <w:rPr>
          <w:rFonts w:ascii="Times" w:hAnsi="Times" w:eastAsia="Times"/>
          <w:b w:val="0"/>
          <w:i w:val="0"/>
          <w:color w:val="000000"/>
          <w:sz w:val="22"/>
        </w:rPr>
        <w:t>interest while duly safeguarding the employers.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ABOUT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HALL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FOR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ORKERS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47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with the workers so long as they conduct themselves well, </w:t>
      </w:r>
      <w:r>
        <w:rPr>
          <w:rFonts w:ascii="Times" w:hAnsi="Times" w:eastAsia="Times"/>
          <w:b w:val="0"/>
          <w:i w:val="0"/>
          <w:color w:val="000000"/>
          <w:sz w:val="22"/>
        </w:rPr>
        <w:t>as they have done so far.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We shall do all we can to obtain for them 35 per cent increase in </w:t>
      </w:r>
      <w:r>
        <w:rPr>
          <w:rFonts w:ascii="Times" w:hAnsi="Times" w:eastAsia="Times"/>
          <w:b w:val="0"/>
          <w:i w:val="0"/>
          <w:color w:val="000000"/>
          <w:sz w:val="22"/>
        </w:rPr>
        <w:t>wages.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are, as yet, only entreating the employers. We have not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to win public sympathy or educate public opinion. But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prepared, if the situation demands it, to acquaint the whole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workers’ plight and hope that we shall succeed in obtaining </w:t>
      </w:r>
      <w:r>
        <w:rPr>
          <w:rFonts w:ascii="Times" w:hAnsi="Times" w:eastAsia="Times"/>
          <w:b w:val="0"/>
          <w:i w:val="0"/>
          <w:color w:val="000000"/>
          <w:sz w:val="22"/>
        </w:rPr>
        <w:t>public sympathy for our cause.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made this observation while commenting on the last paragraph of </w:t>
      </w:r>
      <w:r>
        <w:rPr>
          <w:rFonts w:ascii="Times" w:hAnsi="Times" w:eastAsia="Times"/>
          <w:b w:val="0"/>
          <w:i w:val="0"/>
          <w:color w:val="000000"/>
          <w:sz w:val="18"/>
        </w:rPr>
        <w:t>Leaflet No. 3. The rest of the speech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47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We shall not rest till the workers get what they are entitled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making an effort to inform ourselves of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in its economic, moral and educational aspects.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 workers how they may improve their economic condition 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strive to raise their moral level; we shall think out and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ways and means of living in cleanliness and we shall work for </w:t>
      </w:r>
      <w:r>
        <w:rPr>
          <w:rFonts w:ascii="Times" w:hAnsi="Times" w:eastAsia="Times"/>
          <w:b w:val="0"/>
          <w:i w:val="0"/>
          <w:color w:val="000000"/>
          <w:sz w:val="22"/>
        </w:rPr>
        <w:t>the intellectual improvement of such of them as live in ignorance.</w:t>
      </w:r>
    </w:p>
    <w:p>
      <w:pPr>
        <w:autoSpaceDN w:val="0"/>
        <w:tabs>
          <w:tab w:pos="550" w:val="left"/>
          <w:tab w:pos="207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ourselves eat or dress without providing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to such of the workers as are reduced to destitution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the struggle.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(7) We shall nurse the sick among them and get for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of </w:t>
      </w:r>
      <w:r>
        <w:rPr>
          <w:rFonts w:ascii="Times" w:hAnsi="Times" w:eastAsia="Times"/>
          <w:b w:val="0"/>
          <w:i/>
          <w:color w:val="000000"/>
          <w:sz w:val="22"/>
        </w:rPr>
        <w:t>vaids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doctors.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have undertaken this task with a full sense of our responsi-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bility. We consider the workers’ demand to be entirely reasonable and </w:t>
      </w:r>
      <w:r>
        <w:rPr>
          <w:rFonts w:ascii="Times" w:hAnsi="Times" w:eastAsia="Times"/>
          <w:b w:val="0"/>
          <w:i w:val="0"/>
          <w:color w:val="000000"/>
          <w:sz w:val="22"/>
        </w:rPr>
        <w:t>it is because we believe that satisfaction of their demand will even-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tually serve rather than harm the employers’ interests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this cause.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Ek Dharmayuddha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formed part of the advisers’ pledge: “If in this struggle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are reduced to starvation and are unable to get work, we shall feed and clothe </w:t>
      </w:r>
      <w:r>
        <w:rPr>
          <w:rFonts w:ascii="Times" w:hAnsi="Times" w:eastAsia="Times"/>
          <w:b w:val="0"/>
          <w:i w:val="0"/>
          <w:color w:val="000000"/>
          <w:sz w:val="18"/>
        </w:rPr>
        <w:t>them before we feed and clothe ourselves.”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in </w:t>
      </w:r>
      <w:r>
        <w:rPr>
          <w:rFonts w:ascii="Times" w:hAnsi="Times" w:eastAsia="Times"/>
          <w:b w:val="0"/>
          <w:i/>
          <w:color w:val="000000"/>
          <w:sz w:val="18"/>
        </w:rPr>
        <w:t>A Righteous Struggle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observes: “Every word contained in </w:t>
      </w:r>
      <w:r>
        <w:rPr>
          <w:rFonts w:ascii="Times" w:hAnsi="Times" w:eastAsia="Times"/>
          <w:b w:val="0"/>
          <w:i w:val="0"/>
          <w:color w:val="000000"/>
          <w:sz w:val="18"/>
        </w:rPr>
        <w:t>this leaflet was carried out literally.”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SIR E. A. GAIT</w:t>
      </w:r>
    </w:p>
    <w:p>
      <w:pPr>
        <w:autoSpaceDN w:val="0"/>
        <w:autoSpaceDE w:val="0"/>
        <w:widowControl/>
        <w:spacing w:line="266" w:lineRule="exact" w:before="2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1918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IR. </w:t>
      </w:r>
      <w:r>
        <w:rPr>
          <w:rFonts w:ascii="Times" w:hAnsi="Times" w:eastAsia="Times"/>
          <w:b w:val="0"/>
          <w:i w:val="0"/>
          <w:color w:val="000000"/>
          <w:sz w:val="20"/>
        </w:rPr>
        <w:t>E.A.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T.-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OVERNOR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IHAR </w:t>
      </w:r>
      <w:r>
        <w:rPr>
          <w:rFonts w:ascii="Times" w:hAnsi="Times" w:eastAsia="Times"/>
          <w:b w:val="0"/>
          <w:i w:val="0"/>
          <w:color w:val="000000"/>
          <w:sz w:val="20"/>
        </w:rPr>
        <w:t>&amp; O</w:t>
      </w:r>
      <w:r>
        <w:rPr>
          <w:rFonts w:ascii="Times" w:hAnsi="Times" w:eastAsia="Times"/>
          <w:b w:val="0"/>
          <w:i w:val="0"/>
          <w:color w:val="000000"/>
          <w:sz w:val="16"/>
        </w:rPr>
        <w:t>RISSA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kind letter of the 18th ultimo has been redirected 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wandering about in Gujarat attending to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delicate questions. Hence the delay in replying. Sir Frank Sly’s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version is quite correct and, as soon as the Bill becomes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endeavour to have the suits withdrawn. When we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matter, we had not contemplated legalization of the agreement.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 enhancements are being legalized, subject to reduction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year 1325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planters’ protection will not rest solely on my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with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nevertheless strain every nerve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 cases are withdrawn without resort to law. There is just a </w:t>
      </w:r>
      <w:r>
        <w:rPr>
          <w:rFonts w:ascii="Times" w:hAnsi="Times" w:eastAsia="Times"/>
          <w:b w:val="0"/>
          <w:i w:val="0"/>
          <w:color w:val="000000"/>
          <w:sz w:val="22"/>
        </w:rPr>
        <w:t>possibility of a few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proving obdurate.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Select Documents on Mahatma Gandhi’s Movement in </w:t>
      </w:r>
      <w:r>
        <w:rPr>
          <w:rFonts w:ascii="Times" w:hAnsi="Times" w:eastAsia="Times"/>
          <w:b w:val="0"/>
          <w:i/>
          <w:color w:val="000000"/>
          <w:sz w:val="22"/>
        </w:rPr>
        <w:t>Champaran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Edward Albert Gait, Lt.-Governor, 1915-20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Edward Gait had written: “In connection with the legislation to carry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recommendations of the Champaran Agrarian Committee Messrs Norman and Hill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that a number of suits are still pending with their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enhancement is disputed. We referred the matter to Mr. Sly who says that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pending suits was discussed at the meeting between the Committee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planters, and that you then agreed on behalf of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suits should be settled in accordance with the terms of the agreement,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longer contesting the legality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paying the recorded rent in full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18"/>
        </w:rPr>
        <w:t>Fasli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1325. Mr. Sly says he is sure that you will support him on this point, and,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so, I would ask you kindly to induce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carry out the agreement which you </w:t>
      </w:r>
      <w:r>
        <w:rPr>
          <w:rFonts w:ascii="Times" w:hAnsi="Times" w:eastAsia="Times"/>
          <w:b w:val="0"/>
          <w:i w:val="0"/>
          <w:color w:val="000000"/>
          <w:sz w:val="18"/>
        </w:rPr>
        <w:t>made on their behalf.”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Fasli </w:t>
      </w:r>
      <w:r>
        <w:rPr>
          <w:rFonts w:ascii="Times" w:hAnsi="Times" w:eastAsia="Times"/>
          <w:b w:val="0"/>
          <w:i w:val="0"/>
          <w:color w:val="000000"/>
          <w:sz w:val="18"/>
        </w:rPr>
        <w:t>year, the harvest era introduced by Emperor Akbar, equivalent to 1918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AMBALAL SARABHAI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Early this morning as I got up, I fell thinking what we were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after. What would be the issue of what I had been doing ? And of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had been doing ? I suppose, if I succeeded, you would accept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workers’ demands; alternatively, if you hold firm till the last, the mill-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hands will take to other occupations. If they go back on their resolve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accept the wages proposed by you, my efforts will have ended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nothing. These results, however, have no serious consequences for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your efforts, though? If you succeed, the poor,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suppressed, will be suppressed still more, will be more abject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ever and the impression will have been confirmed that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subdue everyone. If, despite your efforts, the workers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the increase, you, and others with you, will regard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failure. Can I possibly wish you success in so far as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is concerned ? Is it your desire that the arrogance of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increase ? Or that the workers be reduced to utter submission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be so unkindly disposed to them as to see no success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their getting what they are entitled to, may be even a few pice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? Do you not see that in your failure lies your success,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is fraught with danger for you ? How if Ravana had succeeded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Do you not see that your success will have serious consequences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society ? Your efforts are of the nature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duragraha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everyone will accept as success. My failure, too, will not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; it will only prove that the workers were not prepared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farther than they did. An effort like mine is satyagraha. Kindly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into your heart, listen to the still small voice within and obey it, I </w:t>
      </w:r>
      <w:r>
        <w:rPr>
          <w:rFonts w:ascii="Times" w:hAnsi="Times" w:eastAsia="Times"/>
          <w:b w:val="0"/>
          <w:i w:val="0"/>
          <w:color w:val="000000"/>
          <w:sz w:val="22"/>
        </w:rPr>
        <w:t>pray you. Will you dine with me?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Holding on to wrong, as opposed to satyagraha, holding on to truth.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mill-owners remained obstinate at this time. Mahadev Desai thus analysed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situation: “. . .it appeared that the non-acceptance of the workers’ demand by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employers was not due to their inability to pay 35 per cent, but to sheer obstinacy.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had adopted this perverse attitude fearing that if once the workers succeeded,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would be a source of constant nuisance and the advisers of labour would get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permanent footing.”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SPEECH TO AHMEDABAD MILL-HANDS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1, 1918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we have discussed the workers’ pledge and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are to do. We have now to declare in writing what our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and what we have decided to do. We shall tell you what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from us and what, in the sight of God, we have been planning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do. Whenever you see us committing mistakes or slackening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to carry out our pledge, you can confront us with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censure us.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2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Ek Dharmayuddha</w:t>
      </w:r>
    </w:p>
    <w:p>
      <w:pPr>
        <w:autoSpaceDN w:val="0"/>
        <w:autoSpaceDE w:val="0"/>
        <w:widowControl/>
        <w:spacing w:line="292" w:lineRule="exact" w:before="3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AHMEDABAD MILL-HANDS’ STRIKE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1918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EAFLET NO</w:t>
      </w:r>
      <w:r>
        <w:rPr>
          <w:rFonts w:ascii="Times" w:hAnsi="Times" w:eastAsia="Times"/>
          <w:b w:val="0"/>
          <w:i w:val="0"/>
          <w:color w:val="000000"/>
          <w:sz w:val="20"/>
        </w:rPr>
        <w:t>. 5</w:t>
      </w:r>
    </w:p>
    <w:p>
      <w:pPr>
        <w:autoSpaceDN w:val="0"/>
        <w:autoSpaceDE w:val="0"/>
        <w:widowControl/>
        <w:spacing w:line="260" w:lineRule="exact" w:before="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so far considered the situation from our point of view. </w:t>
      </w:r>
      <w:r>
        <w:rPr>
          <w:rFonts w:ascii="Times" w:hAnsi="Times" w:eastAsia="Times"/>
          <w:b w:val="0"/>
          <w:i w:val="0"/>
          <w:color w:val="000000"/>
          <w:sz w:val="22"/>
        </w:rPr>
        <w:t>It is rather difficult to do so from that of the employers Workers’</w:t>
      </w:r>
      <w:r>
        <w:rPr>
          <w:rFonts w:ascii="Times" w:hAnsi="Times" w:eastAsia="Times"/>
          <w:b w:val="0"/>
          <w:i w:val="0"/>
          <w:color w:val="000000"/>
          <w:sz w:val="22"/>
        </w:rPr>
        <w:t>efforts may have one of these two results:</w:t>
      </w:r>
    </w:p>
    <w:p>
      <w:pPr>
        <w:autoSpaceDN w:val="0"/>
        <w:tabs>
          <w:tab w:pos="37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They may get a 35 per cent increase in wages, or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They may have to resume work without getting such increase.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workers get an increase, they will be benefited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employers will have earned credit. If they have to resume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increase, they will be demoralized and obliged to bow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employers as so many slaves. It is, therefore, in the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both sides that the workers get an increase. At any rate, a defeat will </w:t>
      </w:r>
      <w:r>
        <w:rPr>
          <w:rFonts w:ascii="Times" w:hAnsi="Times" w:eastAsia="Times"/>
          <w:b w:val="0"/>
          <w:i w:val="0"/>
          <w:color w:val="000000"/>
          <w:sz w:val="22"/>
        </w:rPr>
        <w:t>cost the workers very much indeed.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Employers’ efforts too may have one of these two results: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They may concede the workers an increase. 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They may not do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employers concede it, the workers will be contented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will have been done to them. The employers are afraid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workers’ demands are conceded, they will become overbearing.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fear is baseless. Even if workers are suppressed today,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that, when opportunity arises, they will take to such ways. It</w:t>
      </w:r>
    </w:p>
    <w:p>
      <w:pPr>
        <w:autoSpaceDN w:val="0"/>
        <w:autoSpaceDE w:val="0"/>
        <w:widowControl/>
        <w:spacing w:line="220" w:lineRule="exact" w:before="2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speech evidently refers to Leaflet No. 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speech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even possible that the workers, on being suppressed,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vindictive. The history of the world shows that, wherever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suppressed, they have risen in revolt later when they got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opportunity. The employers feel that conceding the workers’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strengthen their advisers’ influence on them. If the advisers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in their stand, if they are devoted to the cause, the workers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leave them whether they are defeated or victorious, and be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noted that the advisers also will not abandon the workers.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dedicated themselves to service of others will not forsake it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have to incur the displeasure of those whom they oppose.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cause for disappointment they have, the more devoted will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 their service. Strive as they may, the employers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dividing the advisers from the workers. What, then,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get by defeating the workers ? The only reply can be: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workers’ discontent. The employers will always distrust the </w:t>
      </w:r>
      <w:r>
        <w:rPr>
          <w:rFonts w:ascii="Times" w:hAnsi="Times" w:eastAsia="Times"/>
          <w:b w:val="0"/>
          <w:i w:val="0"/>
          <w:color w:val="000000"/>
          <w:sz w:val="22"/>
        </w:rPr>
        <w:t>suppressed workers.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granting the increase as demanded, the employers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contented workers. If the latter fail in their duty, the employers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rely on the help of the advisers ; this way, they can end the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being caused to both sides. The workers, on their part, will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grateful if their demand is met and there will be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>goodwill between them and the employers. Thus, the employers’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lies in that of the workers ; and the latter’s defeat, likewise,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their defeat. As against this way of pure justice, the employers have </w:t>
      </w:r>
      <w:r>
        <w:rPr>
          <w:rFonts w:ascii="Times" w:hAnsi="Times" w:eastAsia="Times"/>
          <w:b w:val="0"/>
          <w:i w:val="0"/>
          <w:color w:val="000000"/>
          <w:sz w:val="22"/>
        </w:rPr>
        <w:t>adopted the Western, or the modern, Satanic notion of justice.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2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Ek Dharmayuddha</w:t>
      </w:r>
    </w:p>
    <w:p>
      <w:pPr>
        <w:autoSpaceDN w:val="0"/>
        <w:autoSpaceDE w:val="0"/>
        <w:widowControl/>
        <w:spacing w:line="292" w:lineRule="exact" w:before="3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AHMEDABAD MILL-HANDS’ STRIKE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3,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EAFLET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6</w:t>
      </w:r>
    </w:p>
    <w:p>
      <w:pPr>
        <w:autoSpaceDN w:val="0"/>
        <w:autoSpaceDE w:val="0"/>
        <w:widowControl/>
        <w:spacing w:line="260" w:lineRule="exact" w:before="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Pure justice is that which is inspired by fellow-feeling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compassion. We in India call it the Eastern or the ancient way of </w:t>
      </w:r>
      <w:r>
        <w:rPr>
          <w:rFonts w:ascii="Times" w:hAnsi="Times" w:eastAsia="Times"/>
          <w:b w:val="0"/>
          <w:i w:val="0"/>
          <w:color w:val="000000"/>
          <w:sz w:val="22"/>
        </w:rPr>
        <w:t>justice. That way of justice which has no place in it for fellow feeling</w:t>
      </w:r>
    </w:p>
    <w:p>
      <w:pPr>
        <w:autoSpaceDN w:val="0"/>
        <w:autoSpaceDE w:val="0"/>
        <w:widowControl/>
        <w:spacing w:line="220" w:lineRule="exact" w:before="4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Leaflets numbered 5 and 8 have been assigned by Mahadev Desai to March 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March 5, respectively. Leaflets numbered 6 and 7 fall naturally on March 3 and </w:t>
      </w:r>
      <w:r>
        <w:rPr>
          <w:rFonts w:ascii="Times" w:hAnsi="Times" w:eastAsia="Times"/>
          <w:b w:val="0"/>
          <w:i w:val="0"/>
          <w:color w:val="000000"/>
          <w:sz w:val="18"/>
        </w:rPr>
        <w:t>March 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compassion is known as Satanic, Western or modern justice.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or regard, son and father concede many things to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to the eventual benefit of both. One takes pride in giving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and thinks of one’s action as proceeding from strength,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There was a time in India when servants, passing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to son, used to serve in the same family for generations.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regarded and treated as members of the family. They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employers in their misfortunes and the latter shared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servants’ joys and sorrows. In those days, India was reputed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order free from friction, and this order endured for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years on that basis. Even now this sense of fellow-feeling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absent in our country. Where such an arrangement exists,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hardly any need for a third party or an arbitrator. Disputes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 master and a servant are settled between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amicably. There was no room in this arrangement for increase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reduction in wages according as the changing needs of the two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dictate. Servants did not ask for higher wages when there was a dearth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servants and masters did not reduce wages when servants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in plenty. This arrangement was based primarily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 of mutual regard, propriety, decorum and affection.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sense of mutual obligation was not then, as it is now,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unpractical but ruled us in most of our affairs. History records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great things have been achieved by our people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made this pure justice the law of their life. This is the Eastern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justice.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totally different way of life prevails in the West today.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supposed that all persons in the West approve of the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justice. There are many saintly persons in the West who lead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blameless life, adopting the ancient standard. But in most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of the West at present, there is no place for fellow-feeling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compassion. It is considered just that a master pays his servant what he </w:t>
      </w:r>
      <w:r>
        <w:rPr>
          <w:rFonts w:ascii="Times" w:hAnsi="Times" w:eastAsia="Times"/>
          <w:b w:val="0"/>
          <w:i w:val="0"/>
          <w:color w:val="000000"/>
          <w:sz w:val="22"/>
        </w:rPr>
        <w:t>thinks fit. It is not considered necessary to think of the servants’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needs. So also the worker can make his own demand,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>the employer’s financial condition and this is considered just. It is</w:t>
      </w:r>
    </w:p>
    <w:p>
      <w:pPr>
        <w:autoSpaceDN w:val="0"/>
        <w:autoSpaceDE w:val="0"/>
        <w:widowControl/>
        <w:spacing w:line="220" w:lineRule="exact" w:before="4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wrote, in regard to these observations: “Gandhiji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these ideas years ago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article on </w:t>
      </w:r>
      <w:r>
        <w:rPr>
          <w:rFonts w:ascii="Times" w:hAnsi="Times" w:eastAsia="Times"/>
          <w:b w:val="0"/>
          <w:i/>
          <w:color w:val="000000"/>
          <w:sz w:val="18"/>
        </w:rPr>
        <w:t>Sarvodaya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Ruskin’s book, </w:t>
      </w:r>
      <w:r>
        <w:rPr>
          <w:rFonts w:ascii="Times" w:hAnsi="Times" w:eastAsia="Times"/>
          <w:b w:val="0"/>
          <w:i/>
          <w:color w:val="000000"/>
          <w:sz w:val="18"/>
        </w:rPr>
        <w:t>Unto This Last</w:t>
      </w:r>
      <w:r>
        <w:rPr>
          <w:rFonts w:ascii="Times" w:hAnsi="Times" w:eastAsia="Times"/>
          <w:b w:val="0"/>
          <w:i w:val="0"/>
          <w:color w:val="000000"/>
          <w:sz w:val="18"/>
        </w:rPr>
        <w:t>. The same ideas, having matured in course of time,</w:t>
      </w:r>
    </w:p>
    <w:p>
      <w:pPr>
        <w:autoSpaceDN w:val="0"/>
        <w:autoSpaceDE w:val="0"/>
        <w:widowControl/>
        <w:spacing w:line="21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discussed in these leaflets in simple, direct and forceful language.” </w:t>
      </w:r>
      <w:r>
        <w:rPr>
          <w:rFonts w:ascii="Times" w:hAnsi="Times" w:eastAsia="Times"/>
          <w:b w:val="0"/>
          <w:i/>
          <w:color w:val="000000"/>
          <w:sz w:val="20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H.S.L. Polak”, 14-10-1909.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just, they think, that everyone should look after his own interests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others to take these into account. The present war in Europe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on the same principle. No means is considered improper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defeating the enemy. Wars must have been fought even in the past,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vast masses of the people were not involved in them. We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not to introduce into India this despicable idea of justice.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make a demand merely because they think themselves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do so, regardless of the employers’ condition,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succumbed to the modern, Satanic idea of justice.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employers, in refusing to consider the workers’ demands,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this Satanic principle of justice, may be unintentionally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The employers ganging up against the workers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an army of elephants against ants. If they had any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the employers would hesitate to oppose the workers.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find in ancient India that a situation in which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starved was regarded as the employers’ opportunity. That action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just which does not harm either party to a dispute.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confidently hoped that the Jain and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employers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city of this worthy land of Gujarat would never consider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to bear down the workers or deliberately to give them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due. We are sure this wind from the West will pass as quickly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come. At any rate, we do not want to teach the workers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in the West these days. We wish to follow, and to make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follow, our ancient idea of justice as we have known it and to help </w:t>
      </w:r>
      <w:r>
        <w:rPr>
          <w:rFonts w:ascii="Times" w:hAnsi="Times" w:eastAsia="Times"/>
          <w:b w:val="0"/>
          <w:i w:val="0"/>
          <w:color w:val="000000"/>
          <w:sz w:val="22"/>
        </w:rPr>
        <w:t>them in that manner to secure their rights.</w:t>
      </w:r>
    </w:p>
    <w:p>
      <w:pPr>
        <w:autoSpaceDN w:val="0"/>
        <w:tabs>
          <w:tab w:pos="550" w:val="left"/>
          <w:tab w:pos="60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consider, in the next leaflet, some of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of the policy followed in the West in modern times.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Ek Dharmayuddha</w:t>
      </w:r>
    </w:p>
    <w:p>
      <w:pPr>
        <w:autoSpaceDN w:val="0"/>
        <w:autoSpaceDE w:val="0"/>
        <w:widowControl/>
        <w:spacing w:line="220" w:lineRule="exact" w:before="197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Mahadev Desai, this and some of the succeeding leaflets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intended not only for the workers but also for the employers. Their aim was to </w:t>
      </w:r>
      <w:r>
        <w:rPr>
          <w:rFonts w:ascii="Times" w:hAnsi="Times" w:eastAsia="Times"/>
          <w:b w:val="0"/>
          <w:i w:val="0"/>
          <w:color w:val="000000"/>
          <w:sz w:val="18"/>
        </w:rPr>
        <w:t>convert the mill-owners, if possible, as much as to educate the workers.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MAGANLAL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Maha Vad 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March 3,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Santok and Ramdas arrived here yesterday. They will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>Rajkot tomorrow.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Khushalbhai and Narandas are against letting Krishna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 go, and so the idea has been given up. I too thought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right. If Purushottam goes to Rajkot, we must also let him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Morabi. If Krishna goes to Rajkot this time, we should have to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too, go to their own places. I thought, therefore, that,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have liked them to go, [it would be better] not to let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as the elders, too, were of the same mind ....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5733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194. FRAGMENT OF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We are so terribly anxious to live on that the hour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death—especially of those dear to us—always fills us with fear.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for my part, have always felt that such occasions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a real test for us. Anyone who is even faintly alive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reality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the true meaning of death.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such a one grieve needlessly? There is nothing new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but, if recalled to us in the hour of misfortunes they bring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consolation. I state them in the hope that they will do this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2"/>
        </w:rPr>
        <w:t>, Vol. IV</w:t>
      </w:r>
    </w:p>
    <w:p>
      <w:pPr>
        <w:autoSpaceDN w:val="0"/>
        <w:autoSpaceDE w:val="0"/>
        <w:widowControl/>
        <w:spacing w:line="220" w:lineRule="exact" w:before="138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available text of the letter is incomplete.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of the addressee is not known.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FRAGMENT OF LETTER TO MANILAL GANDHI</w:t>
      </w:r>
    </w:p>
    <w:p>
      <w:pPr>
        <w:autoSpaceDN w:val="0"/>
        <w:autoSpaceDE w:val="0"/>
        <w:widowControl/>
        <w:spacing w:line="270" w:lineRule="exact" w:before="106" w:after="24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629"/>
        <w:gridCol w:w="1629"/>
        <w:gridCol w:w="1629"/>
        <w:gridCol w:w="1629"/>
      </w:tblGrid>
      <w:tr>
        <w:trPr>
          <w:trHeight w:hRule="exact" w:val="32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x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x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x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bores me to see people blindly worshipping me. If they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I am and even then honour me, I can turn their honour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in public work. I desire no honour if I have to conceal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beliefs in order to have it. I would even welcome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despised for following the right path....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 thousand things we desire. Knowing that 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>have them all, one must be at peace.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2"/>
        </w:rPr>
        <w:t>, 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AHMEDABAD MILL-HANDS’ STRIKE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1918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EAFLET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7</w:t>
      </w:r>
    </w:p>
    <w:p>
      <w:pPr>
        <w:autoSpaceDN w:val="0"/>
        <w:autoSpaceDE w:val="0"/>
        <w:widowControl/>
        <w:spacing w:line="260" w:lineRule="exact" w:before="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is a large British Colony. The Europeans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settled there for over four hundred years. They enjoy autonomy.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European workers are employed in the railways of that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workers felt that they did not receive just wages.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trying to get their wages increased, they thought of capturing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That was unjust; it was Satanic justice. It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bitterness between the Government and the labour, and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South Africa was in the grip of fear. Nobody felt secure.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Ultimately, there was even open fighting between the parties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persons were killed. The military took over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Both parties suffered heavily. Each desired to defeat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Neither cared for justice as such. Each side magnified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other’s misdeeds. Neither had regard for the feelings of the other.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this was going on, our workers behaved justly.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strike was launched, a strike involving 20,000 Indian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already begun. We were fighting the Government of that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justice, pure and simple. The weapon our workers employed was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satyagraha. They did not wish to spite the Government, nor did they</w:t>
      </w:r>
    </w:p>
    <w:p>
      <w:pPr>
        <w:autoSpaceDN w:val="0"/>
        <w:autoSpaceDE w:val="0"/>
        <w:widowControl/>
        <w:spacing w:line="220" w:lineRule="exact" w:before="2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portion has been omitted in the source.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wish it ill. They had no desire to dislodge it. The European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exploit the strike of the Indians. Our workers refused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exploited. They said, “Ours is a satyagraha struggle. We do not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harass the Government. We will, therefore, suspend our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you are fighting.” Accordingly, they called off the strike.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call this true justice. Eventually, our workers succeeded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too, got credit because it did justice by accepting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demands. Our workers obeyed sentiment and did not seek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the opponent’s embarrassment. The end of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better mutual regard between the Government and the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came to be treated with more respect. Thus, a struggle fought on </w:t>
      </w:r>
      <w:r>
        <w:rPr>
          <w:rFonts w:ascii="Times" w:hAnsi="Times" w:eastAsia="Times"/>
          <w:b w:val="0"/>
          <w:i w:val="0"/>
          <w:color w:val="000000"/>
          <w:sz w:val="22"/>
        </w:rPr>
        <w:t>the basis of true justice benefits both sides.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conduct our struggle on the same basis, with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justice, if we bear no malice towards the employers and ask only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our right, not only shall we win but there will also be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>goodwill between the workers and the employers.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 to observe from this instance is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both the sides need not be followers of truth. Even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alone follows it, satyagraha will finally succeed. The party,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which fights with bitterness will lose its bitterness when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returned by the other side. If a man violently swings his hand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air, he only strains it thereby. Similarly, bitterness is fed only by </w:t>
      </w:r>
      <w:r>
        <w:rPr>
          <w:rFonts w:ascii="Times" w:hAnsi="Times" w:eastAsia="Times"/>
          <w:b w:val="0"/>
          <w:i w:val="0"/>
          <w:color w:val="000000"/>
          <w:sz w:val="22"/>
        </w:rPr>
        <w:t>bitterness.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may, therefore, rest assured that, if we fight on with firmness </w:t>
      </w:r>
      <w:r>
        <w:rPr>
          <w:rFonts w:ascii="Times" w:hAnsi="Times" w:eastAsia="Times"/>
          <w:b w:val="0"/>
          <w:i w:val="0"/>
          <w:color w:val="000000"/>
          <w:sz w:val="22"/>
        </w:rPr>
        <w:t>and courage, we are bound to win in the end.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Tomorrow we shall consider some instances of satyagraha.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Ek Dharmayuddha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SPEECH T0 AHMEDABAD MILL-HANDS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4, 1918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our workers did not take advantage of the difficulties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South Africa, created by the strike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workers, but earned praise for themselves by suspending </w:t>
      </w:r>
      <w:r>
        <w:rPr>
          <w:rFonts w:ascii="Times" w:hAnsi="Times" w:eastAsia="Times"/>
          <w:b w:val="0"/>
          <w:i w:val="0"/>
          <w:color w:val="000000"/>
          <w:sz w:val="22"/>
        </w:rPr>
        <w:t>their campaign and thereby helping the Government, in the same way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“Pretoria Neews”, 9-1-1914.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speech was delivered on the eleventh day of the lock-out.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seek to harass the mill-owners by taking advantage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sudden crisis in their affairs but should run to their rescue.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Ek Dharmayuddha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AHMEDABAD MILL-HANDS’ STRIKE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1918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EAFLET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8</w:t>
      </w:r>
    </w:p>
    <w:p>
      <w:pPr>
        <w:autoSpaceDN w:val="0"/>
        <w:autoSpaceDE w:val="0"/>
        <w:widowControl/>
        <w:spacing w:line="26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leaflet, we are not going to talk about satyagrahis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won fame in the world. It would be more profitable for 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 us with strength to know what suffering common men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have found it possible to go through. Imam Hassan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Hussain were bold and resolute satyagrahis. We revere their names,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calling their examples to mind does not help us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satyagrahis. We feel that there can be no comparison between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and theirs. An equally memorable name is that of the devotee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Prahlad. But we think that we are not capable of such devotion,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resoluteness, love for truth and courage and so, in the end, we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have been. Therefore, let us on this occasion think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persons like ourselves have done. Such a satyagrahi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Hurbatsingh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was an old man of 75 years. He had gone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on a five-year contract to work on an agricultural farm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wage of seven rupees. When the strike of 20,000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in the last leaflet, commenced, he also joined it. Some </w:t>
      </w:r>
      <w:r>
        <w:rPr>
          <w:rFonts w:ascii="Times" w:hAnsi="Times" w:eastAsia="Times"/>
          <w:b w:val="0"/>
          <w:i w:val="0"/>
          <w:color w:val="000000"/>
          <w:sz w:val="22"/>
        </w:rPr>
        <w:t>strikers were jailed, and Hurbatsingh was among them. His compani-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ons pleaded with him and said, “It is not for you to plunge into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 of suffering. Jail is not the place for you. No one can blame you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join such a struggle.” Hurbatsingh replied: “When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suffer so much for our honour, what shall I do by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outside? What does it matter even if I die in jail?” And, verily,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Hurbatsingh died in jail and won undying fame. Had he died outside,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would have noticed his death. But, as he died in jail,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asked for his dead body and hundreds of Indians joined </w:t>
      </w:r>
      <w:r>
        <w:rPr>
          <w:rFonts w:ascii="Times" w:hAnsi="Times" w:eastAsia="Times"/>
          <w:b w:val="0"/>
          <w:i w:val="0"/>
          <w:color w:val="000000"/>
          <w:sz w:val="22"/>
        </w:rPr>
        <w:t>his funeral procession.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speech is not available.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Indian Opinion”, After 5-1-1914, “Immortal Hurbatsingh”, 7-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1-1914, “Letter to Indian Opinion”, 18-3-1914, “The End”, 8-7-1914 &amp; “Speech at </w:t>
      </w:r>
      <w:r>
        <w:rPr>
          <w:rFonts w:ascii="Times" w:hAnsi="Times" w:eastAsia="Times"/>
          <w:b w:val="0"/>
          <w:i w:val="0"/>
          <w:color w:val="000000"/>
          <w:sz w:val="18"/>
        </w:rPr>
        <w:t>Farewell Banquet”, 14-7-1914.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Hurbatsingh, was the Transvaal businessman Ahmed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Cachalia. By the grace of God he is still alive, and lives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where he looks after the Indian community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safeguards its honour. During the struggle in which Hurbatsingh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 his life, Cachalia went to prison several times. He allowed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to be ruined and, though he now lives in poverty, is respected </w:t>
      </w:r>
      <w:r>
        <w:rPr>
          <w:rFonts w:ascii="Times" w:hAnsi="Times" w:eastAsia="Times"/>
          <w:b w:val="0"/>
          <w:i w:val="0"/>
          <w:color w:val="000000"/>
          <w:sz w:val="22"/>
        </w:rPr>
        <w:t>everywhere. He saved his honour, though he had to pay heavily for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an old labourer and a middle-aged businessman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repute stood by their word and suffered, so also did a girl of seventeen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Her name was Valliamah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also went to jail for the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community during that same struggle. She had been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fever when she was imprisoned. In jail, the fever became worse.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jailer advised her to leave the jail, but Valliamah refused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unflinching mind completed her term of imprisonment. She died </w:t>
      </w:r>
      <w:r>
        <w:rPr>
          <w:rFonts w:ascii="Times" w:hAnsi="Times" w:eastAsia="Times"/>
          <w:b w:val="0"/>
          <w:i w:val="0"/>
          <w:color w:val="000000"/>
          <w:sz w:val="22"/>
        </w:rPr>
        <w:t>on the fourth or the fifth day after her release from jail.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of all the three was pure. All of them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hardships, went to jail but kept their pledge. There is no such cloud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hanging over us. The utmost we have to suffer by keeping our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give up some of our luxuries and pull on somehow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we earned. This is no very great task. It should not be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to do what our own brothers and sisters in our own time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consider this matter a little further in the next leaflet.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Ek Dharmayuddha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SPEECH TO AHMEDABAD MILL-HANDS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5,1918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going to jail and defying the Government, these three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for themselves. These sisters and brothers of ours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pay the tax. Cachalia was a big merchant and did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it. Hurbatsingh had migrated before the tax was imposed, so he, </w:t>
      </w:r>
      <w:r>
        <w:rPr>
          <w:rFonts w:ascii="Times" w:hAnsi="Times" w:eastAsia="Times"/>
          <w:b w:val="0"/>
          <w:i w:val="0"/>
          <w:color w:val="000000"/>
          <w:sz w:val="22"/>
        </w:rPr>
        <w:t>too, did not have to pay it. The law imposing the tax had not been</w:t>
      </w:r>
    </w:p>
    <w:p>
      <w:pPr>
        <w:autoSpaceDN w:val="0"/>
        <w:autoSpaceDE w:val="0"/>
        <w:widowControl/>
        <w:spacing w:line="220" w:lineRule="exact" w:before="4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Valliamah Moonsamy;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Indian Opinion”, 18-3-1914, “Speech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Farewell Meeting”, 8-7-1914, “Speech at Farewell Banquet”, 14-7-1914 &amp; “Tribute </w:t>
      </w:r>
      <w:r>
        <w:rPr>
          <w:rFonts w:ascii="Times" w:hAnsi="Times" w:eastAsia="Times"/>
          <w:b w:val="0"/>
          <w:i w:val="0"/>
          <w:color w:val="000000"/>
          <w:sz w:val="18"/>
        </w:rPr>
        <w:t>to Passive Resistance Martyrs”, 15-7-1914.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remarks evidently refer to leaflet No. 8, and were made on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into force at the place where Valliamah lived. And yet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joined the struggle with the rest for the sake of the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Africa. Your struggle, on the other hand, is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good. It should, therefore, be easier for you to remain firm.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example strengthen you and make you resolute. 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Ek Dharmayuddha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AHMEDABAD MILL-HANDS’ STRIKE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1918</w:t>
      </w:r>
    </w:p>
    <w:p>
      <w:pPr>
        <w:autoSpaceDN w:val="0"/>
        <w:autoSpaceDE w:val="0"/>
        <w:widowControl/>
        <w:spacing w:line="266" w:lineRule="exact" w:before="1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EAFLET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9</w:t>
      </w:r>
    </w:p>
    <w:p>
      <w:pPr>
        <w:autoSpaceDN w:val="0"/>
        <w:autoSpaceDE w:val="0"/>
        <w:widowControl/>
        <w:spacing w:line="26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we discussed the examples of three satyagrahis;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the only satyagrahis in that struggle. Twenty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were out of work at a time, and the trouble was not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twelve days. The entire struggle lasted for seven years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that period hundreds of men lived under great suspense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and stuck to their resolve. Twenty thousand workers 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homeless and without wages for three months. Many sold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they had. They left their huts, sold their beds and mattresses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cattle and marched forth. Hundreds of them marched 20 miles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for several days, each getting on only on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lb. of flour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ounce of sugar. There were Muslims as well as Hindus among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 is the son of the Muezzin of the Jumma Masjid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His name is Imam Saheb Abdul Kadir Bawazeer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never suffered any hardship before endured the rigours of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labouring, during his terms of imprisonment, on cleaning roads,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stones, etc., and for months lived on tasteless and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At present he has not a pie with him. The same is true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Dadamiya Kaji of Surat. Two seventeen-year-old youngsters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Madras, Narayansamy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Nagappen suffered to the utmost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 their lives, but did not give in. In this same struggle,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note, women who had never done any manual work before went </w:t>
      </w:r>
      <w:r>
        <w:rPr>
          <w:rFonts w:ascii="Times" w:hAnsi="Times" w:eastAsia="Times"/>
          <w:b w:val="0"/>
          <w:i w:val="0"/>
          <w:color w:val="000000"/>
          <w:sz w:val="22"/>
        </w:rPr>
        <w:t>round hawking and laboured as washerwomen in jails.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Remembering these examples, will any worker among us not be</w:t>
      </w:r>
    </w:p>
    <w:p>
      <w:pPr>
        <w:autoSpaceDN w:val="0"/>
        <w:autoSpaceDE w:val="0"/>
        <w:widowControl/>
        <w:spacing w:line="220" w:lineRule="exact" w:before="3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“Imam Saheb”, 19-2-1910 &amp; “Letter to Colonial Secretary”, 23-2-1910.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Indian Opinion”, 18-3-1914, “Speech at Farewell Meeting”, </w:t>
      </w:r>
      <w:r>
        <w:rPr>
          <w:rFonts w:ascii="Times" w:hAnsi="Times" w:eastAsia="Times"/>
          <w:b w:val="0"/>
          <w:i w:val="0"/>
          <w:color w:val="000000"/>
          <w:sz w:val="18"/>
        </w:rPr>
        <w:t>8-7-1914 &amp; “Tribune to Passive Resistance Martyrs”, 15-7-1914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prepared to suffer some inconvenience to keep his pledge?</w:t>
      </w:r>
    </w:p>
    <w:p>
      <w:pPr>
        <w:autoSpaceDN w:val="0"/>
        <w:autoSpaceDE w:val="0"/>
        <w:widowControl/>
        <w:spacing w:line="260" w:lineRule="exact" w:before="40" w:after="2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leaflets issued by the employers, we find that,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anger, they have said many unworthy things; many things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exaggerated, maybe unintentionally, and a few twisted.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>meet anger with anger. It does not seem right even to correct the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in them. It is enough to say that we should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either to be misled or provoked by such statements.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 made against the advisers of the workers are true,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contradicting them here will not prove them false. We know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untrue but, rather than attempt to prove them so here, we shall rely </w:t>
      </w:r>
      <w:r>
        <w:rPr>
          <w:rFonts w:ascii="Times" w:hAnsi="Times" w:eastAsia="Times"/>
          <w:b w:val="0"/>
          <w:i w:val="0"/>
          <w:color w:val="000000"/>
          <w:sz w:val="22"/>
        </w:rPr>
        <w:t>on our future behaviour to furnish the proof.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point.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Tomorrow we shall say something which has a bearing on this</w:t>
            </w:r>
          </w:p>
        </w:tc>
      </w:tr>
    </w:tbl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Ek Dharmayuddha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M1LLIE GRAHAM POLAK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1918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MILLIE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here attending to the Kheda trouble as also a big strike.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passive resistance is therefore beginning to have full play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departments of life. These two things detain me in Ahmedabad.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Henry some papers about it directly.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his career. Nothing that Henry does in this direction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me. I should feel sad if I found him doing less. He will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loss of Sir Wm. Wedderburn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he has not left this world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time. Do you write to Mr. Ambalal ? He is the most stubborn </w:t>
      </w:r>
      <w:r>
        <w:rPr>
          <w:rFonts w:ascii="Times" w:hAnsi="Times" w:eastAsia="Times"/>
          <w:b w:val="0"/>
          <w:i w:val="0"/>
          <w:color w:val="000000"/>
          <w:sz w:val="22"/>
        </w:rPr>
        <w:t>opponent in the strike.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20" w:lineRule="exact" w:before="130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H. S. L. Polak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 of Indian National Congress, 1910.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202. LETTER T0 G. K. DEODHAR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HMEDABAD 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March 6, 1918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by all means come and we shall discuss. Meanwhile,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differ. I have come in close touch with both Messrs Pratt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Ghosal and I think I know them. I suppose we shall have to [be]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half your usefulness. He who remains sick half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life is only half useful. Is he not ? You will not do the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>needful to regain health.</w:t>
      </w:r>
    </w:p>
    <w:p>
      <w:pPr>
        <w:autoSpaceDN w:val="0"/>
        <w:autoSpaceDE w:val="0"/>
        <w:widowControl/>
        <w:spacing w:line="220" w:lineRule="exact" w:before="12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Very sincerely,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J. GHOSAL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GHOSAL,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Wadthal annawari I observe you have deducted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double-crop area. Is not this a mistake? If five bighas of land is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rice cultivation and then under gram and if the rice annawari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and that of gram four, surely the annawari of the field is not nine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would be the case if you deducted the double-crop area.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thank you to let me have an early reply as I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standstill ill framing my full letter to you which I suggested I would </w:t>
      </w:r>
      <w:r>
        <w:rPr>
          <w:rFonts w:ascii="Times" w:hAnsi="Times" w:eastAsia="Times"/>
          <w:b w:val="0"/>
          <w:i w:val="0"/>
          <w:color w:val="000000"/>
          <w:sz w:val="22"/>
        </w:rPr>
        <w:t>do on my return to Ahmedabad.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1645. Courtesy: Chhaganlal Gandhi</w:t>
      </w:r>
    </w:p>
    <w:p>
      <w:pPr>
        <w:autoSpaceDN w:val="0"/>
        <w:autoSpaceDE w:val="0"/>
        <w:widowControl/>
        <w:spacing w:line="220" w:lineRule="exact" w:before="3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Deodhar, in replying to Gandhiji’s letter of February 26, 1918, had refused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the latter’s observations regarding him, and complained of his ill health. This </w:t>
      </w:r>
      <w:r>
        <w:rPr>
          <w:rFonts w:ascii="Times" w:hAnsi="Times" w:eastAsia="Times"/>
          <w:b w:val="0"/>
          <w:i w:val="0"/>
          <w:color w:val="000000"/>
          <w:sz w:val="18"/>
        </w:rPr>
        <w:t>was Gandhiji’s rejoinder.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this the addressee replied: “We calculate the annawari not by fields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for the whole village. Our object is to get at the total crop raised in the village and </w:t>
      </w:r>
      <w:r>
        <w:rPr>
          <w:rFonts w:ascii="Times" w:hAnsi="Times" w:eastAsia="Times"/>
          <w:b w:val="0"/>
          <w:i w:val="0"/>
          <w:color w:val="000000"/>
          <w:sz w:val="18"/>
        </w:rPr>
        <w:t>divide it by the area on which this was raised. . . 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“According to your argument if a field has a 10-anna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kharif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crop, and the owner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thereafter tried to raise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rabi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failed, the anna valuation would be 10 ÷ 2 = 5 for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claim suspension because he simply tried to do what could not be done. Also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see why we should divide by 2 when he raised the 2nd crop on the same area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additional advantage that it involved no extra burden of assessment.”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FRAGMENT OF LETTER TO MATHURADAS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TRIKUMJI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1918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intended as a rebuke to you. If there was any rebuke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humour, it was due to Mahadev. I had no part in it whatever.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nothing but satisfaction from your work. I have never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dissatisfied. There are many things yet which I should like to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 by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Bapuni Prasadi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AHMEDABAD MILL-HANDS’ STRIKE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7, 1918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EAFLET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10</w:t>
      </w:r>
    </w:p>
    <w:p>
      <w:pPr>
        <w:autoSpaceDN w:val="0"/>
        <w:autoSpaceDE w:val="0"/>
        <w:widowControl/>
        <w:spacing w:line="26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situation in which we are placed, it is quite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point mentioned in the preceding leaflet. It is just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 since the lock-out commenced, and yet some say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food, others that they cannot even pay rent. The houses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workers are found to be in a very unsatisfactory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They are without proper ventilation. The structures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old. The surroundings are filthy. The clothes of the workers are dirty.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wear such clothes because they cannot afford to pay the </w:t>
      </w:r>
      <w:r>
        <w:rPr>
          <w:rFonts w:ascii="Times" w:hAnsi="Times" w:eastAsia="Times"/>
          <w:b w:val="0"/>
          <w:i w:val="0"/>
          <w:color w:val="000000"/>
          <w:sz w:val="22"/>
        </w:rPr>
        <w:t>washerman, others say that they cannot afford soap. The workers’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just play about in the streets. They go without schooling.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workers even set their tender children to work for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extreme poverty is a painful thing indeed. But a 35 per 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will not by itself cure it. Even if wages were to be doubled,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likelihood the abject poverty would remain unless other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also adopted. There are many causes for this poverty.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some of them today. Questioning the workers, we learn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short of money they pay interest ranging from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 to four annas per rupee per month. The very thought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one shudder. Anyone who agrees to pay such interest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will find it extremely difficult to extricate himself. Let us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this a little. Interest on sixteen rupees at one anna per rupee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concluding sentence in Leaflet No.9.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rupee. People who pay interest at this rate pay an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equivalent to the principal in one year and four months. This amounts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75 per cent interest. Even twelve to sixteen per cent interest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exorbitant; how, then, can a man paying 75 per 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survive at all? Then, what shall we say of a man who pays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a month on a rupee? Such a person pays an amount equal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principal in four months. This amounts to 300 per cent interest.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pay interest at such rates are always in debt and are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extricate themselves. Prophet Mahomed had realized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crushing burden of interest and so it is that we find in the Holy Koran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injunctions against charging interest. For similar reasons, the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damdupat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have been prescribed in the Hindu scriptures. If,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present struggle all workers take an oath not to pay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excessive interest, they will have an unbearable burden lifted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Nobody should pay interest at a rate higher than twelve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cent. Some may say: “It is all right for the future, but how shall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back what we have already borrowed on interest? We have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with us for a lifetime now.” The best way out of this situation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start co-operative credit societies of workers. We found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a position to rescue their brethren who were being crushed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weight of interest. Outsiders are not likely to take a hand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Only those who trust us will help us. The workers should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to free themselves from this scourge. Paying such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rates of interest is a major cause of poverty. Probably all other causes </w:t>
      </w:r>
      <w:r>
        <w:rPr>
          <w:rFonts w:ascii="Times" w:hAnsi="Times" w:eastAsia="Times"/>
          <w:b w:val="0"/>
          <w:i w:val="0"/>
          <w:color w:val="000000"/>
          <w:sz w:val="22"/>
        </w:rPr>
        <w:t>count for less. We shall discuss this point later.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Ek Dharmayuddha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MANSUKHLAL MEHTA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MANSUKHLAL,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pained by your criticism. I do not make light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Kathiawad problem. It seems so big to me that, for the present,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my capacity. It is not either that I have not thought about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decided to leave it alone after full deliberation. Possibly, it is </w:t>
      </w:r>
      <w:r>
        <w:rPr>
          <w:rFonts w:ascii="Times" w:hAnsi="Times" w:eastAsia="Times"/>
          <w:b w:val="0"/>
          <w:i w:val="0"/>
          <w:color w:val="000000"/>
          <w:sz w:val="22"/>
        </w:rPr>
        <w:t>weakness on my part to have done so. In that case, I need strength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stipulated that the interest should not be more than twice the principal.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first. That I cannot have as a gift from you. There should be a fire </w:t>
      </w:r>
      <w:r>
        <w:rPr>
          <w:rFonts w:ascii="Times" w:hAnsi="Times" w:eastAsia="Times"/>
          <w:b w:val="0"/>
          <w:i w:val="0"/>
          <w:color w:val="000000"/>
          <w:sz w:val="22"/>
        </w:rPr>
        <w:t>inside, and this is lacking.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T0 DR. PRANJIVAN MEHTA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PRANJIVAN,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outcome in the Kheda District what it may, the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people are having a good education. There has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awakening among the people. It was disloyalty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of non-payment of taxes, but now people speak of it without fear.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among the educated, who have been working as volunteers,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immensely benefited. Men who had never seen a village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opportunity now and went round nearly 600 villages. The Kheda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is still not off our hands. Something of the same kind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between the workers and the mill-owners. I find myself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into every field of Indian life. It is no small thing that,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having to spend a single rupee, 10,000 labourers have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peaceful; this is a fact. People have realized that there is nothing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help. In both these matters, success lies along the lines summed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two slogans: “You will win by your own strength, not ours”,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“You will not win except through suffering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>endured.”</w:t>
      </w:r>
    </w:p>
    <w:p>
      <w:pPr>
        <w:autoSpaceDN w:val="0"/>
        <w:tabs>
          <w:tab w:pos="2830" w:val="left"/>
          <w:tab w:pos="4270" w:val="left"/>
        </w:tabs>
        <w:autoSpaceDE w:val="0"/>
        <w:widowControl/>
        <w:spacing w:line="212" w:lineRule="exact" w:before="90" w:after="0"/>
        <w:ind w:left="2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X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X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good or bad for you to expand your business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solely on the end in view. There is no depending on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One may earn money to be able to do good, but, if death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one would die full of regrets [over things undone]. If,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hand, making money is your only aim, if that is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thing in itself, or, if it is believed that one should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expanding one’s business as a matter of duty just to make it more </w:t>
      </w:r>
      <w:r>
        <w:rPr>
          <w:rFonts w:ascii="Times" w:hAnsi="Times" w:eastAsia="Times"/>
          <w:b w:val="0"/>
          <w:i w:val="0"/>
          <w:color w:val="000000"/>
          <w:sz w:val="22"/>
        </w:rPr>
        <w:t>profitable, you must need expand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Vol. IV</w:t>
      </w:r>
    </w:p>
    <w:p>
      <w:pPr>
        <w:autoSpaceDN w:val="0"/>
        <w:autoSpaceDE w:val="0"/>
        <w:widowControl/>
        <w:spacing w:line="240" w:lineRule="exact" w:before="4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Mehta had in mind engaging himself in the ship-building industry.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H. S. L. POLAK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most exact in writing to you. All I can therefore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my letters have gone astray. I have your second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on top of the first. So the first I have replied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>Millie.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are editing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suppose you will send it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</w:t>
      </w:r>
      <w:r>
        <w:rPr>
          <w:rFonts w:ascii="Times" w:hAnsi="Times" w:eastAsia="Times"/>
          <w:b w:val="0"/>
          <w:i/>
          <w:color w:val="000000"/>
          <w:sz w:val="22"/>
        </w:rPr>
        <w:t>Hibbert’s Journal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read. Malaria no longer troubles </w:t>
      </w:r>
      <w:r>
        <w:rPr>
          <w:rFonts w:ascii="Times" w:hAnsi="Times" w:eastAsia="Times"/>
          <w:b w:val="0"/>
          <w:i w:val="0"/>
          <w:color w:val="000000"/>
          <w:sz w:val="22"/>
        </w:rPr>
        <w:t>me. I am keeping very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nothing reaches you from Hassan Imam, I shall speak to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my activities, I am asking Mr.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keep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informed. He has thrown in his lot with me. He is a capable helper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ambition is to replace you. It is a mighty feat. He is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>attempt.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G.N. 3790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J. GHOSAL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GHOSAL,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visit early this morning from some of the Kathana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cultivators. They brought with them a batch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chothai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taken aback as I had felt that even though you might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collection,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chothai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khalsa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would be issued.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justification for this except the feeling that as you permitted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my negotiations about the crops in Kaira District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coercion would be used even it finally collection was decided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postponement was urged. I have therefore telegraphed </w:t>
      </w:r>
      <w:r>
        <w:rPr>
          <w:rFonts w:ascii="Times" w:hAnsi="Times" w:eastAsia="Times"/>
          <w:b w:val="0"/>
          <w:i w:val="0"/>
          <w:color w:val="000000"/>
          <w:sz w:val="22"/>
        </w:rPr>
        <w:t>appealing for cancellation of the orders above referred to. I hope my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will have a favourable reception from you. I have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liberty, too, as the matter is so very important, of sending a telegram to </w:t>
      </w:r>
      <w:r>
        <w:rPr>
          <w:rFonts w:ascii="Times" w:hAnsi="Times" w:eastAsia="Times"/>
          <w:b w:val="0"/>
          <w:i w:val="0"/>
          <w:color w:val="000000"/>
          <w:sz w:val="22"/>
        </w:rPr>
        <w:t>the Secretariat at Bombay.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come to Wadthal. I thank you for your letter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query as to the deduction of double-cropped area. If for a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normally grew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kharif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 the assessment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this fact, in my opinion the crop would be only 16 annas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field or a group of similar fields in a village, if it gave 16 annas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kharif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rabi.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 of deducting the double-cropped area could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justified if you held that the field that gave 16 annas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kharif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estimated to have given more than 16 annas to the extent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rabi crop thus leading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reductio ad absurdum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</w:t>
      </w:r>
      <w:r>
        <w:rPr>
          <w:rFonts w:ascii="Times" w:hAnsi="Times" w:eastAsia="Times"/>
          <w:b w:val="0"/>
          <w:i w:val="0"/>
          <w:color w:val="000000"/>
          <w:sz w:val="22"/>
        </w:rPr>
        <w:t>my letter of the 6th instant.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wholly accept the argument that in finding the annawari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fieldwise calculation except as a sample. And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I venture to suggest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 as a rule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into consideration, because it is not a general crop. If 90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fields of every 100 grow only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kharif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 and have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crop, where grown be 16 annas, it would be a false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annawari for the hundred fields 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annawari is a negligible quantity. The staple crops are undoubtedly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kharif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and in my humble opinion, agriculturists get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when in order to collect revenue assessments annawari is 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by taking the </w:t>
      </w:r>
      <w:r>
        <w:rPr>
          <w:rFonts w:ascii="Times" w:hAnsi="Times" w:eastAsia="Times"/>
          <w:b w:val="0"/>
          <w:i/>
          <w:color w:val="000000"/>
          <w:sz w:val="22"/>
        </w:rPr>
        <w:t>rabi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account. Indeed my observations supported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fellow-workers now cover nearly 350 villages and they lead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that the cultivators pay their assessment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kharif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out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intelligent observer can escape noticing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passes from field to field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are like an oasis in a </w:t>
      </w:r>
      <w:r>
        <w:rPr>
          <w:rFonts w:ascii="Times" w:hAnsi="Times" w:eastAsia="Times"/>
          <w:b w:val="0"/>
          <w:i w:val="0"/>
          <w:color w:val="000000"/>
          <w:sz w:val="22"/>
        </w:rPr>
        <w:t>big desert.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added that not all the fields of individual cultivators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laid under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cultivation. The season and crop report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1914-15 shows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 was only a twelfth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1915-16 twentieth of all the other crops. I would venture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that crops such as spices, vegetables,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variali,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which are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a few cultivators ought not to be taken into account.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cotton, too, in the same category until it becomes a general crop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agriculturists. It would be obviously unfair to put up the </w:t>
      </w:r>
      <w:r>
        <w:rPr>
          <w:rFonts w:ascii="Times" w:hAnsi="Times" w:eastAsia="Times"/>
          <w:b w:val="0"/>
          <w:i w:val="0"/>
          <w:color w:val="000000"/>
          <w:sz w:val="22"/>
        </w:rPr>
        <w:t>annawari of the village because a big land-holder carrying on bold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has succeeded in growing special crops. I desire, too,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against the strip grass being included in the calculation.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that it is not usual to sell this grass, but that people have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necessity to keep the borders to allow their cattle to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at the end of every journey from one direction to the other.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arriving at the annawari, viz., relief to the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 if his crops have not yielded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kept steadily in view, I </w:t>
      </w:r>
      <w:r>
        <w:rPr>
          <w:rFonts w:ascii="Times" w:hAnsi="Times" w:eastAsia="Times"/>
          <w:b w:val="0"/>
          <w:i w:val="0"/>
          <w:color w:val="000000"/>
          <w:sz w:val="22"/>
        </w:rPr>
        <w:t>submit that this argument would appear to be unanswerable.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indeed begged of you to visit Wadhal and test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valuation for yourself. But I had at the same time begged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you. I would then have been able to place before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cultivators’ standpoint as I had seen it. For instance,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matched Mr. Muljibhai Amin’s testimony and shown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well be treated as biased. I would have brought you face to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the... who would have told you that the annawari arrived 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was 3 during the month of December last. I would have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produce for your inspection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juvar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abundance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you that they were not only eaten up by rats but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attacked by some serious disease.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juvar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of the fields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look tall and majestic, but an examination of the pods tells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tale.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pleasure to confess that you have bestowed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 on the production of your report. But I respectfully submit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as it is originally upon the Mamlatdar’s figure its does [not]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justice to the cultivators. In my humble opinion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mamlatdar’s annawari is totally at variance with the almost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of the villagers some of whom have a reputation to lose.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impossible for me to impute either untrustworthiness to them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thoughtlessness. I am strongly supported in my view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Batukshanker of Nadiad who is himself a considerable land-holder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is one of the most respectable straightforward men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Kaira District. He has not said anything about Wadthal but his land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condition no less advantageous than the best in Wadthal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annawari brings him under the suspension rules. I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remarking that your annawari of </w:t>
      </w:r>
      <w:r>
        <w:rPr>
          <w:rFonts w:ascii="Times" w:hAnsi="Times" w:eastAsia="Times"/>
          <w:b w:val="0"/>
          <w:i/>
          <w:color w:val="000000"/>
          <w:sz w:val="22"/>
        </w:rPr>
        <w:t>tuwar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kodra,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rice, </w:t>
      </w:r>
      <w:r>
        <w:rPr>
          <w:rFonts w:ascii="Times" w:hAnsi="Times" w:eastAsia="Times"/>
          <w:b w:val="0"/>
          <w:i/>
          <w:color w:val="000000"/>
          <w:sz w:val="22"/>
        </w:rPr>
        <w:t>bavte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sherian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tobacco, </w:t>
      </w:r>
      <w:r>
        <w:rPr>
          <w:rFonts w:ascii="Times" w:hAnsi="Times" w:eastAsia="Times"/>
          <w:b w:val="0"/>
          <w:i/>
          <w:color w:val="000000"/>
          <w:sz w:val="22"/>
        </w:rPr>
        <w:t>divela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gram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high. I venture to suggest they are.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4, 2, 2, 5, 4, 6, 5, 2, 4. Acceptance of my figures brings the annawari</w:t>
      </w:r>
    </w:p>
    <w:p>
      <w:pPr>
        <w:autoSpaceDN w:val="0"/>
        <w:autoSpaceDE w:val="0"/>
        <w:widowControl/>
        <w:spacing w:line="218" w:lineRule="exact" w:before="35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is damaged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suspension rules. And if you accept my submission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staple crops should be values retention of your annawari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them brings the average to less than 6. Again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double-cropped area were not deducted the annawari would be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6 retaining.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figures. Thirdly, if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uncommon crops were exempted from the calculation as submitted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annawari would be under 6. I have before me a list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in consultation with the villagers giving the actual yield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crops and the normal yield. It will be admitted that if the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correct it will be the most absolute test. The annawari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arrived at by this process is 2.7. I adhere to my suggestion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 including the other standing crop can be easily utilized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testing the accuracy of the figures given by the cultivators.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to the people of Wadthal that they should not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crops from the threshing-floors except after duly weighing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the presence of independent witnesses. I venture to submit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worth while your testing the Wadthal crops in this fashion.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I also draw your attention to the fact that the annawari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kharif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arrived at by the Ho. Messrsn. Gokuldas Parekh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 and also Mr. Deolker and his party was under 4 annas. So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contention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kharif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be accepted for purposes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inding the true annawari, you have the results of my investigation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nearly 350 villages corroborated by two other independent investiga-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tions. You will observe that my investigation embraces all the talukas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covers a large number of villages in each taluka, and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asking for full suspension in respect of all but a few of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cases the first instalment have already been paid and here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parenthetically to draw attention to the fact that in some villages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half-suspension orders were issued both instalments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from small holders. I therefore suggest that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first instalment had already been received, suspension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issued for the second instalment. Though you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precluded from considering any cause for granting suspension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failure of crops to the extent of 12 annas I would suggest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consideration of the Government the fact that the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have been hardest hit perhaps by the plague which is raginlg </w:t>
      </w:r>
      <w:r>
        <w:rPr>
          <w:rFonts w:ascii="Times" w:hAnsi="Times" w:eastAsia="Times"/>
          <w:b w:val="0"/>
          <w:i w:val="0"/>
          <w:color w:val="000000"/>
          <w:sz w:val="22"/>
        </w:rPr>
        <w:t>furiously in it, which has decimated many a home and which has</w:t>
      </w:r>
    </w:p>
    <w:p>
      <w:pPr>
        <w:autoSpaceDN w:val="0"/>
        <w:autoSpaceDE w:val="0"/>
        <w:widowControl/>
        <w:spacing w:line="218" w:lineRule="exact" w:before="35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damaged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driven many people from their houses on to temporary grass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structures, built at, for them, considerable expense.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your argument about the high prices is not fair to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common cause between us that last year has been very poor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cultivators. They have not certainly had much grain for sale.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therefore they have been considerably disadvantaged by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had to buy food and clothing. Taking therefore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consideration even if full suspension be not granted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will be pleased to grant at least half suspension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case, and if these orders are passed I shall try my utmost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without coercion payment of the first instalment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villages which have hitherto held out.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still remains the case of the Daskroi villages.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whatsoever that flood did an irreparable damage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and they are entitled to relief under the Local Calamities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section. You were pleased to tell me that you were not inclined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suspension where the cultivators had grown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crops. I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submitted to you at the interview that if you exempt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orders those who have grown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you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punishing industry. They have told me and I believe their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have grown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actually out of pocket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worse off than those who never grow it at all.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 and I have no hesitation in saying that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patches of green look tempting to the eye, closer inspection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crops are diseased and will yield very little and in any case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presume you will admit that it is only on limited areas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occupants have grown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rabi </w:t>
      </w:r>
      <w:r>
        <w:rPr>
          <w:rFonts w:ascii="Times" w:hAnsi="Times" w:eastAsia="Times"/>
          <w:b w:val="0"/>
          <w:i w:val="0"/>
          <w:color w:val="000000"/>
          <w:sz w:val="22"/>
        </w:rPr>
        <w:t>crop on their fields.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the Kaira District is naturally “rich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prosperous”, its cattle are in a good condition, it has great wealth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majestic trees. But I fear very much that the District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progressively going down in prosperity. Their ill-kept, dilapidated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houses, their empty barns, and probably the awful destruction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of trees and evidence I possess of the sale of their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unmistakably point to the decline in their prosperity. A few more lean </w:t>
      </w:r>
      <w:r>
        <w:rPr>
          <w:rFonts w:ascii="Times" w:hAnsi="Times" w:eastAsia="Times"/>
          <w:b w:val="0"/>
          <w:i w:val="0"/>
          <w:color w:val="000000"/>
          <w:sz w:val="22"/>
        </w:rPr>
        <w:t>years can certainly undo this fair land.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how far the failure of crops is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mohwa trees and how far it is due to the Mohwa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far it is due to the greed to get high prices for coal and wood, </w:t>
      </w:r>
      <w:r>
        <w:rPr>
          <w:rFonts w:ascii="Times" w:hAnsi="Times" w:eastAsia="Times"/>
          <w:b w:val="0"/>
          <w:i w:val="0"/>
          <w:color w:val="000000"/>
          <w:sz w:val="22"/>
        </w:rPr>
        <w:t>for both of which the Mohwa tree is so handy. Whatever may be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I do hope that the Government will remove from the people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for the time being the fear of the Mohwa Act. I wish further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during the summer season and during the monsoon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people in the District would be hard put to it for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would be an act of simple justice to permit the fullest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Mohwa flowers for their food. It would be cruelty to enforce the Act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this year. To recapitulate,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In my opinion by a variety of ways your minimum annawari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Wadthal has been successfully challenged and it is less than 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annas; the case for the large majority of the villages in the District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to Wadthal and therefore the cultivators are entitled to full </w:t>
      </w:r>
      <w:r>
        <w:rPr>
          <w:rFonts w:ascii="Times" w:hAnsi="Times" w:eastAsia="Times"/>
          <w:b w:val="0"/>
          <w:i w:val="0"/>
          <w:color w:val="000000"/>
          <w:sz w:val="22"/>
        </w:rPr>
        <w:t>suspension;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If however my suggestion as to annawari be not accepted 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that the Government may be pleased to grant half-suspension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in view (1) of the admittedly partial failure of crops and (2)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distress caused amongst the people by the plague and the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prices, and if this relief is granted I am prepared to advise holders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lands and others who are well off to pay both the instalments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voluntarily. This will confine the relief only to those who are in actual </w:t>
      </w:r>
      <w:r>
        <w:rPr>
          <w:rFonts w:ascii="Times" w:hAnsi="Times" w:eastAsia="Times"/>
          <w:b w:val="0"/>
          <w:i w:val="0"/>
          <w:color w:val="000000"/>
          <w:sz w:val="22"/>
        </w:rPr>
        <w:t>distress;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(c) For Daskroi villages over and above the relief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suspension, the Local Calamities section should be fully applied to </w:t>
      </w:r>
      <w:r>
        <w:rPr>
          <w:rFonts w:ascii="Times" w:hAnsi="Times" w:eastAsia="Times"/>
          <w:b w:val="0"/>
          <w:i w:val="0"/>
          <w:color w:val="000000"/>
          <w:sz w:val="22"/>
        </w:rPr>
        <w:t>them;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The operation of the known Act should be suspended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widely made known to the people so that in so far as the 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inducement to cut down the trees they may be saved, and so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may be enabled to make use of Mohwa flowers for food.</w:t>
      </w:r>
    </w:p>
    <w:p>
      <w:pPr>
        <w:autoSpaceDN w:val="0"/>
        <w:tabs>
          <w:tab w:pos="550" w:val="left"/>
          <w:tab w:pos="46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request you to pass this letter on to the Government with,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possible, favourable recommendation from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10647. Courtesy: Chhaganlal Gandhi</w:t>
      </w:r>
    </w:p>
    <w:p>
      <w:pPr>
        <w:autoSpaceDN w:val="0"/>
        <w:autoSpaceDE w:val="0"/>
        <w:widowControl/>
        <w:spacing w:line="320" w:lineRule="exact" w:before="1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forwarded to the Government.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J. GHOSAL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GHOSAL,</w:t>
      </w:r>
    </w:p>
    <w:p>
      <w:pPr>
        <w:autoSpaceDN w:val="0"/>
        <w:autoSpaceDE w:val="0"/>
        <w:widowControl/>
        <w:spacing w:line="260" w:lineRule="exact" w:before="7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has sent from Borsad a printed form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purports to be an admission as to the estimate of standing crops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admission that the crop is enough to pay the Government dues.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saying that the form is most unfair to the people.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be called upon to sign any such document. I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the document be withdrawn. If however you think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presented to the cultivators for their signatures,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reluctantly obliged to advise them not to sign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10649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J. CRERAR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CRERAR,</w:t>
      </w:r>
    </w:p>
    <w:p>
      <w:pPr>
        <w:autoSpaceDN w:val="0"/>
        <w:tabs>
          <w:tab w:pos="550" w:val="left"/>
          <w:tab w:pos="3090" w:val="left"/>
          <w:tab w:pos="497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hope that His excellency is now able to attend to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with undue strain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him, I 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to you. I do however feel ashamed that I should be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 cause of adding to His Excellency’s many anxieties.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refrained if I could have helped it. I beg to enclose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copy of my letter to the Collector of Kaira District.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awaiting his reply. I have personally visited over thirty villages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talukas and I must confess that the universal cry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have been largely a failure. It is impossible therefore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men are determined to tell an untruth. What is more,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still standing confirm the popular view. If they yield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kharif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already cut must have been poorer still.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admitted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and the longer-living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kharif </w:t>
      </w:r>
      <w:r>
        <w:rPr>
          <w:rFonts w:ascii="Times" w:hAnsi="Times" w:eastAsia="Times"/>
          <w:b w:val="0"/>
          <w:i w:val="0"/>
          <w:color w:val="000000"/>
          <w:sz w:val="22"/>
        </w:rPr>
        <w:t>are better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explained in reply that the form was for a concession whereby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peasant could apply for postponement of the payment of revenue dues and that it </w:t>
      </w:r>
      <w:r>
        <w:rPr>
          <w:rFonts w:ascii="Times" w:hAnsi="Times" w:eastAsia="Times"/>
          <w:b w:val="0"/>
          <w:i w:val="0"/>
          <w:color w:val="000000"/>
          <w:sz w:val="18"/>
        </w:rPr>
        <w:t>was not compulsory to sign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crops already harvested. In the circumstances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to tell the people that they need not voluntarily pay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vigoti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should allow the officials to sell their belongings.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invited to make a public statement but have declined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negotiations with the Government for a settlement.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 too to issue notices to the people giving general advice.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hoping that if the evidence of my colleagues and myself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accepted, if even the prevalence of the plague is not accepted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a sufficient excuse for postponing collection as required by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joint inquiry might be held. But [if] even the last request is rejected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for me no recourse left open but to generally advise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 to refuse to pay the revenue dues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allow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belongings to be sold or confiscated and to issue a public appeal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their attitude. In my humble opinion it is better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a dignified and respectful manner disobey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and knowingly suffer in their own person the consequences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disobedience than that disappointment should deepen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secretdiscontent. I had promised that I would humbly lay before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my view on the situation before taking any extreme steps.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my submission will receive His Excellency’s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I shall gladly wait on His Excellency should my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be desired.</w:t>
      </w:r>
    </w:p>
    <w:p>
      <w:pPr>
        <w:autoSpaceDN w:val="0"/>
        <w:autoSpaceDE w:val="0"/>
        <w:widowControl/>
        <w:spacing w:line="220" w:lineRule="exact" w:before="86" w:after="0"/>
        <w:ind w:left="0" w:right="4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12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10651. Courtesy: Chhaganlal Gandhi</w:t>
      </w:r>
    </w:p>
    <w:p>
      <w:pPr>
        <w:autoSpaceDN w:val="0"/>
        <w:autoSpaceDE w:val="0"/>
        <w:widowControl/>
        <w:spacing w:line="220" w:lineRule="exact" w:before="23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Officials had coerced agriculturists saying that the crop yield was adequate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 the revenue assessment. Gandhiji protested against this coercion. Commissioner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Pratt repudiated the opinion expressed by Gandhiji and his associates, and insisted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right course was for the farmers to pay up their dues. This was the background </w:t>
      </w:r>
      <w:r>
        <w:rPr>
          <w:rFonts w:ascii="Times" w:hAnsi="Times" w:eastAsia="Times"/>
          <w:b w:val="0"/>
          <w:i w:val="0"/>
          <w:color w:val="000000"/>
          <w:sz w:val="18"/>
        </w:rPr>
        <w:t>against which Gandhiji wrote to the Governor.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T0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 Vad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10,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JAMNALALJI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delay in answering your letter.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tied up here in two big tasks. Please excuse me. If you </w:t>
      </w:r>
      <w:r>
        <w:rPr>
          <w:rFonts w:ascii="Times" w:hAnsi="Times" w:eastAsia="Times"/>
          <w:b w:val="0"/>
          <w:i w:val="0"/>
          <w:color w:val="000000"/>
          <w:sz w:val="22"/>
        </w:rPr>
        <w:t>think it proper to name the library after me, you may do so.</w:t>
      </w:r>
    </w:p>
    <w:p>
      <w:pPr>
        <w:autoSpaceDN w:val="0"/>
        <w:autoSpaceDE w:val="0"/>
        <w:widowControl/>
        <w:spacing w:line="220" w:lineRule="exact" w:before="86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original in Gandhiji’s hand: G.N. 2836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AHMEDABAD MILL-HANDS’ STRIKE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1918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EAFLET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11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days pass, leaflets misleading the workers continue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issued. It is also rumoured that the lock-out is to be lifted on Tuesday,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those workers who return will be taken back. We hear,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that any worker who persuades five or more other workers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with him will be given a reward. Nothing needs to be done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 these tactics. Employers are entitled to get the workers back to </w:t>
      </w:r>
      <w:r>
        <w:rPr>
          <w:rFonts w:ascii="Times" w:hAnsi="Times" w:eastAsia="Times"/>
          <w:b w:val="0"/>
          <w:i w:val="0"/>
          <w:color w:val="000000"/>
          <w:sz w:val="22"/>
        </w:rPr>
        <w:t>work by employing others to persuade them. But what is the workers’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duty? They have stated that an increase of 20 per cent is not 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given notices accordingly. They have taken an oath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anything less than 35 per cent. Placed in this predicament,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a 35 per cent increase is granted, the workers cannot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except by violating their pledge, their honour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manliness. It is possible, however, that every worker may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sense of honour. Some may not even have taken such a pledge.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hail from outside Gujarat and they may not even be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It would be wrong even for such workers to go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 a 20 per cent increase. Our duty merely is to find out such </w:t>
      </w:r>
      <w:r>
        <w:rPr>
          <w:rFonts w:ascii="Times" w:hAnsi="Times" w:eastAsia="Times"/>
          <w:b w:val="0"/>
          <w:i w:val="0"/>
          <w:color w:val="000000"/>
          <w:sz w:val="22"/>
        </w:rPr>
        <w:t>unthinking workers and acquaint them with the true state of affairs.</w:t>
      </w:r>
    </w:p>
    <w:p>
      <w:pPr>
        <w:autoSpaceDN w:val="0"/>
        <w:autoSpaceDE w:val="0"/>
        <w:widowControl/>
        <w:spacing w:line="220" w:lineRule="exact" w:before="46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1889-1942; a close associate of Gandhiji, identified with many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activities; he chose a life of simplicity despite his wealth. Gandhiji called him his </w:t>
      </w:r>
      <w:r>
        <w:rPr>
          <w:rFonts w:ascii="Times" w:hAnsi="Times" w:eastAsia="Times"/>
          <w:b w:val="0"/>
          <w:i w:val="0"/>
          <w:color w:val="000000"/>
          <w:sz w:val="18"/>
        </w:rPr>
        <w:t>fifth son.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it be remembered that even they are not to be coerced in any </w:t>
      </w:r>
      <w:r>
        <w:rPr>
          <w:rFonts w:ascii="Times" w:hAnsi="Times" w:eastAsia="Times"/>
          <w:b w:val="0"/>
          <w:i w:val="0"/>
          <w:color w:val="000000"/>
          <w:sz w:val="22"/>
        </w:rPr>
        <w:t>way.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Tomorrow, i.e., on Tuesday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are to meet at 7.30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at the usual place. The best way not to be tempted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employers’ reopening the mills is to attend the meeting as usual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7.30 in the morning. You should also search out the workers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parts of the country who live as strangers to you and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not attended these meetings, and see that they attend them.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days, when you are facing a temptation, all manner of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occur to you. It is a miserable thing for a working man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job. The meetings will keep up the patience of all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feel so. For those who know their strength,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unemployment. In reality the worker can be so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he realizes his true worth, he will never worry about losing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job. The wealth of a rich person may disappear or be stolen or be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moment by mismanagement. Thanks to miscalculation, a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may have to face bankruptcy. But a worker’s capital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inexhaustible, incapable of being stolen, and bound to pay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dividend all the time. His hands and feet, the energy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enables him to work, constitute this inexhaustible capital of his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constitute his dividends. The worker who invests more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in work can easily earn more interest. An idle worker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starve. Such a one may have reason for despair.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 has no reason to worry even for a moment. Let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at the usual place in time on Tuesday and there you will learn </w:t>
      </w:r>
      <w:r>
        <w:rPr>
          <w:rFonts w:ascii="Times" w:hAnsi="Times" w:eastAsia="Times"/>
          <w:b w:val="0"/>
          <w:i w:val="0"/>
          <w:color w:val="000000"/>
          <w:sz w:val="22"/>
        </w:rPr>
        <w:t>better yet how independent you really are.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Ek Dharmayuddha</w:t>
      </w:r>
    </w:p>
    <w:p>
      <w:pPr>
        <w:autoSpaceDN w:val="0"/>
        <w:autoSpaceDE w:val="0"/>
        <w:widowControl/>
        <w:spacing w:line="240" w:lineRule="exact" w:before="26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March 12.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214. LETTER TO JIVANLAL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March 12,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have to persuade me?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do you even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not do what you suggest, if I really could?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be obstinate. The world may misunderstand me,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cannot. I am overwhelmed with sympathy. This lock-out is not a joke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I am doing all I can. All my activities and actions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motivated by the desire to find a speedy solution. But the mill-owner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are prolonging the deadlock. Considering it useless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me, why do you not try to persuade the mill-owners?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to humiliate themselves. Is there anyone who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at the workers’ humiliation ? Be assured that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 left between the educated class and the rich. We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>have no desire to quarrel.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Ek Dharmayuddha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215. LETTER TO MANGALDAS PAREKH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12,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friends come to me and try to persuade me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bring to an end the struggle between the workers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mill-owners. I would certainly do so if I could, even at the cost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But that is not possible. It is in the hands of the mill-owners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it to an end. Why make it a point of prestige not to give 35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because the workers have asked for it? Why is it taken for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 get the workers to accept anything I want? I claim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workers are under my control because of the means I have adopted.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Barrister and public worker of Ahmedabad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 crucial moment in the situation, when the mill-hands had begun to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real hardship of their struggle, counsels of despair were not wanting, seeking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persuade the workers to abandon it and compromise by accepting a 15 or 20 per 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increase in wages. This and the following letter were written before the lock-out ended </w:t>
      </w:r>
      <w:r>
        <w:rPr>
          <w:rFonts w:ascii="Times" w:hAnsi="Times" w:eastAsia="Times"/>
          <w:b w:val="0"/>
          <w:i w:val="0"/>
          <w:color w:val="000000"/>
          <w:sz w:val="18"/>
        </w:rPr>
        <w:t>on March 12.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prominent mill-owner of 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now see to it that they break their pledge? If I do so,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they not sever my head from my shoulders? I hear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 find fault with me. I am unconcerned. Some day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will admit that I was not in the wrong.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 between them and me, since I am not going to be a party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bitterness. Even bitterness needs encouragement; it won’t get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me. But why don’t you participate in this? It does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>you merely to watch this great struggle unconcernedly.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Ek Dharmayuddha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AHMEDABAD MILL-HANDS’ STRIKE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12,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EAFLET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12</w:t>
      </w:r>
    </w:p>
    <w:p>
      <w:pPr>
        <w:autoSpaceDN w:val="0"/>
        <w:autoSpaceDE w:val="0"/>
        <w:widowControl/>
        <w:spacing w:line="26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 new chapter begins. The employers have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the lock-out and have expressed their willingness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those who are ready to accept a 20 per cent increase. This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today the employers’ lock-out. is at an end and a workers’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commenced. You have all seen the announce-ment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employers’ resolution to this effect. They say in it that many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ready to resume work but could not do so owing to the lock-out.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which the employers have received ill accords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daily meetings of the workers and the oath they have taken.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information is true or the presence of the workers in the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and the oath they have taken are a fact. The workers bore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in mind before taking the pledge and now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 work without securing a 35 per cent increase,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inducement held out and whatever the suffering they may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through. Their honour is at stake in this. If you weigh a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 sum of hundreds of thousands, the pledge will be seen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greater consequence. We are sure the workers will never forget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 other way to advance themselves except to stand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oath and it is our conviction that, if only the employers realize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welfare too lies in the workers’ keeping their oath. Eventually,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employers will not gain by taking work from workers who </w:t>
      </w:r>
      <w:r>
        <w:rPr>
          <w:rFonts w:ascii="Times" w:hAnsi="Times" w:eastAsia="Times"/>
          <w:b w:val="0"/>
          <w:i w:val="0"/>
          <w:color w:val="000000"/>
          <w:sz w:val="22"/>
        </w:rPr>
        <w:t>are too weak to keep their oath. A religiously-minded person will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lock-out was lifted on March 12, 1918.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feel happy in forcing a person to break his pledge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associating himself with such an effort. We have, however,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think of the employers’ duty. They know it all right.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entreat them. But the workers must think seriously what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at this time. Never again will they get an opportunity like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one.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consider what the workers are likely to gain by breaking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oath. These days, any honest person in India can earn twenty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twenty-five rupees a month by intelligent work. The worst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a worker is that his employers may dismiss him and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look for other work. A thoughtful worker should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get work anywhere after a few days’ search. We are 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the employers do not want to take this extreme step. If </w:t>
      </w:r>
      <w:r>
        <w:rPr>
          <w:rFonts w:ascii="Times" w:hAnsi="Times" w:eastAsia="Times"/>
          <w:b w:val="0"/>
          <w:i w:val="0"/>
          <w:color w:val="000000"/>
          <w:sz w:val="22"/>
        </w:rPr>
        <w:t>workers are firm in their resolve, even the hardest of hearts will relent.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the workers from outside Gujarat (i.e.,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North or the South) are not well informed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In public work we do not, and do not wish to,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of Hindu, Muslim, Gujarati, Madrasi, Punjabi, etc.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one or wish to be one. We should, therefore, approach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with understanding and enlighten them about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them see that it is to their advantage, too, to identify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with the rest of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Ek Dharmayuddha</w:t>
      </w:r>
    </w:p>
    <w:p>
      <w:pPr>
        <w:autoSpaceDN w:val="0"/>
        <w:autoSpaceDE w:val="0"/>
        <w:widowControl/>
        <w:spacing w:line="260" w:lineRule="exact" w:before="404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217. SUBSTANCE OF LETTER TO AMBALAL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SARABHAI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1918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destroyed it after reading it. 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that there should be any pressure on the workers. If you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details about who is bringing it on them, I will certainly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matter. It is all the same to me whether the mill-hands resume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or not. I have always given instructions not to use force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any worker from going to his mill. I have certainly no desire </w:t>
      </w:r>
      <w:r>
        <w:rPr>
          <w:rFonts w:ascii="Times" w:hAnsi="Times" w:eastAsia="Times"/>
          <w:b w:val="0"/>
          <w:i w:val="0"/>
          <w:color w:val="000000"/>
          <w:sz w:val="22"/>
        </w:rPr>
        <w:t>that a labourer should be forced against his will to keep away from it.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notes in the Diary that Gandhiji did not want a copy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be preserved, even in the Diary, but that he did not mind his summarizing it </w:t>
      </w:r>
      <w:r>
        <w:rPr>
          <w:rFonts w:ascii="Times" w:hAnsi="Times" w:eastAsia="Times"/>
          <w:b w:val="0"/>
          <w:i w:val="0"/>
          <w:color w:val="000000"/>
          <w:sz w:val="18"/>
        </w:rPr>
        <w:t>from memory.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even ready, myself, to escort any worker who says he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mill. I am altogether indifferent whether a labourer joins or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join.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task you have set me, how can I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of staying with you? I should very much like to see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How is that possible at present, though? Let us leave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>future.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2"/>
        </w:rPr>
        <w:t>, 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AHMEDABAD MILL-HANDS’ STRIKE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1918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EAFLET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13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Rumours are afloat that many workers are willing to resume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but that others prevent them by coercion and threats of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assault. Workers should remember our pledge that, if they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to bear on their fellows and use threats to stop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work, we shall not find it possible to help them.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he alone will win who keeps his pledge. No one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to do this. It is essentially a voluntary matter. We want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 to our pledge and go ahead. If a man, being afraid, ventures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he can never advance. Such a one has lost everything.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worker, therefore, bear in mind that he is not to use pressure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in any form or manner. If coercion is used, the whole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likely to be weakened and will collapse. For the success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the workers are to rely solely on the rightness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and of their conduct. If their demand is unjust,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succeed. The demand may be just. But even then the worker will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case despite all his suffering if, in securing it, he resorts to untruth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falsehood, to violence or coercion, or is apathetic. It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in this struggle that workers do not resort to coercion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provide for their maintenance by putting in physical labour.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Ek Dharmayuddha</w:t>
      </w:r>
    </w:p>
    <w:p>
      <w:pPr>
        <w:autoSpaceDN w:val="0"/>
        <w:autoSpaceDE w:val="0"/>
        <w:widowControl/>
        <w:spacing w:line="240" w:lineRule="exact" w:before="8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leaflet was issued on the day following the ending of the lock-out.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219. SPEECH AT AHMEDABAD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1918</w:t>
      </w:r>
    </w:p>
    <w:p>
      <w:pPr>
        <w:autoSpaceDN w:val="0"/>
        <w:autoSpaceDE w:val="0"/>
        <w:widowControl/>
        <w:spacing w:line="260" w:lineRule="exact" w:before="1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do full justice, nor can anyone else for that matter,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sure, to the task of introducing Mrs. Besant. I have known 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 years, having followed her activities since my youth, though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I cannot claim that she has known me so long. “Home Rule”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 household word all over India, in places big and small;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credit for this goes to this lady. I have often said that there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been, and there may still be, differences between her and me;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few even today. If I had the Home Rule movement under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charge, I would go to work differently. Having said this, I admit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look up to her with reverence, honour her, pay tribute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for her excellent qualities, for she has dedicated her very soul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She lives only for India to live thus is her sole aspiration.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she commits hundreds of mistakes, we shall honour her.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view, Ahmedabad has covered itself with unsurpassed honour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honouring one who has rendered such great services as she has.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subject of today’s address, it seems the present audience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likely to be much interested in it. Mrs. Besant told me a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that she might manage to speak on swaraj before you, but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wondered what she could say on national education. There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educated people in the audience. She will speak, all the same.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her permission for speaking in Gujarati. Whatever I wish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 can say only in Gujarati. Her speech will later be summarized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in Gujarati. The agitation she has launched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has been useful in several ways. India has benefited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 work, her organizing ability and her eloquence; to honour </w:t>
      </w:r>
      <w:r>
        <w:rPr>
          <w:rFonts w:ascii="Times" w:hAnsi="Times" w:eastAsia="Times"/>
          <w:b w:val="0"/>
          <w:i w:val="0"/>
          <w:color w:val="000000"/>
          <w:sz w:val="22"/>
        </w:rPr>
        <w:t>her, the first thing to do is to hear her in silence.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17-3-1918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arranged to hear Annie Besant on “National Education”.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in the chair.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220. SPEECH AT AHMEDABAD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1918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started by requesting the people to maintain silence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stressed the importance of being punctual at a meeting. He suggested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anyone who turned up from that time onwards should remain outside the gate.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of today’s speech concerns our own interest;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swaraj. Wealth, honour, strength—all these follow from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statement of this lady deserves to be engraved in our hearts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Government’s, that India would have Home Rule or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hunger-strike. Everyone should ponder over this. Being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power, India is growing poorer and so abject is this poverty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thousands have been driven by it to inhuman crimes.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hunger-strike is intended to bring home to us that a man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starving for some days would stop at nothing. She is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 explain this point. If some of Mrs. Besant’s detractors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against her, that is only because she believes in action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interest except in her work. She has dedicated herself,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soul, and all she has, to her mission. She has put before us what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say but it is not by following her way that we shall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swimming across to the other side, we shall do so only by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own. If the honour Ahmedabad has accorded her today is sincere,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pray to God that He may grant the strength she has to us </w:t>
      </w:r>
      <w:r>
        <w:rPr>
          <w:rFonts w:ascii="Times" w:hAnsi="Times" w:eastAsia="Times"/>
          <w:b w:val="0"/>
          <w:i w:val="0"/>
          <w:color w:val="000000"/>
          <w:sz w:val="22"/>
        </w:rPr>
        <w:t>as well. And, with the same regard for her listen to her in silence.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who cannot follow English may read a translation tomorrow.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Concluding the proceedings, Shri Gandhi suggested that her speech should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translated into Gujarati and copies of the translation distributed among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people. He described the speech as historic. He then read out the names of those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had presented Mrs. Besant with purses and thanked them. He advised everyone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ponder over her speech.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Prajabandhu</w:t>
      </w:r>
      <w:r>
        <w:rPr>
          <w:rFonts w:ascii="Times" w:hAnsi="Times" w:eastAsia="Times"/>
          <w:b w:val="0"/>
          <w:i w:val="0"/>
          <w:color w:val="000000"/>
          <w:sz w:val="22"/>
        </w:rPr>
        <w:t>, 17-3-1918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Annie Besant addressed a second meeting in the evening, speaking on “Our </w:t>
      </w:r>
      <w:r>
        <w:rPr>
          <w:rFonts w:ascii="Times" w:hAnsi="Times" w:eastAsia="Times"/>
          <w:b w:val="0"/>
          <w:i w:val="0"/>
          <w:color w:val="000000"/>
          <w:sz w:val="18"/>
        </w:rPr>
        <w:t>duty in the present political situation”. Gandhiji presided.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SPEECH TO AHMEDABAD MILL-HANDS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15,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not proper that you ridicule the machines and call them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“empty show-cases”.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inanimate machines have done you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harm. You had your living through these very machines.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our poets that we are not to use bitter words; we should not cast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aspersions on the employers. It serves no purpose to say that the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about in motor-cars because of us. That way, we only lose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self-respect. I might as well say that even King-Emperor George 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because of us; but saying that reflects no credit on us.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our goodness by calling others bad. There is God above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watch over the wrongdoers. He will punish them. Who are we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judge? We need say no more than that the employers are wrong in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us the 35 per cent increase.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Ek Dharmayuddha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222. REPLY TO SYMPATHIZERS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15,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meaning of satyagraha if you help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money to carry it on or if, this time, they have joined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you will support them with such help? What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such satyagraha? The essence of satyagraha lies in cheerful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 to the suffering that may follow it. The more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>suffers, the more thoroughly he is tested.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Ek Dharmayuddha</w:t>
      </w:r>
    </w:p>
    <w:p>
      <w:pPr>
        <w:autoSpaceDN w:val="0"/>
        <w:autoSpaceDE w:val="0"/>
        <w:widowControl/>
        <w:spacing w:line="240" w:lineRule="exact" w:before="12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speech was evidently made before Gandhiji commenced his fast.</w:t>
      </w:r>
    </w:p>
    <w:p>
      <w:pPr>
        <w:autoSpaceDN w:val="0"/>
        <w:autoSpaceDE w:val="0"/>
        <w:widowControl/>
        <w:spacing w:line="220" w:lineRule="exact" w:before="2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workers had recited at the meeting a satirical verse on machines.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speech 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can not be asc ertai ned whe ther the se rem arks wer e mad e ora lly or wer e </w:t>
      </w:r>
      <w:r>
        <w:rPr>
          <w:rFonts w:ascii="Times" w:hAnsi="Times" w:eastAsia="Times"/>
          <w:b w:val="0"/>
          <w:i w:val="0"/>
          <w:color w:val="000000"/>
          <w:sz w:val="18"/>
        </w:rPr>
        <w:t>par t of a let 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suggestion and the reply seem to belong to the period before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commenced his fast on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AHMEDABAD MILL-HANDS’ STRIKE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15, 1918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EAFLET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14</w:t>
      </w:r>
    </w:p>
    <w:p>
      <w:pPr>
        <w:autoSpaceDN w:val="0"/>
        <w:autoSpaceDE w:val="0"/>
        <w:widowControl/>
        <w:spacing w:line="26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weapon of the rich is money, that of the workers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Just as a rich man would starve if he did not employ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wealth, even so if the worker did not employ his wealth—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work—he would also starve. One who does not work is not a worker.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worker who is ashamed of working has no right to eat. If,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desire to fulfil their pledge in this great struggle,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to do some work or other. Those who collect funds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idle, maintain themselves out of them do not deserve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win. Workers are fighting for their pledge. Those who want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working for it do not, it may be said, understand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means. He alone can keep his pledge who can feel shame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self-respect. Is there anyone who will not look down on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be maintained on public funds without doing any work?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behoves us, therefore, that we maintain ourselves by doing some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worker does not work, he is like sugar which has lost its sweetness.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sea water lost its salt, where would we get our salt from? If the </w:t>
      </w:r>
      <w:r>
        <w:rPr>
          <w:rFonts w:ascii="Times" w:hAnsi="Times" w:eastAsia="Times"/>
          <w:b w:val="0"/>
          <w:i w:val="0"/>
          <w:color w:val="000000"/>
          <w:sz w:val="22"/>
        </w:rPr>
        <w:t>worker did not work, the world would come to an end.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 is not merely for a 35 per cent increase;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workers are prepared to suffer for their rights.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to uphold our honour. We have launched on this struggle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better ourselves. If we start using public funds improperly,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grow worse and not better. Consider the matter from any angle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choose, you will see that we must maintain ourselves by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Farhad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broke stones for the sake of Shirin, his beloved.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workers, their pledge is their Shirin. Why should they not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stones for its sake? For the sake of truth, Harishchandra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sold himself;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workers not suffer hardships for upholding their pledge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their honour, Imam Hassan and Hussain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greatly. Should we not be prepared even to die for our honour?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money while we remain idle at home and fight with that money,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untrue to say that we are fighting.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leaflet was issued on the day Gandhiji commenced his fast.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Central figure in a Persian poem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Legendary king of Ayodhya who went through many ordeals for the sake of </w:t>
      </w:r>
      <w:r>
        <w:rPr>
          <w:rFonts w:ascii="Times" w:hAnsi="Times" w:eastAsia="Times"/>
          <w:b w:val="0"/>
          <w:i w:val="0"/>
          <w:color w:val="000000"/>
          <w:sz w:val="18"/>
        </w:rPr>
        <w:t>truth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hope, therefore, that every worker will work to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so that he may be able to keep his oath and remain firm.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lengthens, it will be because of weakness on our part.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mill-owners believe that workers will not take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and, therefore, will eventually succumb, they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and will continue to resist [the demand]. So long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convinced that workers will never give in, they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 by compassion and will continue to oppose the workers even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sacrifice of their own profits. When, however, they feel certain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will, under no circumstances, give up their resolve,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show compassion enough and welcome the workers back.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employers believe that the workers will not do any manual labour </w:t>
      </w:r>
      <w:r>
        <w:rPr>
          <w:rFonts w:ascii="Times" w:hAnsi="Times" w:eastAsia="Times"/>
          <w:b w:val="0"/>
          <w:i w:val="0"/>
          <w:color w:val="000000"/>
          <w:sz w:val="22"/>
        </w:rPr>
        <w:t>and so are bound to succumb soon. If the workers depend on others’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for their maintenance, the mill-owners will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 is bound to be exhausted sooner or later, and so will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seriously. If, on the other hand, workers who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[other] means of subsistence begin to do manual work, the employers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that they will lose their workers unless they grant the 35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increase forthwith. Thus, it is for us to shorten or lengthen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We shall be free the sooner by enduring greater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If we flinch from suffering, the struggle is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protracted. Those who have weakened will, we hope, consider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>points and become strong again.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PECIAL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NSTRUCTION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workers are inclined to believe that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weakened cannot be persuaded to become strong. This is a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altogether. It is the duty of us all—yours and ours—to 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gentleness, to persuade those who have weakened for one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another. It is also our duty to educate those who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means. What we have been saying is that we may not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threats, tell lies, or resort to violence, or exert pressure in any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anyone away from work. If, despite persuasion,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resumes work, that is no reason for us to lose heart. Even if only one </w:t>
      </w:r>
      <w:r>
        <w:rPr>
          <w:rFonts w:ascii="Times" w:hAnsi="Times" w:eastAsia="Times"/>
          <w:b w:val="0"/>
          <w:i w:val="0"/>
          <w:color w:val="000000"/>
          <w:sz w:val="22"/>
        </w:rPr>
        <w:t>person holds out, we shall never forsake him.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Ek Dharmayuddha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SPEECH TO AHMEDABAD MILL-HANDS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Marsh 15,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heard what happened this morning. Some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shocked, others wept. I do not feel that there was anything wrong,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of which I need be ashamed, in this morning’s development.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feel angry at the criticism made by the residents of Jugaldas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Chawl.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Rather, I, and others as well who want to serve India,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learn from it. I have always believed that, if our capacity for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voluntary suffering is real enough, we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reap the fruit. You took an oath relying on my advice. In this 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oath has lost its value. Men break their oath at any time and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and I am grieved to have been instrumental in thus lowering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value of an oath. There is nothing else that will bind a man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 as an oath does. The meaning of an oath is that we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 particular thing with God in whom we believe as our witness.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are on a higher plane can perhaps do without oaths,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who are on a lower one cannot. We who fall a thousand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raise ourselves without oaths. You will admit that, had we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oath and repeated it daily, many of us would have fallen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ago. You yourselves have said that never before have you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strike as peaceful as this. The reason why some have fallen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faced with starvation. I would advice you to keep your oath </w:t>
      </w:r>
      <w:r>
        <w:rPr>
          <w:rFonts w:ascii="Times" w:hAnsi="Times" w:eastAsia="Times"/>
          <w:b w:val="0"/>
          <w:i w:val="0"/>
          <w:color w:val="000000"/>
          <w:sz w:val="22"/>
        </w:rPr>
        <w:t>even if you have to starve, though it is our pledge, mine and my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workers’, that we will not allow you to starve. If we look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unconcernedly while you are starving, you may give up your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means. There is one more thing we should have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these two. It is that if, while not allowing you to starve,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beg, we would be guilty in the eyes of God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no better than thieves. But what should I do to persuade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yourselves with manual labour? I can do manual work,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doing it, and would do so even now; but I do not get the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for it. I have a number of things to attend to, and can,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speech was delivered on the evening of the day on which the fast </w:t>
      </w:r>
      <w:r>
        <w:rPr>
          <w:rFonts w:ascii="Times" w:hAnsi="Times" w:eastAsia="Times"/>
          <w:b w:val="0"/>
          <w:i w:val="0"/>
          <w:color w:val="000000"/>
          <w:sz w:val="18"/>
        </w:rPr>
        <w:t>commenced.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Gandhi had, the day before, gone to the Chawl to request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to attend the morning meeting and had been rebuffed by them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remark: “What is it to Anasuyabehn and Gandhiji? They come and go in their car;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eat sumptuous food, but we are suffering death-agonies; attending meetings does not </w:t>
      </w:r>
      <w:r>
        <w:rPr>
          <w:rFonts w:ascii="Times" w:hAnsi="Times" w:eastAsia="Times"/>
          <w:b w:val="0"/>
          <w:i w:val="0"/>
          <w:color w:val="000000"/>
          <w:sz w:val="18"/>
        </w:rPr>
        <w:t>prevent starvation.” This was reported to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do some manual work only by way of exercise. Will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behove you to tell me that you have worked on looms, but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physical labour ? This notion has taken deep root in India.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 a principle that a man should specialize in one type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only; but it would be improper to use this as an excuse. I have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about this. When I came to know of your bitter criticism of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that, if I wanted to keep you to the path of dharma and show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worth of an oath and the value of labour, I must set a concrete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before you. We are not out to have fun at your cost or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play. How can I prove to you that we are prepared to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tell you? I am not God that I can demonstrate this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way [other than by fasting]. I should very much like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which would convince you that you would have to be 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me, that it would not do for you merely to act a part. Nobody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induced or coerced to keep his oath. Love is the only inducement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offered. You must understand that he alone, who loves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loves his honour and country, will refuse to give up his </w:t>
      </w:r>
      <w:r>
        <w:rPr>
          <w:rFonts w:ascii="Times" w:hAnsi="Times" w:eastAsia="Times"/>
          <w:b w:val="0"/>
          <w:i w:val="0"/>
          <w:color w:val="000000"/>
          <w:sz w:val="22"/>
        </w:rPr>
        <w:t>resolve ....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used to taking such pledges. For fear that people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wrongly imitate me, I would rather not take one at all.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hundreds of thousands of workers. I must, therefore,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conscience is clean. I wanted to show you that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>playing with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attempted to show you by example that you should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oath in the same manner as I have done. You have already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thing. You could have said: “What have we to do with your oath,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continue the fight, we must go back’’; but you did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You decided to accept our service. And I thought of you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for that. It seemed a beautiful thing to me to sink or swim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Ek Dharmayuddha</w:t>
      </w:r>
    </w:p>
    <w:p>
      <w:pPr>
        <w:autoSpaceDN w:val="0"/>
        <w:autoSpaceDE w:val="0"/>
        <w:widowControl/>
        <w:spacing w:line="220" w:lineRule="exact" w:before="47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speech is not available. Gandhiji’s fast became a subject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 concern. Prof. Anandshankar Dhruva who discussed it with Gandhiji doubted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efficacy for bringing about a real change of heart among the mill-owners.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strove to dissuade him; some offered to concede the demand for a 35 per cent increase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sake, but. according to Mahadev Desai, he rejected it saying, “Do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35 per cent out of pity for me, but do so to respect the workers’ pledge, and to </w:t>
      </w:r>
      <w:r>
        <w:rPr>
          <w:rFonts w:ascii="Times" w:hAnsi="Times" w:eastAsia="Times"/>
          <w:b w:val="0"/>
          <w:i w:val="0"/>
          <w:color w:val="000000"/>
          <w:sz w:val="18"/>
        </w:rPr>
        <w:t>give them justice.”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AHMEDABAD MILL-HANDS’ STRIKE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16,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EAFLET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15</w:t>
      </w:r>
    </w:p>
    <w:p>
      <w:pPr>
        <w:autoSpaceDN w:val="0"/>
        <w:autoSpaceDE w:val="0"/>
        <w:widowControl/>
        <w:spacing w:line="26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understand the motive and significance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Gandhiji’s vow to fast. The first thing to remember is that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influence the employers. If the fast were conceived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spirit, it would harm our struggle and bring us dishonour.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from the employers, not pity for us. If there is to be any pity,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for the workers. We believe that it is but the employers’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pity for the workers. But we shall be ridiculed if we accept 35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granted out of pity for Gandhiji. Workers cannot accept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basis. If Gandhiji exploited his relations with the employers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general in this manner, he would be misusing his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would lose his good name. What connection could there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between Gandhiji’s fast and the issue of workers’ wages? Even if </w:t>
      </w:r>
      <w:r>
        <w:rPr>
          <w:rFonts w:ascii="Times" w:hAnsi="Times" w:eastAsia="Times"/>
          <w:b w:val="0"/>
          <w:i w:val="0"/>
          <w:color w:val="000000"/>
          <w:sz w:val="22"/>
        </w:rPr>
        <w:t>fifty persons resolve to starve themselves to death on the employers’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premises, how can the employers, for that reason, give the workers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35 per cent increase if they have no right to it? If this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practice for securing rights, it would be impossible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affairs of society. Employers cannot and need not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this fast of Gandhiji, though it is impossible that </w:t>
      </w:r>
      <w:r>
        <w:rPr>
          <w:rFonts w:ascii="Times" w:hAnsi="Times" w:eastAsia="Times"/>
          <w:b w:val="0"/>
          <w:i w:val="0"/>
          <w:color w:val="000000"/>
          <w:sz w:val="22"/>
        </w:rPr>
        <w:t>Gandhiji’s action will have no effect on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sorry to the extent the employers are influenced by </w:t>
      </w:r>
      <w:r>
        <w:rPr>
          <w:rFonts w:ascii="Times" w:hAnsi="Times" w:eastAsia="Times"/>
          <w:b w:val="0"/>
          <w:i w:val="0"/>
          <w:color w:val="000000"/>
          <w:sz w:val="22"/>
        </w:rPr>
        <w:t>this action. But, at the same time, we cannot sacrifice other far-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results that the fast may possibly bring about.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purpose for which the fast has been undertaken. Gandhiji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that the oath was losing its force with the workers.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ready to break their pledge out of fear of what they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starvation. It is intolerable that ten thousand men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their oath. A man becomes weak by not keeping a vow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loses his dignity as man. It is, therefore, our duty to do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to help the workers to keep their oath. Gandhiji felt that,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fasted, he would show through this how much he himself valued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pledge. Moreover, the workers talked of starvation. ‘Starve but keep </w:t>
      </w:r>
      <w:r>
        <w:rPr>
          <w:rFonts w:ascii="Times" w:hAnsi="Times" w:eastAsia="Times"/>
          <w:b w:val="0"/>
          <w:i w:val="0"/>
          <w:color w:val="000000"/>
          <w:sz w:val="22"/>
        </w:rPr>
        <w:t>your oath’ was Gandhiji’s message to them. He at any rate must live</w:t>
      </w:r>
    </w:p>
    <w:p>
      <w:pPr>
        <w:autoSpaceDN w:val="0"/>
        <w:autoSpaceDE w:val="0"/>
        <w:widowControl/>
        <w:spacing w:line="220" w:lineRule="exact" w:before="4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leaflet appears to have been issued on the day following the fast.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next day, i.e., March 17, a leaflet was issued by Shankarlal Parikh and a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>was reached in the morning of March 18.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it. That he could do only if he himself was prepared to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fasting. Besides, workers said they would not do manual labour,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all the same, they stood in need of financial help. This seemed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thing. If the workers took up such an attitude, there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chaos in the country. There was only one way in which Gandhiji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effectively teach the people to submit to the hardships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labour and this was that he himself should suffer.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work, of course, but that was not enough. A fast, he thought,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serve many purposes, and so commenced one. He would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only when the workers got 35 per cent or if they simply repudiated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pledge. The result was as expected. Those who were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took the vow saw this well enough. The workers were roused;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started manual labour and were saved from betraying what was </w:t>
      </w:r>
      <w:r>
        <w:rPr>
          <w:rFonts w:ascii="Times" w:hAnsi="Times" w:eastAsia="Times"/>
          <w:b w:val="0"/>
          <w:i w:val="0"/>
          <w:color w:val="000000"/>
          <w:sz w:val="22"/>
        </w:rPr>
        <w:t>for them a matter of religion.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have now realized that they will secure justice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 employers only if they remain firm in their oath.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Gandhiji’s fast has buoyed them up. But they must rely on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fight. They alone can save themselves.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Ek Dharmayuddha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GOVERNOR OF BOMBAY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17,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on the basis of facts ascertained by me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and having regard to the hardships caused by the epidemic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plague and enhanced cost of living, either the recovery of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would be postponed or an inquiry by an independent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made, such as the one I had originally asked for. But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request of mine is ignored and properties are confiscated or sold,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land forfeited, I shall be compelled to advise the peasants openly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pay up land revenue.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first entered Kheda district, I gave you the assurance that </w:t>
      </w:r>
      <w:r>
        <w:rPr>
          <w:rFonts w:ascii="Times" w:hAnsi="Times" w:eastAsia="Times"/>
          <w:b w:val="0"/>
          <w:i w:val="0"/>
          <w:color w:val="000000"/>
          <w:sz w:val="22"/>
        </w:rPr>
        <w:t>I will let you know before taking any extreme step. I hope that you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Officials had coerced agriculturists saying that the crop yield was adequate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 the revenue assessment. Gandhiji protested against this coercion. Commissioner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Pratt repudiated the opinion expressed by Gandhiji and his associates, and insisted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right course was for the farmers to pay up their dues. This was the background </w:t>
      </w:r>
      <w:r>
        <w:rPr>
          <w:rFonts w:ascii="Times" w:hAnsi="Times" w:eastAsia="Times"/>
          <w:b w:val="0"/>
          <w:i w:val="0"/>
          <w:color w:val="000000"/>
          <w:sz w:val="18"/>
        </w:rPr>
        <w:t>against which Gandhiji wrote to the Governor.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bear in mind the various facts which I have set out in this letter.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desire to see me I shall come immediately.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Sardar Vallabhbhai Patel, </w:t>
      </w:r>
      <w:r>
        <w:rPr>
          <w:rFonts w:ascii="Times" w:hAnsi="Times" w:eastAsia="Times"/>
          <w:b w:val="0"/>
          <w:i w:val="0"/>
          <w:color w:val="000000"/>
          <w:sz w:val="22"/>
        </w:rPr>
        <w:t>Vol. I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227. PRAYER DISCOURSE IN ASHRAM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1918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step I have just now taken is a very grave one, but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of it there stands a great idea. It is grave because, on hearing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all those who know me in India will be very much pained,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in an agony of grief. But, at the same time, I have here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convey to them a beautiful idea, and I should not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This is the motive behind my action. I have been getting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for the last two days to explain it to you but I could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quiet time for that. It would make me very unhappy to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and evening prayers in the Ashram. And, besides,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the music maestro dropped in and so I just would not forgo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pleasure of hearing his strains. I have swum past many a lure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hungers still persist in me. At present I get here all that I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by way of music and, therefore, although it was Anasuyabehn’s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wish yesterday that I should stay on there, I insisted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over to the Ashram. At a time like this, the music here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soothing effect on me. This is indeed the best occasion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unburden my soul to you. At other hours, you are likely to be busy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work and to make you leave that and assemble here—that </w:t>
      </w:r>
      <w:r>
        <w:rPr>
          <w:rFonts w:ascii="Times" w:hAnsi="Times" w:eastAsia="Times"/>
          <w:b w:val="0"/>
          <w:i w:val="0"/>
          <w:color w:val="000000"/>
          <w:sz w:val="22"/>
        </w:rPr>
        <w:t>won’t be proper either.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ancient culture of India, I have gleaned a truth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is mastered by the few persons here at the moment,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these few a mastery over the world. Before telling you of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should like to say another thing. At present, there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person in India over whom millions are crazy, for whom millions </w:t>
      </w:r>
      <w:r>
        <w:rPr>
          <w:rFonts w:ascii="Times" w:hAnsi="Times" w:eastAsia="Times"/>
          <w:b w:val="0"/>
          <w:i w:val="0"/>
          <w:color w:val="000000"/>
          <w:sz w:val="22"/>
        </w:rPr>
        <w:t>of our countrymen would lay down their lives. That person is Tilak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this the Governor replied on March 17, as follows: “The Government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kept fully informed of what has been happening in the Kheda district and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satisfied that the Collector and the other officers of the Revenue Department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acting strictly according to rules and regulations have the interest of the agriculturists </w:t>
      </w:r>
      <w:r>
        <w:rPr>
          <w:rFonts w:ascii="Times" w:hAnsi="Times" w:eastAsia="Times"/>
          <w:b w:val="0"/>
          <w:i w:val="0"/>
          <w:color w:val="000000"/>
          <w:sz w:val="18"/>
        </w:rPr>
        <w:t>at heart.”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Gandhiji has explained at length the reasons for his undertaking a fast </w:t>
      </w:r>
      <w:r>
        <w:rPr>
          <w:rFonts w:ascii="Times" w:hAnsi="Times" w:eastAsia="Times"/>
          <w:b w:val="0"/>
          <w:i w:val="0"/>
          <w:color w:val="000000"/>
          <w:sz w:val="18"/>
        </w:rPr>
        <w:t>in connection with the mill-hands’ strike.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Maharaj. I often feel that this is a great asset of his, his great treasure.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written on the inner meaning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that he has not understood the age-old spirit of India,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her soul and that is the reason why the nation has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pass. Deep down in his heart, he would like us all to be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are. As Europe stands on top at present, as it seems,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whose minds are steeped in European notions—he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be in the same position. He underwent six years’ internment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only to display a courage of the European variety, with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people who are tyrannizing over us now may learn how,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that, we too could stand such long terms of internment, be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years or twenty-five. In the prisons of Siberia, many great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 are wasting their whole lives, but these men did not go to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obedience to any spiritual promptings. To be thus prodigal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life is to expend our highest treasure to no purpose. If Tilakji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undergone the sufferings of internment with a spiritual motive,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would not have been as they are and the results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internment would have been far different. This is what I should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him. I have often, with great respect, spoken about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as much as I could, though I have not put the thing in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orally or in writing. I might have, in what I wrote, watered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meaning, but Tilak Maharaj has so penetrating an intellect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understand. This is, however, no matter to be explained orally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 writing. To give him first-hand experience of it, I must furnish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example. Indirectly, I have spoken to him often enough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get an opportunity of providing a direct demonstration,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miss it, and here is one.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such person is Madan Mohan Malaviya.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leaders of India, he is a man of the holiest character —that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political personages and amongst those whom we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to us, there may be many such indeed. But although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holy in his life and so well informed on points of dharma,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it seems to me, properly understood the soul of India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its grandeur. I am afraid I have said too much. If he were to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Malaviyaji might get angry with me, even think of me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swollen-headed man and take a dislike to me. But I feel no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saying what I do because it is quite true. I have spoken to him </w:t>
      </w:r>
      <w:r>
        <w:rPr>
          <w:rFonts w:ascii="Times" w:hAnsi="Times" w:eastAsia="Times"/>
          <w:b w:val="0"/>
          <w:i w:val="0"/>
          <w:color w:val="000000"/>
          <w:sz w:val="22"/>
        </w:rPr>
        <w:t>many times. I am bound to him by ties of affection and hence I have</w:t>
      </w:r>
    </w:p>
    <w:p>
      <w:pPr>
        <w:autoSpaceDN w:val="0"/>
        <w:autoSpaceDE w:val="0"/>
        <w:widowControl/>
        <w:spacing w:line="240" w:lineRule="exact" w:before="3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/>
          <w:color w:val="000000"/>
          <w:sz w:val="18"/>
        </w:rPr>
        <w:t>Rahasya</w:t>
      </w:r>
      <w:r>
        <w:rPr>
          <w:rFonts w:ascii="Times" w:hAnsi="Times" w:eastAsia="Times"/>
          <w:b w:val="0"/>
          <w:i w:val="0"/>
          <w:color w:val="000000"/>
          <w:sz w:val="18"/>
        </w:rPr>
        <w:t>, which he wrote in Mandalay Jail, serving a six-year term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indulged in frequent wranglings with him. At the end of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arguments, however, he would merely say that all I had said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but that he was not convinced of it. I have this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him, too, with a direct demonstration. I owe it to both to show </w:t>
      </w:r>
      <w:r>
        <w:rPr>
          <w:rFonts w:ascii="Times" w:hAnsi="Times" w:eastAsia="Times"/>
          <w:b w:val="0"/>
          <w:i w:val="0"/>
          <w:color w:val="000000"/>
          <w:sz w:val="22"/>
        </w:rPr>
        <w:t>now what India’s soul is.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twenty days, I have been mixing with ten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mill-hands. In my presence, they took a pledge in the name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time, they did so with great enthusiasm. Whatever type of </w:t>
      </w:r>
      <w:r>
        <w:rPr>
          <w:rFonts w:ascii="Times" w:hAnsi="Times" w:eastAsia="Times"/>
          <w:b w:val="0"/>
          <w:i w:val="0"/>
          <w:color w:val="000000"/>
          <w:sz w:val="22"/>
        </w:rPr>
        <w:t>people they are, they all believe at any rate that God exists.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thought that, when they had observed the pledge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days, God was bound to come to their help. When that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and God prolonged the test, their faith faltered. They felt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by this one man, they had suffered all these days but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whatever, that if they had not allowed themselves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prevailed upon by him but had turned militant, they would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35 per cent, or even more, in a much shorter time. This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analysis of how their minds work. I can never bear to be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That a pledge once taken, at my instance, should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lightly broken and that faith in God should decline means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annihilation of dharma. I simply cannot live to be a witness to this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activity to which I am a party. I must impress upon the minds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mill-hands what it is to take a pledge. I must show to them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for a pledge; if I did not, I would be a coward. For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brags of clearing seven feet, not to clear even one is impotence.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to keep those ten thousand men from falling, I took this step.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why I took the vow and its impact was electrifying.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expected this. The thousands of men present there shed tears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eyes. They awoke to the reality of their soul,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 stirred in them and they got strength to stand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pledge. I was instantly persuaded that dharma had not vanished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that people do respond to an appeal to their soul. If Tilak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 and Malaviyaji would but see this, great things could be done </w:t>
      </w:r>
      <w:r>
        <w:rPr>
          <w:rFonts w:ascii="Times" w:hAnsi="Times" w:eastAsia="Times"/>
          <w:b w:val="0"/>
          <w:i w:val="0"/>
          <w:color w:val="000000"/>
          <w:sz w:val="22"/>
        </w:rPr>
        <w:t>in India.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at present overflowing with joy. When, on a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occasion, I took such a vow, my mind did not enjoy the peace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also felt at that time the pull of the body. This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nothing of the kind. My mind is filled with profound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I feel like pouring forth my soul to you all but I am beside </w:t>
      </w:r>
      <w:r>
        <w:rPr>
          <w:rFonts w:ascii="Times" w:hAnsi="Times" w:eastAsia="Times"/>
          <w:b w:val="0"/>
          <w:i w:val="0"/>
          <w:color w:val="000000"/>
          <w:sz w:val="22"/>
        </w:rPr>
        <w:t>myself with joy.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pledge is directed to making the mill-hands honour theirs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teaching them what value to attach to a pledge. For people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take pledges whenever they fancy and break them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betrays their degraded state. And for ten thousand mill-hands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break faith with themselves would spell ruin for the nation.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again be possible to raise the workers’ issues. At every turn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quote this as an example and say that ten thousand mill-hands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endured suffering for twenty days with a man like Gandhi to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still they did not win. I was thus forced to consider by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 mill-hands could be made to remain firm. How could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without suffering myself? I saw that it was necessary to show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example how, for the sake of one’s pledge, one had to undergo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So it was that I took this pledge. I am aware that it carries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taint. It is likely that, because of my vow, the mill-owners may be </w:t>
      </w:r>
      <w:r>
        <w:rPr>
          <w:rFonts w:ascii="Times" w:hAnsi="Times" w:eastAsia="Times"/>
          <w:b w:val="0"/>
          <w:i w:val="0"/>
          <w:color w:val="000000"/>
          <w:sz w:val="22"/>
        </w:rPr>
        <w:t>moved by consideration for me and come to grant the workers’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[demand for] thirty-five per cent increase. My desire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grant the demand only if they see its justice and not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charity. But the natural result would be that they would do so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 and to that extent this pledge is one which cannot but fill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shame. I weighed the two things, however, against each other: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shame and the mill-hands’ pledge. The balance tilted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the latter and I resolved, for the sake of the mill-hands,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no thought of my shame. In doing public work, a man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put up even with such loss of face. Thus, my pledge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by way of a threat to the mill-owners; on the contrary, I wish </w:t>
      </w:r>
      <w:r>
        <w:rPr>
          <w:rFonts w:ascii="Times" w:hAnsi="Times" w:eastAsia="Times"/>
          <w:b w:val="0"/>
          <w:i w:val="0"/>
          <w:color w:val="000000"/>
          <w:sz w:val="22"/>
        </w:rPr>
        <w:t>they clearly understand this and grant the 35 per cent to the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only if they think it just to do so. To the mill-hands, too,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say that they should go to the owners and tell them as much.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FRAGMENT OF LETTER TO AMBALAL SARABHAI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17,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guided by your sense of justice rather than your desire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break my fast. The latter gives me immense pleasure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need not cause pain to anyone. The workers will profit </w:t>
      </w:r>
      <w:r>
        <w:rPr>
          <w:rFonts w:ascii="Times" w:hAnsi="Times" w:eastAsia="Times"/>
          <w:b w:val="0"/>
          <w:i w:val="0"/>
          <w:color w:val="000000"/>
          <w:sz w:val="22"/>
        </w:rPr>
        <w:t>more from what they get as a matter of justice—they will enjoy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longer. Ordinary men prefer things to be plain. 35 per cent,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 per cent, and arbitrator—we may go in for such </w:t>
      </w:r>
      <w:r>
        <w:rPr>
          <w:rFonts w:ascii="Times" w:hAnsi="Times" w:eastAsia="Times"/>
          <w:b w:val="0"/>
          <w:i/>
          <w:color w:val="000000"/>
          <w:sz w:val="22"/>
        </w:rPr>
        <w:t>foolishness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it, to satisfy </w:t>
      </w:r>
      <w:r>
        <w:rPr>
          <w:rFonts w:ascii="Times" w:hAnsi="Times" w:eastAsia="Times"/>
          <w:b w:val="0"/>
          <w:i/>
          <w:color w:val="000000"/>
          <w:sz w:val="22"/>
        </w:rPr>
        <w:t>our conscience or our pride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workers,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simple-minded, will look upon the thing as calculated deception.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prefer some other way, if we can find any.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If you </w:t>
      </w:r>
      <w:r>
        <w:rPr>
          <w:rFonts w:ascii="Times" w:hAnsi="Times" w:eastAsia="Times"/>
          <w:b w:val="0"/>
          <w:i/>
          <w:color w:val="000000"/>
          <w:sz w:val="22"/>
        </w:rPr>
        <w:t>want me to accept this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 will, but I won’t have you decide the matter </w:t>
      </w:r>
      <w:r>
        <w:rPr>
          <w:rFonts w:ascii="Times" w:hAnsi="Times" w:eastAsia="Times"/>
          <w:b w:val="0"/>
          <w:i/>
          <w:color w:val="000000"/>
          <w:sz w:val="22"/>
        </w:rPr>
        <w:t>in haste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the arbitrator meet us and come to a decision right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us announce the wage fixed by him; that is, 35 per cent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day, 20 on the second and, on the third, what the arbitrator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decides. There is foolishness even in this, but things will be left in no </w:t>
      </w:r>
      <w:r>
        <w:rPr>
          <w:rFonts w:ascii="Times" w:hAnsi="Times" w:eastAsia="Times"/>
          <w:b w:val="0"/>
          <w:i w:val="0"/>
          <w:color w:val="000000"/>
          <w:sz w:val="22"/>
        </w:rPr>
        <w:t>doubt. The wage for the third day should be announced this very day.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Ek Dharmayuddha</w:t>
      </w:r>
    </w:p>
    <w:p>
      <w:pPr>
        <w:autoSpaceDN w:val="0"/>
        <w:autoSpaceDE w:val="0"/>
        <w:widowControl/>
        <w:spacing w:line="292" w:lineRule="exact" w:before="41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229. SPEECH TO AHMEDABAD MILL-HANDS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17,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mill-owners came and told me, “We shall give 35 per 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sake,” but it would cut me to the quick if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 knew they had been thinking that way, but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back on my resolve, for I thought that ten thousand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debasing themselves would be like a curse from on high.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humiliating to me that they offer you 35 per cent for my </w:t>
      </w:r>
      <w:r>
        <w:rPr>
          <w:rFonts w:ascii="Times" w:hAnsi="Times" w:eastAsia="Times"/>
          <w:b w:val="0"/>
          <w:i w:val="0"/>
          <w:color w:val="000000"/>
          <w:sz w:val="22"/>
        </w:rPr>
        <w:t>sake.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Ek Dharmayuddha</w:t>
      </w:r>
    </w:p>
    <w:p>
      <w:pPr>
        <w:autoSpaceDN w:val="0"/>
        <w:autoSpaceDE w:val="0"/>
        <w:widowControl/>
        <w:spacing w:line="220" w:lineRule="exact" w:before="231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reports these remarks as having been made during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talk with the mill-owners on the third evening after the commencement of his fast.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last sentence, however, makes it clear that the remarks were part of a speech.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T0 JAMNALAL BAJAJ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Magh Krishna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[Before </w:t>
      </w:r>
      <w:r>
        <w:rPr>
          <w:rFonts w:ascii="Times" w:hAnsi="Times" w:eastAsia="Times"/>
          <w:b w:val="0"/>
          <w:i/>
          <w:color w:val="000000"/>
          <w:sz w:val="22"/>
        </w:rPr>
        <w:t>March 18,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JAMNALALJI,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visit to Nagpur has been postponed.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 work here is taking every moment of my time.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workers’ strike is going on and so is Government’s tyranny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peasants in Kheda. Both are mighty tasks.</w:t>
      </w:r>
    </w:p>
    <w:p>
      <w:pPr>
        <w:autoSpaceDN w:val="0"/>
        <w:autoSpaceDE w:val="0"/>
        <w:widowControl/>
        <w:spacing w:line="220" w:lineRule="exact" w:before="86" w:after="0"/>
        <w:ind w:left="0" w:right="6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original in Gandhiji’s hand: G.N. 2839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231. ADDRESS TO ASHRAM INMATES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1918</w:t>
      </w:r>
    </w:p>
    <w:p>
      <w:pPr>
        <w:autoSpaceDN w:val="0"/>
        <w:autoSpaceDE w:val="0"/>
        <w:widowControl/>
        <w:spacing w:line="26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probably, we shall have a settlement today before ten.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clear in my mind what it means and I see that it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should be quite unacceptable to me. It is my vow of fasting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to blame. The vow is open to criticism from many points of </w:t>
      </w:r>
      <w:r>
        <w:rPr>
          <w:rFonts w:ascii="Times" w:hAnsi="Times" w:eastAsia="Times"/>
          <w:b w:val="0"/>
          <w:i w:val="0"/>
          <w:color w:val="000000"/>
          <w:sz w:val="22"/>
        </w:rPr>
        <w:t>view.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mean, of course, that it had very little in its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much against it; it means that, if there was much in its favour,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much against it too. In so far as it affected the workers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much in its favour and the results have been correspondingly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wholesome. In so far as it bore on the mill-owners, it was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and, to that extent, I have had to give in. Deny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 as I may, the people cannot but feel that the mill-owners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acted under pressure of my fast and the world at large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what I say. My weak condition left the mill-owners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It is against the principles of justice to get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from a person or make him agree to any condition or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whatever under duress. A satyagrahi will never do so.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had, therefore, to give in on this matter. A man overpowered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shame, how much, after all, can he do ? I put forward one </w:t>
      </w:r>
      <w:r>
        <w:rPr>
          <w:rFonts w:ascii="Times" w:hAnsi="Times" w:eastAsia="Times"/>
          <w:b w:val="0"/>
          <w:i w:val="0"/>
          <w:color w:val="000000"/>
          <w:sz w:val="22"/>
        </w:rPr>
        <w:t>modest demand after another and had to be content with what they</w:t>
      </w:r>
    </w:p>
    <w:p>
      <w:pPr>
        <w:autoSpaceDN w:val="0"/>
        <w:autoSpaceDE w:val="0"/>
        <w:widowControl/>
        <w:spacing w:line="220" w:lineRule="exact" w:before="28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Ahmedabad mill-workers’ strike ended on this date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the morning on the day of the settlement.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gracefully. If I had insisted on our demand in full,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met it. But I could not at all bring myself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from them by putting them in such a position. If I had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of the kind, I would have felt that I was breaking my fast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swallowing something most repulsive; how could I, who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even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amrit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except at the proper hour, swallow such a thing?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some of the teachings of our sacred books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profound experience. Thoreau has said that, where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prevails, an upright man simply cannot prosper and that, where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prevails, such a one would experience no want. Our sacred books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further and say that, where injustice prevails, an upright man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live. That is why some amongst us withdraw from all activity.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so not because they have grown weary of active life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because they find it impossible to take up any activity.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so much of hypocrisy in the world that they cannot live in it. If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man finds himself surrounded on all sides by crooks,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either turn his back on them or be as they are. In our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good men take to the Himalayas or the Vindhya mountains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mortify their bodies. Some think this body to be unreal; some,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 in the immortality and omnipresence of the soul,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bodies on the instant and attain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Some do return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after having so purified themselves that, thereafter, even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the midst of the world’s hypocrisies, they can follow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dictates. When I compare my state with that of these illuminated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souls, I am such a mere pigmy that I don’t know what to say.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sure, it is not as if I did not know the measure of my strength.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outside world, it is esteemed much higher than it ought to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I discover so much of hypocrisy in the world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I feel I just cannot go on being here. At Phoenix, I often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that, if one day you did not find me in your midst,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surprised. If this feeling comes over me, I will go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be able to seek me out. In that hour, do not feel bewildered, </w:t>
      </w:r>
      <w:r>
        <w:rPr>
          <w:rFonts w:ascii="Times" w:hAnsi="Times" w:eastAsia="Times"/>
          <w:b w:val="0"/>
          <w:i w:val="0"/>
          <w:color w:val="000000"/>
          <w:sz w:val="22"/>
        </w:rPr>
        <w:t>but go on with the tasks on hand as if I were with you all the time.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2"/>
        </w:rPr>
        <w:t>, Vol. IV</w:t>
      </w:r>
    </w:p>
    <w:p>
      <w:pPr>
        <w:autoSpaceDN w:val="0"/>
        <w:autoSpaceDE w:val="0"/>
        <w:widowControl/>
        <w:spacing w:line="240" w:lineRule="exact" w:before="8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Mythological drink of the gods, supposed to confer immortality.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SPEECH TO AHMEDABAD MILL-HANDS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18, I 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which I place before you merely upholds the </w:t>
      </w:r>
      <w:r>
        <w:rPr>
          <w:rFonts w:ascii="Times" w:hAnsi="Times" w:eastAsia="Times"/>
          <w:b w:val="0"/>
          <w:i w:val="0"/>
          <w:color w:val="000000"/>
          <w:sz w:val="22"/>
        </w:rPr>
        <w:t>workers’ pledge. There is nothing more in it. I pleaded with the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as well as I could. I asked them to grant a permanent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35 per cent. They felt, however, that that would be too much.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say one thing. Our demand, too, was onesided. Before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commenced, we had tried to ascertain their point of view, but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respond to our request. The mill-owners now accept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arbitration. I have agreed that the matter be entrusted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succeed in getting 35 per cent from the arbitrator.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arbitrator decides on something less, I will own that we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making our demand. The mill-owners said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pledge to abide by just as we had ours. I told them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right to take any such pledge, but they insisted that theirs too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valid. I thought over the pledges of both. My fast stood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I could not tell them: “I will break my fast only if you concede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demand.” I felt that this would have been cowardice on my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agreed that for the present both may maintain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pledges, and what the arbitrator decides should finally prevail. Our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settlement, therefore, is briefly this: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first day, an increase of 35 per cent will be given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with our pledge; on the second day, we get 20 per cent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with the mill-owners’. From the third day till the date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arbitrator’s award, an increase of 27_ per cent will be paid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subsequently, if the arbitrator decides on 35 per cent, the mill-owners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us 7_ per cent more and, if he decides on 20 per cent,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refund 7_ per cent.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brought for you is enough to fulfil the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pledge, but not its spirit. Spirit does not mean much to us and so we </w:t>
      </w:r>
      <w:r>
        <w:rPr>
          <w:rFonts w:ascii="Times" w:hAnsi="Times" w:eastAsia="Times"/>
          <w:b w:val="0"/>
          <w:i w:val="0"/>
          <w:color w:val="000000"/>
          <w:sz w:val="22"/>
        </w:rPr>
        <w:t>must rest content with the letter.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taken counsel together in this struggle; therefore, do </w:t>
      </w:r>
      <w:r>
        <w:rPr>
          <w:rFonts w:ascii="Times" w:hAnsi="Times" w:eastAsia="Times"/>
          <w:b w:val="0"/>
          <w:i w:val="0"/>
          <w:color w:val="000000"/>
          <w:sz w:val="22"/>
        </w:rPr>
        <w:t>not take an oath hereafter without consulting us. He who has no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settlement was arrived at on the morning of the 18th. According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 Ek </w:t>
      </w:r>
      <w:r>
        <w:rPr>
          <w:rFonts w:ascii="Times" w:hAnsi="Times" w:eastAsia="Times"/>
          <w:b w:val="0"/>
          <w:i/>
          <w:color w:val="000000"/>
          <w:sz w:val="18"/>
        </w:rPr>
        <w:t>Dharmayuddha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Gandhiji announced it to the workers gathered in their thousands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</w:t>
      </w:r>
      <w:r>
        <w:rPr>
          <w:rFonts w:ascii="Times" w:hAnsi="Times" w:eastAsia="Times"/>
          <w:b w:val="0"/>
          <w:i/>
          <w:color w:val="000000"/>
          <w:sz w:val="18"/>
        </w:rPr>
        <w:t>babul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tree, evidently the same day. The meeting was attended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Commissioner and prominent men of Ahmedabad.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Prof. Anandshankar Dhruva, who was acceptable to both parties, was </w:t>
      </w:r>
      <w:r>
        <w:rPr>
          <w:rFonts w:ascii="Times" w:hAnsi="Times" w:eastAsia="Times"/>
          <w:b w:val="0"/>
          <w:i w:val="0"/>
          <w:color w:val="000000"/>
          <w:sz w:val="18"/>
        </w:rPr>
        <w:t>appointed.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and has attempted nothing big, has no right to take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oath. After twenty years’ experience, I have come to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qualified to take a pledge. I see that you are not yet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qualified. Do not, therefore, take an oath without consulting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seniors. If the occasion demands one, come to us, assured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prepared to die for you, as we now are. But remember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you only in respect of a pledge you have taken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concurrence. A pledge taken in error can certainly be ignored.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yet to learn how and when to take a pledge.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Ek Dharmayuddha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233. SPEECH TO AHMEDABAD MILL-HANDS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March 18,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to me that as days pass, not only Ahmedabad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 will be proud of this twenty-two days’ struggle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see that we can hope much from a struggle conducted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manner. There has been no bitterness in it. I have never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the like of it. I have had experience of many such conflicts or </w:t>
      </w:r>
      <w:r>
        <w:rPr>
          <w:rFonts w:ascii="Times" w:hAnsi="Times" w:eastAsia="Times"/>
          <w:b w:val="0"/>
          <w:i w:val="0"/>
          <w:color w:val="000000"/>
          <w:sz w:val="22"/>
        </w:rPr>
        <w:t>heard of them, but have not known any in which there was so little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or bitterness as in this. I hope you will always maintain peace in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way as you did during the strike.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apologize to the employers. I have pained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much. My vow [to fast] was aimed at you, but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world has two sides. Thus, the vow had an effect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employers as well, I apologize to them humbly for this, I am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their servant as the workers’. All I ask is that both should utilize </w:t>
      </w:r>
      <w:r>
        <w:rPr>
          <w:rFonts w:ascii="Times" w:hAnsi="Times" w:eastAsia="Times"/>
          <w:b w:val="0"/>
          <w:i w:val="0"/>
          <w:color w:val="000000"/>
          <w:sz w:val="22"/>
        </w:rPr>
        <w:t>my services to the full.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Ek Dharmayuddha</w:t>
      </w:r>
    </w:p>
    <w:p>
      <w:pPr>
        <w:autoSpaceDN w:val="0"/>
        <w:autoSpaceDE w:val="0"/>
        <w:widowControl/>
        <w:spacing w:line="240" w:lineRule="exact" w:before="7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speech is not available.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evening of the day the settlement was arrived at, a meeting was held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compound of Ambalal Sarabhai’s house. The mill-owners distributed sweets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workers. Gandhiji addressed them after Ambalal Sarabhai had spoken </w:t>
      </w:r>
      <w:r>
        <w:rPr>
          <w:rFonts w:ascii="Times" w:hAnsi="Times" w:eastAsia="Times"/>
          <w:b w:val="0"/>
          <w:i w:val="0"/>
          <w:color w:val="000000"/>
          <w:sz w:val="18"/>
        </w:rPr>
        <w:t>briefly welcoming the settlement. The text is incomplete.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TELEGRAM TO ANNIE BESANT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18, 1918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HANK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OD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VER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ETTLEMENT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RRIVED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DIFFICULT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WORK OF CONSTRUCTION NOW BEGINS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ALL OF US APPRECIATE YOUR KINDLY</w:t>
      </w:r>
    </w:p>
    <w:p>
      <w:pPr>
        <w:autoSpaceDN w:val="0"/>
        <w:autoSpaceDE w:val="0"/>
        <w:widowControl/>
        <w:spacing w:line="266" w:lineRule="exact" w:before="0" w:after="1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FEELING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28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New India,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19-3-1918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AHMEDABAD MILL-HANDS’ STRIKE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1918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EAFLET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17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ICTORY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OTH</w:t>
      </w:r>
    </w:p>
    <w:p>
      <w:pPr>
        <w:autoSpaceDN w:val="0"/>
        <w:autoSpaceDE w:val="0"/>
        <w:widowControl/>
        <w:spacing w:line="260" w:lineRule="exact" w:before="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said in earlier leaflets that in satyagraha both the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invariably succeed. He who fought for truth and attained his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of course have won. But even he who first opposed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subsequently recognized it as such and conceded it should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to have won. From this point of view, because the workers’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has been fulfilled, both the parties have won. The employers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taken an oath that they would not give more than 20 per cent.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respected their oath, too. Thus the honour of both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upheld. Let us now see what the settlement is: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Workers are to resume work tomorrow, i.e., on the 20th;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day they will get a 35 per cent increase; and for the 21st, a 20 per </w:t>
      </w:r>
      <w:r>
        <w:rPr>
          <w:rFonts w:ascii="Times" w:hAnsi="Times" w:eastAsia="Times"/>
          <w:b w:val="0"/>
          <w:i w:val="0"/>
          <w:color w:val="000000"/>
          <w:sz w:val="22"/>
        </w:rPr>
        <w:t>cent increase.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From the 22nd, they will get an increase not exceeding 35 per </w:t>
      </w:r>
      <w:r>
        <w:rPr>
          <w:rFonts w:ascii="Times" w:hAnsi="Times" w:eastAsia="Times"/>
          <w:b w:val="0"/>
          <w:i w:val="0"/>
          <w:color w:val="000000"/>
          <w:sz w:val="22"/>
        </w:rPr>
        <w:t>cent, as the arbitrator may decide.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Prof. Anandshankar Bapubhai Dhruva, M.A., LL.B.,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man of letters of Gujarat and a man of saintly character,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in Gujarat College and its Vice-Principal,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>arbitrator.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arbitrator should give his award within three months.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period, workers will be paid an increase of 27_ per cent, </w:t>
      </w:r>
      <w:r>
        <w:rPr>
          <w:rFonts w:ascii="Times" w:hAnsi="Times" w:eastAsia="Times"/>
          <w:b w:val="0"/>
          <w:i w:val="0"/>
          <w:color w:val="000000"/>
          <w:sz w:val="22"/>
        </w:rPr>
        <w:t>i.e., the workers give up half of their demand and the employers half</w:t>
      </w:r>
    </w:p>
    <w:p>
      <w:pPr>
        <w:autoSpaceDN w:val="0"/>
        <w:autoSpaceDE w:val="0"/>
        <w:widowControl/>
        <w:spacing w:line="220" w:lineRule="exact" w:before="3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probably sent the wire on the day of the settlement. Annie Besant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it with the comment: “It is impossible to tell the relief brought by his </w:t>
      </w:r>
      <w:r>
        <w:rPr>
          <w:rFonts w:ascii="Times" w:hAnsi="Times" w:eastAsia="Times"/>
          <w:b w:val="0"/>
          <w:i w:val="0"/>
          <w:color w:val="000000"/>
          <w:sz w:val="18"/>
        </w:rPr>
        <w:t>message. We can only say with him: ‘Thank God’.”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theirs.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Whatever amount is decided by the arbitrator will be adjusted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27_ per cent, i.e., if the arbitrator awards more than 27_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cent, the employers will give that increase and, if he awards less </w:t>
      </w:r>
      <w:r>
        <w:rPr>
          <w:rFonts w:ascii="Times" w:hAnsi="Times" w:eastAsia="Times"/>
          <w:b w:val="0"/>
          <w:i w:val="0"/>
          <w:color w:val="000000"/>
          <w:sz w:val="22"/>
        </w:rPr>
        <w:t>than 27_ per cent, the workers will refund the excess.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things have been accomplished by this settlement. First,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the workers has been upheld; secondly,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as a principle that any serious dispute between the two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settled not by resort to a strike but by arbitration.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terms of the settlement that in future the parties will settle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differences by arbitration; but, as the settlement has come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arbitration, it is presumed that on a similar occasion in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an arbitrator will be appointed. It should not be understood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that an arbitrator will be appointed even for trifling differences.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humiliating to both parties if a third party has to intervene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time there is a difference between the employers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Employers cannot tolerate that. They will not do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under such conditions. The world has always respected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and it will always demand respect. Consequently, if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 the employers for trifles, the relations that now obtain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will break. We believe workers will not do anything of the kind.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also advise them that they should never resort to a strike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 haste. We can give them no help if they go on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consulting us. Doubt has been raised whether we are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claiming that our pledge has been fulfilled, since we have secured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of 35 per cent for one day only. This seems very much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pacifying children. This has certainly happened on some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in this case. We have accepted 35 per cent for one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as the best thing to do in the circumstances. “We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 work without securing a 35 per cent increase” may mean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two things; one, that we will not accept anything less than a 35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increase at any time and, two, that we will resume work with a 35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increase, it being enough even if we get it just for a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may have decided that it is just to demand a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of 35 per cent and feel sure that they have strength in plenty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fight till they get it will consider their pledge fulfilled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get what they want. But that was not what we had resolved.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always ready to accept an arbitrator’s decision. The figure of 35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was fixed unilaterally. Before we advised workers to demand </w:t>
      </w:r>
      <w:r>
        <w:rPr>
          <w:rFonts w:ascii="Times" w:hAnsi="Times" w:eastAsia="Times"/>
          <w:b w:val="0"/>
          <w:i w:val="0"/>
          <w:color w:val="000000"/>
          <w:sz w:val="22"/>
        </w:rPr>
        <w:t>35 per cent, we wanted to hear from the employers themselves their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matter. Unfortunately, we did not succeed. So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their side as best we could and advised a demand for 35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cent. But we cannot claim that the figure of 35 per cent was not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question. We have never said so. If the employers prove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mistaken, we may certainly advise workers to accept less. Hence,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arbitrator decides in favour of a smaller increase and we abide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decision, our pledge will not have been violated. We always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of arbitration. We think we were not wrong in deciding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 35 per cent increase; we hope, therefore, that this increase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granted. If, however, we discover that the figure was wrong,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willingly accept less.</w:t>
      </w:r>
    </w:p>
    <w:p>
      <w:pPr>
        <w:autoSpaceDN w:val="0"/>
        <w:autoSpaceDE w:val="0"/>
        <w:widowControl/>
        <w:spacing w:line="26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ourselves have asked for three months’ time. Employers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willing to accept a fortnight’s time-limit. We have, however,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some inquiries in Bombay to prove the justice of our demand.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very necessary to show to the arbitrator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here and to acquaint him fully with the living conditions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Without such information, he cannot have a complete idea.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detailed work cannot be completed in a few days. We shall see,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that the work is completed as speedily as possible.</w:t>
      </w:r>
    </w:p>
    <w:p>
      <w:pPr>
        <w:autoSpaceDN w:val="0"/>
        <w:autoSpaceDE w:val="0"/>
        <w:widowControl/>
        <w:spacing w:line="26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workers wanted to be paid for the period of the lock-out.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say that we are not entitled to ask for this. Since we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20 per cent increase, either a strike or a lock-out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In suffering for 22 days, we did what was merely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in our own interest. We have had our reward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suffering, namely, this settlement. How can we now ask for wages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period of the lock-out? Such demand [if accepted] would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having fought the struggle with the employers’ money.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should be ashamed to entertain such an idea. A warrior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on his own strength. Again, the employers had paid all wages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workmen before the lock-out, so that it can be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now begin a new term of employment. They should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points and give up the idea of asking for wages for the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lock-out. </w:t>
      </w:r>
    </w:p>
    <w:p>
      <w:pPr>
        <w:autoSpaceDN w:val="0"/>
        <w:autoSpaceDE w:val="0"/>
        <w:widowControl/>
        <w:spacing w:line="26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wages will be due only after twenty days. What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workers’ condition in the meantime? Many may not have a pie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them. Those who are in need of assistance before the date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should politely request their employers for it and we are sure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make some provision.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workers should note that their condition hereafter will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the quality of their work. If they work sincerely,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obediently and with energy, they will win the employers’ goodwill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helped by them in a great many ways. It would be a mistake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anything could be secured only through us.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serve labour in their time of difficulty, but their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best served if they look upon the employers as their parents </w:t>
      </w:r>
      <w:r>
        <w:rPr>
          <w:rFonts w:ascii="Times" w:hAnsi="Times" w:eastAsia="Times"/>
          <w:b w:val="0"/>
          <w:i w:val="0"/>
          <w:color w:val="000000"/>
          <w:sz w:val="22"/>
        </w:rPr>
        <w:t>and approach them for all that they want.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 now is for peace. Small inconveniences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tolerated.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permit us, we should like to help some of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your bad habits. We want to provide facilities for your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children’s education. We want to see all-round improvement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in your morals, in your and your children’s health, and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condition. If you permit us, we will work amongst you </w:t>
      </w:r>
      <w:r>
        <w:rPr>
          <w:rFonts w:ascii="Times" w:hAnsi="Times" w:eastAsia="Times"/>
          <w:b w:val="0"/>
          <w:i w:val="0"/>
          <w:color w:val="000000"/>
          <w:sz w:val="22"/>
        </w:rPr>
        <w:t>towards this end.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victory for the workers lies in this—God has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honour inviolate. He whose honour is preserved has secured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Even imperial rule over the world is as dust, if gained at the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of one’s honour.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Ek Dharmayuddha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A PUBLIC WORKER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indeed you have not got justice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hands, why don’t you give me up? What I told you was only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advice. I told you that you might follow my advice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agreed. If you decided to give up public work, that was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approved of my advice. If now you find that there is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harshness in it, you can certainly set it aside. I would advise you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on with your work as before. I don’t say this in anger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think it right. You are incapable of remembering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said earlier. I feel, therefore, that for the present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follow your own independent way. Only so will you prosper.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sink low if you treat even my advice as an order and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must not depart from it ever so little. The best course for you, </w:t>
      </w:r>
      <w:r>
        <w:rPr>
          <w:rFonts w:ascii="Times" w:hAnsi="Times" w:eastAsia="Times"/>
          <w:b w:val="0"/>
          <w:i w:val="0"/>
          <w:color w:val="000000"/>
          <w:sz w:val="22"/>
        </w:rPr>
        <w:t>it seems to me, is to be engrossed in your Home Rule work, and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306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is the course you will adopt. Rest assured I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with you for being occupied with conferences, etc.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approach me for advice when you know the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and my order. I write this letter entirely for your peace of </w:t>
      </w:r>
      <w:r>
        <w:rPr>
          <w:rFonts w:ascii="Times" w:hAnsi="Times" w:eastAsia="Times"/>
          <w:b w:val="0"/>
          <w:i w:val="0"/>
          <w:color w:val="000000"/>
          <w:sz w:val="22"/>
        </w:rPr>
        <w:t>mind, not to make you unhappy.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 w:num="2" w:equalWidth="0">
            <w:col w:w="3398" w:space="0"/>
            <w:col w:w="311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2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04" w:right="1404" w:bottom="358" w:left="1440" w:header="720" w:footer="720" w:gutter="0"/>
          <w:cols w:num="2" w:equalWidth="0">
            <w:col w:w="3398" w:space="0"/>
            <w:col w:w="311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F. G. PRATT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IRZAPUR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PRATT,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 have been coming to me, and one has arrived just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moment, to the effect that in several villages Talatis are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undue pressure upon the villagers to pay the dues. Representations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from Matar Taluka asking me to go over to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speak to the people. From everywhere in the Kaira District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coming in and asking for some public pronouncement.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aware beyond speaking to the people as to what they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 have scrupulously refrained from making any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announcement or inviting public agitation. Indeed I have gone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tell friends on whom I exercise any influence to avoid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press. Before making public declaration and holding meetings,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I do want to make a final appeal to you. Is it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anounce a general suspension of the collection of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instalment, practically for the whole District, coupled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to the effect that the Government would still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to pay the dues in full? This will avoid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ferment and it will be a graceful concession which I verily believe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by the circumstances of the case.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at your service should you want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10655. Courtesy: Chhaganlal Gandhi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in his letter of even date refused to make any such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announcement.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238. SPEECH AT AHMEDABAD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1918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occasion before now to introduce Mr. Andrews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He can best be described as a </w:t>
      </w:r>
      <w:r>
        <w:rPr>
          <w:rFonts w:ascii="Times" w:hAnsi="Times" w:eastAsia="Times"/>
          <w:b w:val="0"/>
          <w:i/>
          <w:color w:val="000000"/>
          <w:sz w:val="22"/>
        </w:rPr>
        <w:t>rishi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he has all the qualities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sage. He has recently returned from Fiji, where he went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that concerns us. While in Fiji, he did not put up in any hotel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with any well-to-do person; he lived among the labourers,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houses, and studied their manner of living. We have,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Kheda affair on hand. I am now in a position to tell you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of my own investigation that, in some of the talukas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district, the crop has been less than four annas. On the other hand,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a great hurry to leave for Delhi, the occasion being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urgent. I should not, however, like the work in Kheda district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delayed and I am sure you will be glad to hear that Mr. Andrews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it up as his own for the time being. He is leaving today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to see His Excellency the Governor. He will, on my behalf,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certain facts before him and also convey my request.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comes of this, all right; otherwise he will be in Nadiad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 next. Thus, he has started working for our cause as well.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hear Mr. Andrews speak in Hindi.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that, however. He speaks very well in English also;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need one say of a Cambridge don’s English? If he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addressing a meeting of students on Milton or Shakespeare,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quite right for him to speak in English. The first time Mr.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Fiji,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was accompanied by Mr. Pearson and on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he went alone. It was I who advised him to go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things, lest a system as harmful as indenture came to replace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hospitals Mr. Andrews mentioned are in fact no hospitals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engines of oppression, as one might say, for the plight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in these hospitals is miserable indeed. When Mr.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 Government to open hospitals for women in that country,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that it was for the planters to do so and the latter, on their part, </w:t>
      </w:r>
      <w:r>
        <w:rPr>
          <w:rFonts w:ascii="Times" w:hAnsi="Times" w:eastAsia="Times"/>
          <w:b w:val="0"/>
          <w:i w:val="0"/>
          <w:color w:val="000000"/>
          <w:sz w:val="22"/>
        </w:rPr>
        <w:t>said that the Government would attend to the matter when the system</w:t>
      </w:r>
    </w:p>
    <w:p>
      <w:pPr>
        <w:autoSpaceDN w:val="0"/>
        <w:autoSpaceDE w:val="0"/>
        <w:widowControl/>
        <w:spacing w:line="220" w:lineRule="exact" w:before="3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made these preliminary remarks as Chairman. The meeting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by C. F. Andrews on the condition of Indian indentured labourers in Fiji,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he had spent over four months in 1917, and worked for the Indian community’s </w:t>
      </w:r>
      <w:r>
        <w:rPr>
          <w:rFonts w:ascii="Times" w:hAnsi="Times" w:eastAsia="Times"/>
          <w:b w:val="0"/>
          <w:i w:val="0"/>
          <w:color w:val="000000"/>
          <w:sz w:val="18"/>
        </w:rPr>
        <w:t>betterment.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 are Gandhiji’s observations after Andrews had spoken.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1915.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indenture had ended. In schools, children receive instruction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faith from the very start. This is not good for Hindu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children. Moreover, the education is through the medium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and, therefore, our people gain little from it.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obtains in Natal. Indian teachers are not available there, nor in Fiji.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of help in this matter. If a few men who will be satisfied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income go over to these places as teachers, that will be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One may also help by giving anything from a pie to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rupees. The expenses on the Australian lady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volunteered to go to Fiji will, for the time being, be borne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Andrews. He will get some assistance from the Imperial Citizenship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but further help will be needed. I don’t know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 the value of all these services of Mr. Andrews. He is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retiring disposition and service of others is his one mission in life.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deliberately called him a </w:t>
      </w:r>
      <w:r>
        <w:rPr>
          <w:rFonts w:ascii="Times" w:hAnsi="Times" w:eastAsia="Times"/>
          <w:b w:val="0"/>
          <w:i/>
          <w:color w:val="000000"/>
          <w:sz w:val="22"/>
        </w:rPr>
        <w:t>rishi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great man like him, given to </w:t>
      </w:r>
      <w:r>
        <w:rPr>
          <w:rFonts w:ascii="Times" w:hAnsi="Times" w:eastAsia="Times"/>
          <w:b w:val="0"/>
          <w:i w:val="0"/>
          <w:color w:val="000000"/>
          <w:sz w:val="22"/>
        </w:rPr>
        <w:t>serving others, we cannot thank enough.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24-3-1918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239. SPEECH AT NADIAD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1918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occasion which has brought us here is so important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enshrined in your memory for ever. For some months past,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has been going on in this district for securing the suspension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land revenue. The crops have been generally less than four annas </w:t>
      </w:r>
      <w:r>
        <w:rPr>
          <w:rFonts w:ascii="Times" w:hAnsi="Times" w:eastAsia="Times"/>
          <w:b w:val="0"/>
          <w:i w:val="0"/>
          <w:color w:val="000000"/>
          <w:sz w:val="22"/>
        </w:rPr>
        <w:t>this year and so the collection of revenue ought to be suspended.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compliance with the Resolution of the Gujarat Sabha, I toured </w:t>
      </w:r>
      <w:r>
        <w:rPr>
          <w:rFonts w:ascii="Times" w:hAnsi="Times" w:eastAsia="Times"/>
          <w:b w:val="0"/>
          <w:i w:val="0"/>
          <w:color w:val="000000"/>
          <w:sz w:val="22"/>
        </w:rPr>
        <w:t>a number of villages and inquired personally into the matter. My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did the same. The available evidence goes to show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do not exceed four annas in the district as a whole.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too, claims to have made an inquiry, but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give the needed relief to the farmers. It has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the dues. If people do not pay, it has threatened to adopt </w:t>
      </w:r>
      <w:r>
        <w:rPr>
          <w:rFonts w:ascii="Times" w:hAnsi="Times" w:eastAsia="Times"/>
          <w:b w:val="0"/>
          <w:i w:val="0"/>
          <w:color w:val="000000"/>
          <w:sz w:val="22"/>
        </w:rPr>
        <w:t>coercive measures. Notices have been issued for the collection of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addressed a meeting of about 5,000 people in connection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in Kheda. The meeting marked the inauguration of Kheda satyagraha.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of Gandhiji’s speech has been collated with the one available in Bombay </w:t>
      </w:r>
      <w:r>
        <w:rPr>
          <w:rFonts w:ascii="Times" w:hAnsi="Times" w:eastAsia="Times"/>
          <w:b w:val="0"/>
          <w:i w:val="0"/>
          <w:color w:val="000000"/>
          <w:sz w:val="18"/>
        </w:rPr>
        <w:t>Secret Abstracts, 1918.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2" w:lineRule="exact" w:before="8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chothai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for the confiscation of holdings. Complaints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oppression by </w:t>
      </w:r>
      <w:r>
        <w:rPr>
          <w:rFonts w:ascii="Times" w:hAnsi="Times" w:eastAsia="Times"/>
          <w:b w:val="0"/>
          <w:i/>
          <w:color w:val="000000"/>
          <w:sz w:val="22"/>
        </w:rPr>
        <w:t>Talatis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also being received. I have only this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</w:t>
      </w:r>
      <w:r>
        <w:rPr>
          <w:rFonts w:ascii="Times" w:hAnsi="Times" w:eastAsia="Times"/>
          <w:b w:val="0"/>
          <w:i/>
          <w:color w:val="000000"/>
          <w:sz w:val="22"/>
        </w:rPr>
        <w:t>Talatis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chiefs of villages who are present at this meeting: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“Let them by all means be loyal to the Government but that loyalty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lie in oppressing [the people].” The land revenue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realized, as ordered, but the Government certainly would not ask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beat the people. Surely, the law can never authorize such an order.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should be any such order, the </w:t>
      </w:r>
      <w:r>
        <w:rPr>
          <w:rFonts w:ascii="Times" w:hAnsi="Times" w:eastAsia="Times"/>
          <w:b w:val="0"/>
          <w:i/>
          <w:color w:val="000000"/>
          <w:sz w:val="22"/>
        </w:rPr>
        <w:t>Talatis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 bound to 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Anyone acting in this manner will be committing treason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country, the State and God. They may execute the orders of </w:t>
      </w:r>
      <w:r>
        <w:rPr>
          <w:rFonts w:ascii="Times" w:hAnsi="Times" w:eastAsia="Times"/>
          <w:b w:val="0"/>
          <w:i w:val="0"/>
          <w:color w:val="000000"/>
          <w:sz w:val="22"/>
        </w:rPr>
        <w:t>superiors loyally, but they have no right to molest the people.</w:t>
      </w:r>
    </w:p>
    <w:p>
      <w:pPr>
        <w:autoSpaceDN w:val="0"/>
        <w:autoSpaceDE w:val="0"/>
        <w:widowControl/>
        <w:spacing w:line="26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convinced that the crop is below four annas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say so boldly to their superior officers. There are two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give you this advice. It has been the system of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 that what they have said is true. In a talk with Lord Willingdon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know his opinion that the people of India do not give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correct views; they are not bold enough to say what they mean;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 anything which pleases the other party; they are lacking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courage.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the people to do in this situation? Those whose crops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less than four annas should tell the Government politely: “It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us to submit to this injustice; when the crops have,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failed, we cannot pay up our dues and thereby prove ourselves liars.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realize the dues by force if you choose.” It is to give you </w:t>
      </w:r>
      <w:r>
        <w:rPr>
          <w:rFonts w:ascii="Times" w:hAnsi="Times" w:eastAsia="Times"/>
          <w:b w:val="0"/>
          <w:i w:val="0"/>
          <w:color w:val="000000"/>
          <w:sz w:val="22"/>
        </w:rPr>
        <w:t>this advice that this meeting has been called.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very beautiful district. Its people has delightful trees, </w:t>
      </w:r>
      <w:r>
        <w:rPr>
          <w:rFonts w:ascii="Times" w:hAnsi="Times" w:eastAsia="Times"/>
          <w:b w:val="0"/>
          <w:i w:val="0"/>
          <w:color w:val="000000"/>
          <w:sz w:val="22"/>
        </w:rPr>
        <w:t>the like of which I have in this country except in Bihar.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Bihar has natural beauty, while in this district beauty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achieved by hard work and perseverance. This is the only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boast of intelligent and industrious agriculturists.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turned their land into a lovely orchard. They can be justly proud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achievement. It does not, however, follow that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pay land revenue even when their crops have failed.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industrious section of the district’s population is steadily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poorer and many have been compelled to give up agriculture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daily labour. This is a distressing thing for anyone to have to do. A </w:t>
      </w:r>
      <w:r>
        <w:rPr>
          <w:rFonts w:ascii="Times" w:hAnsi="Times" w:eastAsia="Times"/>
          <w:b w:val="0"/>
          <w:i w:val="0"/>
          <w:color w:val="000000"/>
          <w:sz w:val="22"/>
        </w:rPr>
        <w:t>country in which the farmers find this necessary is in for a bad time.</w:t>
      </w:r>
    </w:p>
    <w:p>
      <w:pPr>
        <w:autoSpaceDN w:val="0"/>
        <w:autoSpaceDE w:val="0"/>
        <w:widowControl/>
        <w:spacing w:line="220" w:lineRule="exact" w:before="24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One-fourth of the assessment exacted as fine for non-payment of revenue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additional paragraph is found in Bombay Secret Abstracts.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revenue should be paid from the sale value of the crops;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intolerable, when the crops have failed,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recover it forcibly. But, in this country, it has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with the Government to insist that it is always in the right.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intolerable that, however just the people’s case,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its own way. Justice must prevail and injustice yield.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agriculturists claim, and the evidence collected by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the inquiry bears them out, that the crops have failed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the Government insists that they have been plentiful.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the people have every right to tell the Government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they could see and judge things as well as the Government,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would not submit to injustice done by the officers.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tell lies, for the sake of saving at the most a year’s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by asking for a postponement of the assessment,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inconceivable. That the officers should suggest anything of the kind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intolerable. We must show, therefore, that our case is just; placed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that we are, I would tell you that, if the Government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our request, we should declare plainly that we shall not pay </w:t>
      </w:r>
      <w:r>
        <w:rPr>
          <w:rFonts w:ascii="Times" w:hAnsi="Times" w:eastAsia="Times"/>
          <w:b w:val="0"/>
          <w:i w:val="0"/>
          <w:color w:val="000000"/>
          <w:sz w:val="22"/>
        </w:rPr>
        <w:t>land revenue and will be prepared to take the consequences.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nations which have risen have done so through suffering.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have to sacrifice their land, they should be ready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suffer. Some will even argue that this is treason or rebellion;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the kind. It means suffering ourselves, no treason.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crops have failed, to pay up the dues out of fear is cowardice.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human beings, not animals. To refuse a thing firmly and plainly in </w:t>
      </w:r>
      <w:r>
        <w:rPr>
          <w:rFonts w:ascii="Times" w:hAnsi="Times" w:eastAsia="Times"/>
          <w:b w:val="0"/>
          <w:i w:val="0"/>
          <w:color w:val="000000"/>
          <w:sz w:val="22"/>
        </w:rPr>
        <w:t>the name of truth—that is satyagraha.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assembled today to do the spade-work for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don’t propose to pay up the revenue to the Government;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fight it out. We have to prepare ourselves, then, for the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>that may follow. We must visualize what we shall have to face: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 Government may recover the assessment by selling our </w:t>
      </w:r>
      <w:r>
        <w:rPr>
          <w:rFonts w:ascii="Times" w:hAnsi="Times" w:eastAsia="Times"/>
          <w:b w:val="0"/>
          <w:i w:val="0"/>
          <w:color w:val="000000"/>
          <w:sz w:val="22"/>
        </w:rPr>
        <w:t>cattle and our movable property.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It may impose fines.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(3) It may confiscate jagirs.</w:t>
      </w:r>
    </w:p>
    <w:p>
      <w:pPr>
        <w:autoSpaceDN w:val="0"/>
        <w:autoSpaceDE w:val="0"/>
        <w:widowControl/>
        <w:spacing w:line="260" w:lineRule="exact" w:before="4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It may even put people in jail on the ground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word has been used by the Government and I don’t like it.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has </w:t>
      </w:r>
      <w:r>
        <w:rPr>
          <w:rFonts w:ascii="Times" w:hAnsi="Times" w:eastAsia="Times"/>
          <w:b w:val="0"/>
          <w:i/>
          <w:color w:val="000000"/>
          <w:sz w:val="18"/>
        </w:rPr>
        <w:t>dandai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they say that you are defiant merely because you speak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truth? Indeed, such a person is brave, not defiant. It is an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bravery, and no defiance, for a man who, though he can afford to pay,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to do so in the interests of the poor. If in the process this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leave the village for ever, he will do so; he alone may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pledge today who is ready for this.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difficult to take the pledge of satyagraha; it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difficult to carry out one. I cannot bear to think of any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a pledge once taken, forsaking his God. It would cause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great pain, indeed, if you took a pledge which you did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keep. In the intensity of my suffering, I may take an extreme step.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to fast. I don’t suffer when I fast; fasting hurts me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should deceive me by breaking their pledge.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a pledge is the most valuable thing of all; it must be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 very end. A pledge taken in God’s name must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broken. I would not hesitate to sacrifice my life if that might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thousands would keep their pledge. Those who want to fight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up their minds once for all. I would not mind very much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just said that they would hold out as long as possible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not sure of themselves in case of severe repression.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rather that they cut my throat than that they break my heart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betraying their pledge. The man who cuts my throat, I would pray to </w:t>
      </w:r>
      <w:r>
        <w:rPr>
          <w:rFonts w:ascii="Times" w:hAnsi="Times" w:eastAsia="Times"/>
          <w:b w:val="0"/>
          <w:i w:val="0"/>
          <w:color w:val="000000"/>
          <w:sz w:val="22"/>
        </w:rPr>
        <w:t>God to forgive, but I would not forgive the other man.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tell you, therefore, in all humility, whatever you decide,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with full thought and consideration. Only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carry their decision through are able to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When you have so raised yourselves, the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you, for it will know then, that it was dealing with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honour their plighted word and not betray it.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breaks his word can do no service to his country, or to his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or to God.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want, therefore, to know whether you agree; I ask you: “Are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ready to fight ?” I shall prepare a written pledge. Those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 to take it should come to the Ashram and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signatures. I have only one request: “Suffer everything and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pledge; refuse to pay the revenue and prove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that you are prepared for sacrifices.”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use force against everyone.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as reported in Bombay Secret Abstracts.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advise those who have </w:t>
      </w:r>
      <w:r>
        <w:rPr>
          <w:rFonts w:ascii="Times" w:hAnsi="Times" w:eastAsia="Times"/>
          <w:b w:val="0"/>
          <w:i/>
          <w:color w:val="000000"/>
          <w:sz w:val="22"/>
        </w:rPr>
        <w:t>sanadia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lands to pay the assessment.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Andrews, who has gone to interview the Governor, sends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to go to Delhi to see him. Mr. Andrews and Mr.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(Patel) will carry on further work here. I am going to Delhi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the work of Mahomed Ali and Shaukat Ali.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Kheda Satyagraha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240. THE PLEDGE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village has had crops under four annas. We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the Government to postpone collection to the next year,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do so. We the undersigned therefore solemnly declare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not pay the assessment for the year whether it be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 part; we shall leave it to the Government to take any legal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choose to enforce recovery of the same and we shall undergo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sufferings that this may involve. We shall also allow our lands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confiscated should they do so. But we shall not by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>payment allow ourselves to be regarded as liars and thus lose our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respect. If the Government would graciously postpone for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villages collection of the balance of the revenue, we,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afford it, would be prepared to pay up revenue, whether it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or in part. The reason why the well-to-do amongst us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is that, if they do, the needy ones would, out of fright, sell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chattels or incur debts and pay the revenue and thus suffer. We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the duty of the well-to-do to protect the needy against such a </w:t>
      </w:r>
      <w:r>
        <w:rPr>
          <w:rFonts w:ascii="Times" w:hAnsi="Times" w:eastAsia="Times"/>
          <w:b w:val="0"/>
          <w:i w:val="0"/>
          <w:color w:val="000000"/>
          <w:sz w:val="22"/>
        </w:rPr>
        <w:t>plight.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12-6-1918</w:t>
      </w:r>
    </w:p>
    <w:p>
      <w:pPr>
        <w:autoSpaceDN w:val="0"/>
        <w:autoSpaceDE w:val="0"/>
        <w:widowControl/>
        <w:spacing w:line="220" w:lineRule="exact" w:before="14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200 people signed this pledge after Gandhiji had finished his speech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Nadiad meeting;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item. During the days that followed, more </w:t>
      </w:r>
      <w:r>
        <w:rPr>
          <w:rFonts w:ascii="Times" w:hAnsi="Times" w:eastAsia="Times"/>
          <w:b w:val="0"/>
          <w:i w:val="0"/>
          <w:color w:val="000000"/>
          <w:sz w:val="18"/>
        </w:rPr>
        <w:t>people took the pledge.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T0 PRIVATE SECRETARY T0 VICEROY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TEPHEN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1918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can’t describe to you how much disturbed I have been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affair of Ali brothers, but our talk of this morning has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comfort and relief. It was a pleasure to see that you had grasped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point in a moment. It would be a wonderful act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if, without the knowledge of anybody, an order was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discharge. Such a manner of discharging them would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delirious demonstration that would otherwise inevitably take place </w:t>
      </w:r>
      <w:r>
        <w:rPr>
          <w:rFonts w:ascii="Times" w:hAnsi="Times" w:eastAsia="Times"/>
          <w:b w:val="0"/>
          <w:i w:val="0"/>
          <w:color w:val="000000"/>
          <w:sz w:val="22"/>
        </w:rPr>
        <w:t>to receive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are some of the reasons for their discharge:</w:t>
      </w:r>
    </w:p>
    <w:p>
      <w:pPr>
        <w:autoSpaceDN w:val="0"/>
        <w:autoSpaceDE w:val="0"/>
        <w:widowControl/>
        <w:spacing w:line="260" w:lineRule="exact" w:before="40" w:after="0"/>
        <w:ind w:left="1010" w:right="24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If they are kept interned in order that they may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hostile to the Government, the idea is frustrated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do correspond with, and otherwise send </w:t>
      </w:r>
      <w:r>
        <w:rPr>
          <w:rFonts w:ascii="Times" w:hAnsi="Times" w:eastAsia="Times"/>
          <w:b w:val="0"/>
          <w:i w:val="0"/>
          <w:color w:val="000000"/>
          <w:sz w:val="22"/>
        </w:rPr>
        <w:t>messages to, whomsoever they choose.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Their detention only increases their influence day 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day.</w:t>
      </w:r>
    </w:p>
    <w:p>
      <w:pPr>
        <w:autoSpaceDN w:val="0"/>
        <w:autoSpaceDE w:val="0"/>
        <w:widowControl/>
        <w:spacing w:line="260" w:lineRule="exact" w:before="40" w:after="0"/>
        <w:ind w:left="1010" w:right="22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Their detention embitters the feelings of their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deepens the discontent of Mahomedans in general,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 Hindus too share to a certain extent.</w:t>
      </w:r>
    </w:p>
    <w:p>
      <w:pPr>
        <w:autoSpaceDN w:val="0"/>
        <w:autoSpaceDE w:val="0"/>
        <w:widowControl/>
        <w:spacing w:line="260" w:lineRule="exact" w:before="40" w:after="0"/>
        <w:ind w:left="1010" w:right="22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Moulana Abdul Bari Saheb is a man wielding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over thousands of Mussalmans. He is their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adviser and the Government would make him theirs by </w:t>
      </w:r>
      <w:r>
        <w:rPr>
          <w:rFonts w:ascii="Times" w:hAnsi="Times" w:eastAsia="Times"/>
          <w:b w:val="0"/>
          <w:i w:val="0"/>
          <w:color w:val="000000"/>
          <w:sz w:val="22"/>
        </w:rPr>
        <w:t>releasing the brothers.</w:t>
      </w:r>
    </w:p>
    <w:p>
      <w:pPr>
        <w:autoSpaceDN w:val="0"/>
        <w:autoSpaceDE w:val="0"/>
        <w:widowControl/>
        <w:spacing w:line="260" w:lineRule="exact" w:before="40" w:after="0"/>
        <w:ind w:left="1010" w:right="20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(e) The brothers are, so far as I am aware, men with a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of noble birth, men of culture and learning, possessing </w:t>
      </w:r>
      <w:r>
        <w:rPr>
          <w:rFonts w:ascii="Times" w:hAnsi="Times" w:eastAsia="Times"/>
          <w:b w:val="0"/>
          <w:i w:val="0"/>
          <w:color w:val="000000"/>
          <w:sz w:val="22"/>
        </w:rPr>
        <w:t>great influence over the educated Mahomedans, open-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and straightforward. It was a great mistake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interned them. Surely the Government have ever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men on their side. Lastly in my humble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possibly be gained by keeping them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detention.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worthy of a great Government to discharge them whilst </w:t>
      </w:r>
      <w:r>
        <w:rPr>
          <w:rFonts w:ascii="Times" w:hAnsi="Times" w:eastAsia="Times"/>
          <w:b w:val="0"/>
          <w:i w:val="0"/>
          <w:color w:val="000000"/>
          <w:sz w:val="22"/>
        </w:rPr>
        <w:t>all the clamour and agitation for their release are under suspense.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presence is wanted I shall be at His Excellency’s </w:t>
      </w:r>
      <w:r>
        <w:rPr>
          <w:rFonts w:ascii="Times" w:hAnsi="Times" w:eastAsia="Times"/>
          <w:b w:val="0"/>
          <w:i/>
          <w:color w:val="000000"/>
          <w:sz w:val="22"/>
        </w:rPr>
        <w:t>service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any moment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required.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favour me with a reply. Between the 29th and 31st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Indore presiding over the deliberations of the Hindi Sahitya </w:t>
      </w:r>
      <w:r>
        <w:rPr>
          <w:rFonts w:ascii="Times" w:hAnsi="Times" w:eastAsia="Times"/>
          <w:b w:val="0"/>
          <w:i w:val="0"/>
          <w:color w:val="000000"/>
          <w:sz w:val="22"/>
        </w:rPr>
        <w:t>Sammelan. Thereafter at Ahmedabad.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N.A.I.: Home, Political (a): June 1918, Nos. 359-60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242. CIRCULAR REGARDING KHEDA SITUATION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Phagun Sud 15, March, 27, 1918</w:t>
      </w:r>
    </w:p>
    <w:p>
      <w:pPr>
        <w:autoSpaceDN w:val="0"/>
        <w:autoSpaceDE w:val="0"/>
        <w:widowControl/>
        <w:spacing w:line="266" w:lineRule="exact" w:before="21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UTY OF THE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YOTS OF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autoSpaceDE w:val="0"/>
        <w:widowControl/>
        <w:spacing w:line="260" w:lineRule="exact" w:before="18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crops in the Kaira district have been poor, that is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4 annas in most of the villages, the Government rule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of Land Revenue this year should be postponed. Repeated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 have been made to the Government on behalf of the ryots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this postponement. On behalf of the people the Gujarat Sabha,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honourable Messrs G. K. Parekh and V. J. Patel and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Deodhar, Amritlal Thakkar and Joshi of the Servants of India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inquiries about the crops and all came to the conclusions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Kharif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crop practically came to nothing. With the help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and respectable assistants, I also made minute inquiries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crops of about 400 villages and found the same thing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all the villages the anna valuation was below four annas.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that many of the ryots had no money, and that the granaries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were empty; further that many poor people were importing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maize whole-sale from outside in place of grain grown in this district </w:t>
      </w:r>
      <w:r>
        <w:rPr>
          <w:rFonts w:ascii="Times" w:hAnsi="Times" w:eastAsia="Times"/>
          <w:b w:val="0"/>
          <w:i w:val="0"/>
          <w:color w:val="000000"/>
          <w:sz w:val="22"/>
        </w:rPr>
        <w:t>and living on that. I evensaw this, that wherever the people had paid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this is in capitals.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circular, originally in Gujarati, was resproduced in </w:t>
      </w:r>
      <w:r>
        <w:rPr>
          <w:rFonts w:ascii="Times" w:hAnsi="Times" w:eastAsia="Times"/>
          <w:b w:val="0"/>
          <w:i/>
          <w:color w:val="000000"/>
          <w:sz w:val="18"/>
        </w:rPr>
        <w:t>Gujarati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31-3-1918.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District Magistrate of Kheda, whose note is available in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 Abstracts, Gandhiji was busy issuing circulars since his return to Nadiad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 on March 27. The first one which was reported to have been posted all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district, and which is not available, asked farmers to communicate to Gandhiji details </w:t>
      </w:r>
      <w:r>
        <w:rPr>
          <w:rFonts w:ascii="Times" w:hAnsi="Times" w:eastAsia="Times"/>
          <w:b w:val="0"/>
          <w:i w:val="0"/>
          <w:color w:val="000000"/>
          <w:sz w:val="18"/>
        </w:rPr>
        <w:t>of coercive official measures. This was another circular issued by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4590" w:val="left"/>
          <w:tab w:pos="60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Land Revenue they had done so through fear of the </w:t>
      </w:r>
      <w:r>
        <w:rPr>
          <w:rFonts w:ascii="Times" w:hAnsi="Times" w:eastAsia="Times"/>
          <w:b w:val="0"/>
          <w:i/>
          <w:color w:val="000000"/>
          <w:sz w:val="22"/>
        </w:rPr>
        <w:t>Talati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several places people had paid the land revenue by selling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trees, etc. It also came to my notice that the people were groaning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burden of extremely high prices. Further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fear of plague, are living in huts in a state of anxiety.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facts have been explained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Commissioner; they have made certain concessions but these are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in comparison with the necessities of the people.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only one piece of advice can be given to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this that in order to prove their truthfulness,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 land revenue but let Government collect the land revenue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selling their property if it so desires. It is more advisable to lose all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paying the land revenue than to pay it up through fear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false. At any rate, this is my definite advice to the people,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not pay the land revenue and they should bear all the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and oppressions (</w:t>
      </w:r>
      <w:r>
        <w:rPr>
          <w:rFonts w:ascii="Times" w:hAnsi="Times" w:eastAsia="Times"/>
          <w:b w:val="0"/>
          <w:i/>
          <w:color w:val="000000"/>
          <w:sz w:val="22"/>
        </w:rPr>
        <w:t>zulum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that may result.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respect popular opinion, and it is only if people act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that Government will learn to respect it. Many leading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ready to assist the people in this struggle, and even if anyone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out of house and home, arrangements have been made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and lodging. Forms of pledge for the signatures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courage enough not to pay the assessment have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issued, and it is hoped that all agriculturists who have not paid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it. My advice is to think well before signing, but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after signing whatever may happen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>going back.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Bombay Secret Abstracts</w:t>
      </w:r>
      <w:r>
        <w:rPr>
          <w:rFonts w:ascii="Times" w:hAnsi="Times" w:eastAsia="Times"/>
          <w:b w:val="0"/>
          <w:i w:val="0"/>
          <w:color w:val="000000"/>
          <w:sz w:val="22"/>
        </w:rPr>
        <w:t>: 1918</w:t>
      </w:r>
    </w:p>
    <w:p>
      <w:pPr>
        <w:autoSpaceDN w:val="0"/>
        <w:autoSpaceDE w:val="0"/>
        <w:widowControl/>
        <w:spacing w:line="240" w:lineRule="exact" w:before="27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not found in the report in </w:t>
      </w:r>
      <w:r>
        <w:rPr>
          <w:rFonts w:ascii="Times" w:hAnsi="Times" w:eastAsia="Times"/>
          <w:b w:val="0"/>
          <w:i/>
          <w:color w:val="000000"/>
          <w:sz w:val="18"/>
        </w:rPr>
        <w:t>Gujarati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243. LETTER TO THE PRESS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LEADER</w:t>
      </w:r>
    </w:p>
    <w:p>
      <w:pPr>
        <w:autoSpaceDN w:val="0"/>
        <w:autoSpaceDE w:val="0"/>
        <w:widowControl/>
        <w:spacing w:line="266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 owe an explanation to the public with regard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fast. Some friends consider the action to have been silly,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cowardly and some others still worse. In my opinion,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untrue to my Maker and to the cause I was espousing, if I had </w:t>
      </w:r>
      <w:r>
        <w:rPr>
          <w:rFonts w:ascii="Times" w:hAnsi="Times" w:eastAsia="Times"/>
          <w:b w:val="0"/>
          <w:i w:val="0"/>
          <w:color w:val="000000"/>
          <w:sz w:val="22"/>
        </w:rPr>
        <w:t>acted otherwise.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over a month ago I reached Bombay, I was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mill-hands had threatened a strike and violence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bonus that was given to them during the plague was withdrawn.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intervene and I consented. Owing to the plague the 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as much as 70 per cent bonus since August last. An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 that bonus had resulted in grave dissatisfaction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labourers. When it was almost too late, the mill-owners offered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the plague bonus and for the sake of the high prices a rise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 percent. The labourers were unsatisfied. The matter was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arbitration, Mr. Chatfield, the collector, being the umpire. The 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mills however struck work. The owners, thinking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 without just cause, withdrew from the arbitration and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general lock-out to be continued till the labourers were exhausted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accepting 20 per cent increase they had offered.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Shankarlal Banker, V. J. Patel and I, the arbitrators appointed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labourers thought that they were to be demoralized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act promptly and decisively. We, therefore, investigated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increase they had offered. We sought the mill-owners’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assistance. They would not give it. Their one purpose was to organize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into a combination that could fight a similar combination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employees. One-sided technically though our investigation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we endeavoured to examine the mill-owners’ side and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that a 35 percent increase was fair. Before announcing </w:t>
      </w:r>
      <w:r>
        <w:rPr>
          <w:rFonts w:ascii="Times" w:hAnsi="Times" w:eastAsia="Times"/>
          <w:b w:val="0"/>
          <w:i w:val="0"/>
          <w:color w:val="000000"/>
          <w:sz w:val="22"/>
        </w:rPr>
        <w:t>the figure to the mill-hands, we informed the employers of the result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 dentl y thi s was  iss ued gen erall y to the  Pre ss, and  was  als o pub lis 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inquiry and told them that we would correct ourselves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show any error. The latter would not co-operate. They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saying as much, but they pointed out in it that the rate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granted by the Government as also the employers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much less than the one contemplated by us. I felt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addendum was beside the point and at a huge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announced 35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for the mill-hands’ acceptance. Be it noted that the plague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bonus amounted to 70 per cent of their wages and they had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intention of accepting not less than 50 per cent as high prices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increase. They were now called upon to accept the mean (the fixing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 was quite an accident) between the mill-owners 20 per cent,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own 50 per cent. After some grumbling,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35 per cent increase, it always being understood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recognize, at the same time, the principle of arbitration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 mill-owners’ did so. From that time forward, i.e., 26th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last, day after day thousands of people gathered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shade of a tree outside the city walls, people walking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distances in many cases, and solemnly repeated their determination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God not to accept anything less than 35 per cent.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pecuniary assistance was given to them. It was easy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many must suffer from the pangs of starvation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could not, while they were without employment, get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credit. We who were helping them came, on the other hand,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we would only spoil them if we collected public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utilized them for feeding them unless the able-bodied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were ready to perform bread labour. It was a difficult task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men, who have worked at machines, to shoulder baskets of </w:t>
      </w:r>
      <w:r>
        <w:rPr>
          <w:rFonts w:ascii="Times" w:hAnsi="Times" w:eastAsia="Times"/>
          <w:b w:val="0"/>
          <w:i w:val="0"/>
          <w:color w:val="000000"/>
          <w:sz w:val="22"/>
        </w:rPr>
        <w:t>sand or bricks. They came but they did so grudgingly. The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hardened their hearts. They were equally determined not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20 per cent and they appointed emissaries to persuade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to give in. Even during the early part of the lock-out, whilst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declined to help those who would not work, we had assured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would feed and clothe ourselves after feeding and clothing </w:t>
      </w:r>
      <w:r>
        <w:rPr>
          <w:rFonts w:ascii="Times" w:hAnsi="Times" w:eastAsia="Times"/>
          <w:b w:val="0"/>
          <w:i w:val="0"/>
          <w:color w:val="000000"/>
          <w:sz w:val="22"/>
        </w:rPr>
        <w:t>them. Twenty-two days had passed by. Hunger and the mill-owners’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emissaries were producing their effect and Satan was whispering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that there was no such thing as God on earth who would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that vows were dodges resorted to by weaklings. One </w:t>
      </w:r>
      <w:r>
        <w:rPr>
          <w:rFonts w:ascii="Times" w:hAnsi="Times" w:eastAsia="Times"/>
          <w:b w:val="0"/>
          <w:i w:val="0"/>
          <w:color w:val="000000"/>
          <w:sz w:val="22"/>
        </w:rPr>
        <w:t>morning instead of an eager and enthusiastic crowd of 5 to 10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to Ahmedabad Mill-hands”, February 26, 1918.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men with determination written on their faces, I met a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2000 men with despair written on their faces. We had just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mill-hands living in a particular chawl had declined to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were preparing to go to work and accept 20 per cent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were taunting us (I think very properly) that it was very well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who had motors at our disposal and plenty of food, to attend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and advise staunchness even unto death. What was I to do?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the cause to be just. I believe in God as I believe that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letter. I believe in the necessity of the performance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at all costs. I knew that the men before us were God-fearing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but that the long-drawn-out lock-out or strike was putting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undue strain upon them. I had the knowledge before me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extensive travels in India, hundreds of people were found who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broke a promise as they made them. I knew, too, that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have but a vague and indistinct belief in soul-force and in God.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that it was a sacred moment for me, my faith was on the anvil,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hesitation to rising and declaring to the men that a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vow so solemnly taken was unendurable by me and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any food until they had the 35 per cent increase given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they had fallen. A meeting that was up to now unlike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meetings, totally unresponsive, woke up as if by magic. Tears trickled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cheeks of every one of them and men after men rose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they would never go to the mills unless they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and that they would go about the city and steal the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had not attended the meeting. It was a privilege to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demonstration of the efficacy of truth and love. Every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realized that the protecting power of God was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 today as it used to be in the days of yore. I am not sorry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vow but with the belief that I have, I would have been unworthy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 undertaken by me, if I had done anything less. Before I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vow I knew that there were serious defects about it. For me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vow in order to affect in any shape or form the decision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 would be cowardly injustice done to them and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prove myself unfit for the friendship which I had the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enjoying with some of them. I knew that I ran the risk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misunderstood. I could not prevent my fast from affecting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Their knowledge, moreover, put a responsibility on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was ill able to bear. From now I disabled myself from 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concessions for the men, which ordinarily, in a struggle such as this,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entirely justified in securing. I knew, too, that I would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satisfied with the minimum I could get from the mill-owners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fulfilment of the letter of the men’s vow rather than its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hath it happened. I put the effect of my vow in one scale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merits of it in the other. There are hardly any acts of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which are free from all taint. Mine, I know, was exceptionally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tainted but I preferred the ignominy of having unworthily </w:t>
      </w:r>
      <w:r>
        <w:rPr>
          <w:rFonts w:ascii="Times" w:hAnsi="Times" w:eastAsia="Times"/>
          <w:b w:val="0"/>
          <w:i w:val="0"/>
          <w:color w:val="000000"/>
          <w:sz w:val="22"/>
        </w:rPr>
        <w:t>compromised by my vow the position and independence of the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rather than that it should be said by posterity that 10,000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suddenly broken a vow which they had for over twenty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solemnly taken and repeated in the name of God. I am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no body of men can make themselves into a nation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great tasks unless they become as true as steel and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promises come to be regarded by the world like the law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Medes and Persians, inflexible and unbreakable, and whatever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verdict of friends, so far as I can think at present, on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I should not hesitate in future to repeat the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which I have taken the liberty of describing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>communication.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conclude this letter without mentioning two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India has every reason to be proud. The mill-owners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by Mr. Ambalal Sarabhai who is a gentlemen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the term. He is a man of culture and equally great abilities.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adds to these qualities a resolute will. The mill-hands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by his sister Anasuyabehn. She possesses a heart of gold.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full of pity for the poor. The mill-hands adore her. Her word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with them. I have not known a struggle fought with so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 and such courtesy on either side. This happy result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principally due to the connections with it of Mr. Ambalal Sarabhai </w:t>
      </w:r>
      <w:r>
        <w:rPr>
          <w:rFonts w:ascii="Times" w:hAnsi="Times" w:eastAsia="Times"/>
          <w:b w:val="0"/>
          <w:i w:val="0"/>
          <w:color w:val="000000"/>
          <w:sz w:val="22"/>
        </w:rPr>
        <w:t>and Anasuyabehn.</w:t>
      </w:r>
    </w:p>
    <w:p>
      <w:pPr>
        <w:autoSpaceDN w:val="0"/>
        <w:autoSpaceDE w:val="0"/>
        <w:widowControl/>
        <w:spacing w:line="220" w:lineRule="exact" w:before="86" w:after="0"/>
        <w:ind w:left="0" w:right="4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120" w:after="0"/>
        <w:ind w:left="0" w:right="1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66" w:lineRule="exact" w:before="8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>, 3-4-1918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244. LETTER TO J. B. KRIPALANI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FRIEND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forgive me for not writing to you earlier.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Girdhari gave you my message. I wanted to give you a letter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bring you peace and joy. And I waited. I may have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such a letter even now. But I can no longer keep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you. Your own letter pouring forth the soul’s agony stares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the face. But should death, even when it overtakes our dearest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suddenly, as it has done in your brother’s case, paralyse us?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“a change and a forgetting”? Is it any the less so when it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a sudden? You have been called to a privileged position.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and your philosophy are on their trial. If you feed by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two hungry mouths of your family, you are performing a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service. What will happen to India if all the bread-winners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so-called servants of India? You will only now be weighed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balance and I know you will not be found wanting.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also are now on their trial. Pray let me know of your plans.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can, do come to see me, and we shall discuss them. Any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>I can render is, you know, yours.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deep love and sympathy,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ever,</w:t>
      </w:r>
    </w:p>
    <w:p>
      <w:pPr>
        <w:autoSpaceDN w:val="0"/>
        <w:autoSpaceDE w:val="0"/>
        <w:widowControl/>
        <w:spacing w:line="266" w:lineRule="exact" w:before="82" w:after="0"/>
        <w:ind w:left="0" w:right="1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APUJI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STATEMENT TO THE PRESS ON KHEDA SITUATION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1918</w:t>
      </w:r>
    </w:p>
    <w:p>
      <w:pPr>
        <w:autoSpaceDN w:val="0"/>
        <w:autoSpaceDE w:val="0"/>
        <w:widowControl/>
        <w:spacing w:line="260" w:lineRule="exact" w:before="40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district of Kheda, the crops for the year 1917-18 have, by </w:t>
      </w:r>
      <w:r>
        <w:rPr>
          <w:rFonts w:ascii="Times" w:hAnsi="Times" w:eastAsia="Times"/>
          <w:b w:val="0"/>
          <w:i w:val="0"/>
          <w:color w:val="000000"/>
          <w:sz w:val="22"/>
        </w:rPr>
        <w:t>common admission, proved a partial failure. Under the Revenue rules</w:t>
      </w:r>
    </w:p>
    <w:p>
      <w:pPr>
        <w:autoSpaceDN w:val="0"/>
        <w:autoSpaceDE w:val="0"/>
        <w:widowControl/>
        <w:spacing w:line="220" w:lineRule="exact" w:before="3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Kripalani’s letter conveying news about the deaths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brother and sister-in-law and expressing the fear that he might have to give up </w:t>
      </w:r>
      <w:r>
        <w:rPr>
          <w:rFonts w:ascii="Times" w:hAnsi="Times" w:eastAsia="Times"/>
          <w:b w:val="0"/>
          <w:i w:val="0"/>
          <w:color w:val="000000"/>
          <w:sz w:val="18"/>
        </w:rPr>
        <w:t>social service.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Jivatram B. Kripalani (b. 1886); educationist, politician and President, </w:t>
      </w:r>
      <w:r>
        <w:rPr>
          <w:rFonts w:ascii="Times" w:hAnsi="Times" w:eastAsia="Times"/>
          <w:b w:val="0"/>
          <w:i w:val="0"/>
          <w:color w:val="000000"/>
          <w:sz w:val="18"/>
        </w:rPr>
        <w:t>Indian National Congress, 1946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crops are under four annas, the cultivators are entitled to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of the Revenue assessment for the year; if the crops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six annas, half the amount of assessment is suspended.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aware, the Government have been pleased to grant full </w:t>
      </w:r>
      <w:r>
        <w:rPr>
          <w:rFonts w:ascii="Times" w:hAnsi="Times" w:eastAsia="Times"/>
          <w:b w:val="0"/>
          <w:i w:val="0"/>
          <w:color w:val="000000"/>
          <w:sz w:val="22"/>
        </w:rPr>
        <w:t>suspension with regard to one village out of every 600, and half-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 in the case of over 103 villages. It is claimed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ryots that the suspension is not at all adequate to the actuality.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contended that in the vast majority of villages, crops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over six annas. The only question before at issue is,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have been under four annas or six annas, as the case may be,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latter figure. Government valuation is in the first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</w:t>
      </w:r>
      <w:r>
        <w:rPr>
          <w:rFonts w:ascii="Times" w:hAnsi="Times" w:eastAsia="Times"/>
          <w:b w:val="0"/>
          <w:i/>
          <w:color w:val="000000"/>
          <w:sz w:val="22"/>
        </w:rPr>
        <w:t>Talatis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assisted by the chief men of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As a rule, no check on thier figures is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for it is only during partial failure that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valuation of crops may have been challenged. The </w:t>
      </w:r>
      <w:r>
        <w:rPr>
          <w:rFonts w:ascii="Times" w:hAnsi="Times" w:eastAsia="Times"/>
          <w:b w:val="0"/>
          <w:i/>
          <w:color w:val="000000"/>
          <w:sz w:val="22"/>
        </w:rPr>
        <w:t>Talatis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obsequious, unscrupulous and tyrannical. The chief 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selected for their docility. The </w:t>
      </w:r>
      <w:r>
        <w:rPr>
          <w:rFonts w:ascii="Times" w:hAnsi="Times" w:eastAsia="Times"/>
          <w:b w:val="0"/>
          <w:i/>
          <w:color w:val="000000"/>
          <w:sz w:val="22"/>
        </w:rPr>
        <w:t>Talatis’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aim is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collect full assessment as promptly as possible. We sometimes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of assiduous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Talatis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awarded </w:t>
      </w:r>
      <w:r>
        <w:rPr>
          <w:rFonts w:ascii="Times" w:hAnsi="Times" w:eastAsia="Times"/>
          <w:b w:val="0"/>
          <w:i/>
          <w:color w:val="000000"/>
          <w:sz w:val="22"/>
        </w:rPr>
        <w:t>pugree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collection. In applying to the </w:t>
      </w:r>
      <w:r>
        <w:rPr>
          <w:rFonts w:ascii="Times" w:hAnsi="Times" w:eastAsia="Times"/>
          <w:b w:val="0"/>
          <w:i/>
          <w:color w:val="000000"/>
          <w:sz w:val="22"/>
        </w:rPr>
        <w:t>Talatis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adjectives I have given,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cast no reflections on them as men. I merely state the fact. The </w:t>
      </w:r>
      <w:r>
        <w:rPr>
          <w:rFonts w:ascii="Times" w:hAnsi="Times" w:eastAsia="Times"/>
          <w:b w:val="0"/>
          <w:i/>
          <w:color w:val="000000"/>
          <w:sz w:val="22"/>
        </w:rPr>
        <w:t>Talatis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 born; they are made; and rent-collectors all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have to cultivate a callousness without which they could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 to the satisfaction of their masters. It is impossible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reproduce the graphic description given by the ryots of the 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collectors which the </w:t>
      </w:r>
      <w:r>
        <w:rPr>
          <w:rFonts w:ascii="Times" w:hAnsi="Times" w:eastAsia="Times"/>
          <w:b w:val="0"/>
          <w:i/>
          <w:color w:val="000000"/>
          <w:sz w:val="22"/>
        </w:rPr>
        <w:t>Talatis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chiefly are. My purpose in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Talatis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show that the Governments valuation of the crops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derived in the first instance from the tainted source and is presumably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biased against the ryots. As against their valuation, we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testimony of ryots, high and low, some of whom are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and considerable wealth, who have a reputation to lose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nothing to gain by exaggeration except the odium of </w:t>
      </w:r>
      <w:r>
        <w:rPr>
          <w:rFonts w:ascii="Times" w:hAnsi="Times" w:eastAsia="Times"/>
          <w:b w:val="0"/>
          <w:i/>
          <w:color w:val="000000"/>
          <w:sz w:val="22"/>
        </w:rPr>
        <w:t>Talatis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possibly higher officials. I wish to state at once that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movement there is no desire to discredit the Government, 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official. The movement is intended to assert the right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to be effectively heard in matters concerning themselves.</w:t>
      </w:r>
    </w:p>
    <w:p>
      <w:pPr>
        <w:autoSpaceDN w:val="0"/>
        <w:autoSpaceDE w:val="0"/>
        <w:widowControl/>
        <w:spacing w:line="240" w:lineRule="exact" w:before="1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known to the public that the Hon’ble Mr. G. K. Parekh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V. J. Patel, invited and assisted by the Gujarat Sabha,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investigations as also Messrs Deodhar, Joshi and Thakkar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Servants of India Society. Their investigation was necessary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preliminary and brief and therefore confined to a few villages only.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result of their inquiry went to show that the crops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cases was under four annas. As their investigation,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extensive enough, was capable of being challenged, and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challenged. I undertook a full inquiry with the assistance of over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capable, experienced and impartial men of influence and status.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visited over 50 villages and met as many men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as I could, inspected in these villages most of the fields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them and after a searching cross-examination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villagers, came to the conclusion that their crops were under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annas. I found that among the men who surrounded me,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those who were ready to check exaggerations and wild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statements. Men knew what was at stake if they departed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As to the </w:t>
      </w:r>
      <w:r>
        <w:rPr>
          <w:rFonts w:ascii="Times" w:hAnsi="Times" w:eastAsia="Times"/>
          <w:b w:val="0"/>
          <w:i/>
          <w:color w:val="000000"/>
          <w:sz w:val="22"/>
        </w:rPr>
        <w:t>rabi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crops and the still standing </w:t>
      </w:r>
      <w:r>
        <w:rPr>
          <w:rFonts w:ascii="Times" w:hAnsi="Times" w:eastAsia="Times"/>
          <w:b w:val="0"/>
          <w:i/>
          <w:color w:val="000000"/>
          <w:sz w:val="22"/>
        </w:rPr>
        <w:t>Kharif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crops,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by the evidence of my own eyes to check the statements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agriculturists. The method adopted by my co-workers were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same. In this manner nearly 400 villages were examined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few exceptions, crops were found to be under four annas,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three cases they were found to be over six annas. The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by us was, so far as the </w:t>
      </w:r>
      <w:r>
        <w:rPr>
          <w:rFonts w:ascii="Times" w:hAnsi="Times" w:eastAsia="Times"/>
          <w:b w:val="0"/>
          <w:i/>
          <w:color w:val="000000"/>
          <w:sz w:val="22"/>
        </w:rPr>
        <w:t>Kharif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crops were concerned,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 the actual yield of the whole of the crops of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the possible yield of the same village in a normal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the truth of the statements made by them, this is admittedly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absolute test, and any other method that would bring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result must be rejected as untrue and unscientific; and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remarked, all probability of exaggeration was avoided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above-named investigation. As to the standing </w:t>
      </w:r>
      <w:r>
        <w:rPr>
          <w:rFonts w:ascii="Times" w:hAnsi="Times" w:eastAsia="Times"/>
          <w:b w:val="0"/>
          <w:i/>
          <w:color w:val="000000"/>
          <w:sz w:val="22"/>
        </w:rPr>
        <w:t>rabi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crops,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eye estimate and it was tested by the method above mentioned.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method is an eye estimate and therefore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of guess-work. It is moreover open to fundamental objections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endeavoured to set forth in a letter to the Collector of the </w:t>
      </w:r>
      <w:r>
        <w:rPr>
          <w:rFonts w:ascii="Times" w:hAnsi="Times" w:eastAsia="Times"/>
          <w:b w:val="0"/>
          <w:i w:val="0"/>
          <w:color w:val="000000"/>
          <w:sz w:val="22"/>
        </w:rPr>
        <w:t>District. I request him to treat Vadthal</w:t>
      </w:r>
      <w:r>
        <w:rPr>
          <w:rFonts w:ascii="Times" w:hAnsi="Times" w:eastAsia="Times"/>
          <w:b w:val="0"/>
          <w:i w:val="0"/>
          <w:color w:val="000000"/>
          <w:sz w:val="22"/>
        </w:rPr>
        <w:t>--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well-known and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well-to-do village of the district with the railway line passing by it and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near a trade centre</w:t>
      </w:r>
      <w:r>
        <w:rPr>
          <w:rFonts w:ascii="Times" w:hAnsi="Times" w:eastAsia="Times"/>
          <w:b w:val="0"/>
          <w:i w:val="0"/>
          <w:color w:val="000000"/>
          <w:sz w:val="22"/>
        </w:rPr>
        <w:t>--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test case and I suggest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were in that village proved to be under four annas, as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were, it might be assumed that in other villages less 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situated, crops were not likely to be more than four annas.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to my request a suggestion that I should be permitted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 the inquiry. He made the inquiry but rejected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and therefore it proved to be one-sided. The Collector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an elaborate report on the crops of that village which,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I have successfully challenged. The original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valuation, I understand, was twelve annas, the Collector’s minimum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valuation is seven annas. If the probably wrong methods of valuation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I have drawn attention and which have been adopted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 are allowed for, the valuation according to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reckoning would come under six annas and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agriculturists it would be under four annas. Both the report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are too technical to be of value to the public.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that, as both the Government and agriculturists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the right, if the Government have any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opinion, they should appoint an impartial committee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with the cultivators’ representatives upon it, or gracefully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popular view. The Government have rejected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and insist upon applying coercive measures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of revenue. It may be mentioned that these measures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totally suspended and in many cases the ryots have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under pressure. The </w:t>
      </w:r>
      <w:r>
        <w:rPr>
          <w:rFonts w:ascii="Times" w:hAnsi="Times" w:eastAsia="Times"/>
          <w:b w:val="0"/>
          <w:i/>
          <w:color w:val="000000"/>
          <w:sz w:val="22"/>
        </w:rPr>
        <w:t>Talatis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taken away cattle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them only after the payment of assessment. In one case,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witnessed a painful incident. A man having a milch buffalo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him and it was only on my happening to go to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buffalo was released; this buffalo was the most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the man possessed and a source of daily bread for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Scores of such cases have already happened and many more will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happen hereafter if the public opinion is not ranged on the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people. Every means of seeking redress by prayers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exhausted. Interviews with Collector, the Commissioner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have taken place. The final suggestion that was made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this; Although in the majority of cases, people are entitled to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suspension, half suspension should be granted throughout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for villages which show, by common consent, crops over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annas. Such a gracious concession may be accompanied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that the Government would expect those who have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voluntarily to pay the dues, we the workers on our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to persuade such people to pay up the Government dues.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leave only the poorest people untouched. I venture to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acceptance of this suggestion can only bring credit and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Government. Resistance of popular will can only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discontent which, in the case of fear-stricken peasantry such 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Kaira, can only find an underground passage and thus demoralize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present movement is an attempt to get out of such a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position, humiliating alike for the Government and the people.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the Government propose to assert their position and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prestige? They have a Revenue Code giving them unlimited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right of appeal to the ryots against the decisions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Revenue Authorities. Exercise of these powers in a case like the one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us, in which the ryots are fighting for a principle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for prestige, would be a prostitution of justice, of a </w:t>
      </w:r>
      <w:r>
        <w:rPr>
          <w:rFonts w:ascii="Times" w:hAnsi="Times" w:eastAsia="Times"/>
          <w:b w:val="0"/>
          <w:i w:val="0"/>
          <w:color w:val="000000"/>
          <w:sz w:val="22"/>
        </w:rPr>
        <w:t>disavowal of all fair play. These powers are:</w:t>
      </w:r>
    </w:p>
    <w:p>
      <w:pPr>
        <w:autoSpaceDN w:val="0"/>
        <w:autoSpaceDE w:val="0"/>
        <w:widowControl/>
        <w:spacing w:line="294" w:lineRule="exact" w:before="2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Right of summary execution.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8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Right of exacting a quarter of the assessment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punishment.</w:t>
      </w:r>
    </w:p>
    <w:p>
      <w:pPr>
        <w:autoSpaceDN w:val="0"/>
        <w:autoSpaceDE w:val="0"/>
        <w:widowControl/>
        <w:spacing w:line="240" w:lineRule="exact" w:before="80" w:after="0"/>
        <w:ind w:left="1090" w:right="5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Right of confiscation of land, not merely </w:t>
      </w:r>
      <w:r>
        <w:rPr>
          <w:rFonts w:ascii="Times" w:hAnsi="Times" w:eastAsia="Times"/>
          <w:b w:val="0"/>
          <w:i/>
          <w:color w:val="000000"/>
          <w:sz w:val="22"/>
        </w:rPr>
        <w:t>rayatwari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</w:t>
      </w:r>
      <w:r>
        <w:rPr>
          <w:rFonts w:ascii="Times" w:hAnsi="Times" w:eastAsia="Times"/>
          <w:b w:val="0"/>
          <w:i/>
          <w:color w:val="000000"/>
          <w:sz w:val="22"/>
        </w:rPr>
        <w:t>inami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sanadia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 right of keeping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</w:t>
      </w:r>
      <w:r>
        <w:rPr>
          <w:rFonts w:ascii="Times" w:hAnsi="Times" w:eastAsia="Times"/>
          <w:b w:val="0"/>
          <w:i/>
          <w:color w:val="000000"/>
          <w:sz w:val="22"/>
        </w:rPr>
        <w:t>hajat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1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remedies may be applied singly or all together,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unbelievable though it may seem to the public, it may be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notices of the application of all these remedies but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issued. Thus a man owning two hundred acres of land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perpetuity and valued at thousands of rupees, paying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assessment rate, may at will of the authority lose the whole of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for the sake of principal he respectfully refuses voluntarily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 assessment himself and is prepared meekly but under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to penalties that may be inflicted by law. Surely vindictive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confiscation of property ought not to be the reward for orderly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which, properly handled, can only result in progress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roung and in giving the Government a bold and frank peasantry with </w:t>
      </w:r>
      <w:r>
        <w:rPr>
          <w:rFonts w:ascii="Times" w:hAnsi="Times" w:eastAsia="Times"/>
          <w:b w:val="0"/>
          <w:i w:val="0"/>
          <w:color w:val="000000"/>
          <w:sz w:val="22"/>
        </w:rPr>
        <w:t>a will of its own.</w:t>
      </w:r>
    </w:p>
    <w:p>
      <w:pPr>
        <w:autoSpaceDN w:val="0"/>
        <w:autoSpaceDE w:val="0"/>
        <w:widowControl/>
        <w:spacing w:line="24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invite the Press and the public to assist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 of Kaira who have dared to enter up a fight for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is just and right. Let the public remember this also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unprecedentedly severe plague has decimated the population of Kaira.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living outside their homes in specially prepared thatched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cottages at considerable expense to themselves. In some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mortality has been tremendous. Prices areruling high of which, 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failure of crops, they can but take little advantage and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all the disadvantages thereof. It is not money they want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the voice of a strong unanimous and emphatic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1-4-1918</w:t>
      </w:r>
    </w:p>
    <w:p>
      <w:pPr>
        <w:autoSpaceDN w:val="0"/>
        <w:autoSpaceDE w:val="0"/>
        <w:widowControl/>
        <w:spacing w:line="240" w:lineRule="exact" w:before="1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statement was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3-4-1918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246. SPEECH AT HINDI SAHITYA SAMMELAN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[I</w:t>
      </w:r>
      <w:r>
        <w:rPr>
          <w:rFonts w:ascii="Times" w:hAnsi="Times" w:eastAsia="Times"/>
          <w:b w:val="0"/>
          <w:i w:val="0"/>
          <w:color w:val="000000"/>
          <w:sz w:val="16"/>
        </w:rPr>
        <w:t>NDORE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most venerable and selfless leader Pandit Madan Mohan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 has not found it possible to attend this conference.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him to come if he could and he promised to do so.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has not been able to come he has sent us a letter. I was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case he did not come, he would send a letter stating his views,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would be possible for me to read it out to you.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today. I had asked the reception committee to secure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scholars on two questions in regard to Hindi. Panditji in 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replied to these two questions.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language presents a big and indeed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problem. Even if all the leaders were to devote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to this task turning away from everything else, they well may.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 the other hand, we were to regard it as of secondary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and to direct our attention away from it then all the enthusiasm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people now feel for it and the keen interest they are taking in it </w:t>
      </w:r>
      <w:r>
        <w:rPr>
          <w:rFonts w:ascii="Times" w:hAnsi="Times" w:eastAsia="Times"/>
          <w:b w:val="0"/>
          <w:i w:val="0"/>
          <w:color w:val="000000"/>
          <w:sz w:val="22"/>
        </w:rPr>
        <w:t>at present would be in vain.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is like our mother. In fact I have no real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sort of a conference. It will be a three days’ pageant after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disperse, go away to our respective places and forget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said or heard. What is needed is the urge and the resolve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The president’s speech cannot give you that urge.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which you have to create for yourselves.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made against us is that our language lacks spirit. Where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knowledge there is no spirit. We have neither the urge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to do things. It is only when we acquire dynamic energy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our language also will acquire it. We cannot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we want through a foreign language for the simple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not able to use it effectively. I am pleased to know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Indore you carry on all your dealings through Hindi. But – excuse </w:t>
      </w:r>
      <w:r>
        <w:rPr>
          <w:rFonts w:ascii="Times" w:hAnsi="Times" w:eastAsia="Times"/>
          <w:b w:val="0"/>
          <w:i w:val="0"/>
          <w:color w:val="000000"/>
          <w:sz w:val="22"/>
        </w:rPr>
        <w:t>me please –the letter I have received from your Chief Minister is in</w:t>
      </w:r>
    </w:p>
    <w:p>
      <w:pPr>
        <w:autoSpaceDN w:val="0"/>
        <w:tabs>
          <w:tab w:pos="550" w:val="left"/>
          <w:tab w:pos="577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delivered this address in Hindi while presiding over the 8 </w:t>
      </w:r>
      <w:r>
        <w:rPr>
          <w:rFonts w:ascii="Times" w:hAnsi="Times" w:eastAsia="Times"/>
          <w:b w:val="0"/>
          <w:i w:val="0"/>
          <w:color w:val="000000"/>
          <w:sz w:val="10"/>
        </w:rPr>
        <w:t>th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session </w:t>
      </w:r>
      <w:r>
        <w:rPr>
          <w:rFonts w:ascii="Times" w:hAnsi="Times" w:eastAsia="Times"/>
          <w:b w:val="0"/>
          <w:i w:val="0"/>
          <w:color w:val="000000"/>
          <w:sz w:val="18"/>
        </w:rPr>
        <w:t>of the Hindi Sahitya Sammelan held at the Town Hall, Indore.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point, Gandhiji read out Pandit Malaviya’s letter expressing his </w:t>
      </w:r>
      <w:r>
        <w:rPr>
          <w:rFonts w:ascii="Times" w:hAnsi="Times" w:eastAsia="Times"/>
          <w:b w:val="0"/>
          <w:i w:val="0"/>
          <w:color w:val="000000"/>
          <w:sz w:val="18"/>
        </w:rPr>
        <w:t>conviction that Hindi was the lingua franca of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The people of Indore perhaps do not know—but I will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them—that here the courts entertain petitions written in English.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it should be so in Indore. I admit that this movement—the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for the adoption of Hindi—cannot yet succeed in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but there is no reason why it should not succeed in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States. The educated classes, as Pandit Malaviyaji has pointed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letter, have unfortunately fallen under the spell of English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developed a distaste for their own mother tongue,. The milk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from the former is adulterated with water and contaminated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poison, while that from the latter is pure. It is impossible to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without this pure milk. But a blind person cannot see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 does not know how to break his fetters. We have been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spell of the English now for the past fifty years. In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people have remained steeped in ignorance. The conference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special attention to this part of the problem. We should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year conditions are created when not a word of English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heard in any of our political or social conferences, in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provincial assemblies and the like. Let us abandon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entirely. English has attained the position of a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But that is because the English have spread and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throughout the world. As soon as they lose that position,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will shrink in its extent. We should no more neglect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our own language. The English insist on speaking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 and using it for all their purposes. Let us do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raise Hindi to the high status of a national language.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shall we discharge our duty to it. Now I will read out my written </w:t>
      </w:r>
      <w:r>
        <w:rPr>
          <w:rFonts w:ascii="Times" w:hAnsi="Times" w:eastAsia="Times"/>
          <w:b w:val="0"/>
          <w:i w:val="0"/>
          <w:color w:val="000000"/>
          <w:sz w:val="22"/>
        </w:rPr>
        <w:t>speech.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PRESIDENT, DELEGATES, BROTHERS AND SISTERS,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me great honour in conferring on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presidentship of this conference. I know only too well that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of the knowledge of Hindi, my qualifications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are almost nil. The only thing which may be said to qualify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it is my boundless love of Hindi. I hope that I would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pass this test of love.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of a particular literature can only be reckoned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of the region where that language is spoken. If the region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remains confined to the Northern part of India, the extent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must remain limited. But in case it becomes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language, the expanse of its literature will become as wide as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As the people speaking a particular language,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If we want that high-souled men from the East and the West,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North and the South, should come to take a dip in the sea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language, it is obvious that the sea must acquire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Therefore the place of Hindi from the point of view of </w:t>
      </w:r>
      <w:r>
        <w:rPr>
          <w:rFonts w:ascii="Times" w:hAnsi="Times" w:eastAsia="Times"/>
          <w:b w:val="0"/>
          <w:i w:val="0"/>
          <w:color w:val="000000"/>
          <w:sz w:val="22"/>
        </w:rPr>
        <w:t>developing a national literature needs to be considered.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give some thought to the definition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language. I have often said that Hindi is that language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in the North by both Hindus and Muslims and which is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in the Nagari or the Persian script. This Hindi is neither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Sanskritized nor too Persianized. The sweetness which I find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Hindi is found neither in the speech of the Muslims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 nor in that of the Hindu pundits of Prayag. The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easily understood by the masses is the best. All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village Hindi. The source of the river of language lies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Himalayas of the people. It will always be so. The Ganga arising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Hindi which will flow on for ever, while the Sanskritized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Persianized Hindi will dry up and fade away, as does a rivulet </w:t>
      </w:r>
      <w:r>
        <w:rPr>
          <w:rFonts w:ascii="Times" w:hAnsi="Times" w:eastAsia="Times"/>
          <w:b w:val="0"/>
          <w:i w:val="0"/>
          <w:color w:val="000000"/>
          <w:sz w:val="22"/>
        </w:rPr>
        <w:t>springing from a small hillock.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distinction made between Hindus and Muslims is unreal.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unreality is found in the distinction between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Urdu. It is unnecessary for Hindus to reject Persian words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to reject Sanskrit words from their speech. A harmonious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blend of the two will be as beautiful as the confluence of the Ganga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Yamuna and last for ever. I hope that we will not waste our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weaken our strength by entering into the Hindi-Urdu controversy.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no doubt, difficulty in regard to script. As things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will patronize the Arabic script, while Hindus will mostly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Nagari script. Both scripts will therefore have to be accorded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places. Officials must know both scripts. There is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In the end, the script which is theeasier of the two will prevail.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there ought to be a common language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intercourse between the different parts of India. Once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 Hindi-Urdu controversy, we shall realize that for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India Urdu is the lingua franca. This proves that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Moghul times, Hindi or Urdu was well on its way to becoming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language of India.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today, there is no language to rival Hindi in this respect. </w:t>
      </w:r>
      <w:r>
        <w:rPr>
          <w:rFonts w:ascii="Times" w:hAnsi="Times" w:eastAsia="Times"/>
          <w:b w:val="0"/>
          <w:i w:val="0"/>
          <w:color w:val="000000"/>
          <w:sz w:val="22"/>
        </w:rPr>
        <w:t>The question of national language becomes quite easy of solution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we give up the Hindi-Urdu controversy. Hindus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some Persian words while Muslims will have to learn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words. This exchange will enrich and strengthen the Islamic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and provide a very fruitful means for bringing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closer together. in fact we have to work so hard for dispelling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fascination for the English language that we must not raise </w:t>
      </w:r>
      <w:r>
        <w:rPr>
          <w:rFonts w:ascii="Times" w:hAnsi="Times" w:eastAsia="Times"/>
          <w:b w:val="0"/>
          <w:i w:val="0"/>
          <w:color w:val="000000"/>
          <w:sz w:val="22"/>
        </w:rPr>
        <w:t>the Hindu-Urdu controversy. Nor must we fight over the script.</w:t>
      </w:r>
    </w:p>
    <w:p>
      <w:pPr>
        <w:autoSpaceDN w:val="0"/>
        <w:autoSpaceDE w:val="0"/>
        <w:widowControl/>
        <w:spacing w:line="26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English cannot become our national language, what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from the imposition of English on our people, how our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suffered and their development has been retarded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adoption of English as the medium of education</w:t>
      </w:r>
      <w:r>
        <w:rPr>
          <w:rFonts w:ascii="Times" w:hAnsi="Times" w:eastAsia="Times"/>
          <w:b w:val="0"/>
          <w:i w:val="0"/>
          <w:color w:val="000000"/>
          <w:sz w:val="22"/>
        </w:rPr>
        <w:t>--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dealt with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speeches at Broach and Bhagalpur. I will not therefore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here. Indeed there is no doubt that Sir Rabindranath Tagore,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Smt. Besant, Lokamanya Tilak and other respected and influential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entertain similar views regarding this question.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difficulties in the way of the achievement of our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will be for this body to tackle them. Lokamanya Tilak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expressed his views in this regard not only in words but also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by starting a Hindi section in his papers the </w:t>
      </w:r>
      <w:r>
        <w:rPr>
          <w:rFonts w:ascii="Times" w:hAnsi="Times" w:eastAsia="Times"/>
          <w:b w:val="0"/>
          <w:i/>
          <w:color w:val="000000"/>
          <w:sz w:val="22"/>
        </w:rPr>
        <w:t>Kesari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Mahratta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views of Bharat-ratna Pandit Madan Mohan Malaviya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question are well known. Still, unfortunately, some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leaders hold that for atleast some years to come English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the national language. We will respectfully request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to consider that this unreasonable attraction for English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causing much hardship to our people, as they get little benefit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of their English-educated countrymen between whom </w:t>
      </w:r>
      <w:r>
        <w:rPr>
          <w:rFonts w:ascii="Times" w:hAnsi="Times" w:eastAsia="Times"/>
          <w:b w:val="0"/>
          <w:i w:val="0"/>
          <w:color w:val="000000"/>
          <w:sz w:val="22"/>
        </w:rPr>
        <w:t>and them a wide gulf has been created through English.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unnecessary to say that I do not hate the English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have benefited from many of the precious gems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 of English Literature. We have also to acquire a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and suchlike through the English Language.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is therefore necessary for us. But it is one thing to give it its </w:t>
      </w:r>
      <w:r>
        <w:rPr>
          <w:rFonts w:ascii="Times" w:hAnsi="Times" w:eastAsia="Times"/>
          <w:b w:val="0"/>
          <w:i w:val="0"/>
          <w:color w:val="000000"/>
          <w:sz w:val="22"/>
        </w:rPr>
        <w:t>due place and quite another to make a fetish of it.</w:t>
      </w:r>
    </w:p>
    <w:p>
      <w:pPr>
        <w:autoSpaceDN w:val="0"/>
        <w:autoSpaceDE w:val="0"/>
        <w:widowControl/>
        <w:spacing w:line="26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that our purpose will not be achieved merely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that Hindi-Urdu should be our national language.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consider how we may achieve this goal. The scholars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graced this assembly by their presence will certainly have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on this point. I will make a few suggestions on how we may </w:t>
      </w:r>
      <w:r>
        <w:rPr>
          <w:rFonts w:ascii="Times" w:hAnsi="Times" w:eastAsia="Times"/>
          <w:b w:val="0"/>
          <w:i w:val="0"/>
          <w:color w:val="000000"/>
          <w:sz w:val="22"/>
        </w:rPr>
        <w:t>spread this language. There must first be a handy book</w:t>
      </w:r>
      <w:r>
        <w:rPr>
          <w:rFonts w:ascii="Times" w:hAnsi="Times" w:eastAsia="Times"/>
          <w:b w:val="0"/>
          <w:i w:val="0"/>
          <w:color w:val="000000"/>
          <w:sz w:val="22"/>
        </w:rPr>
        <w:t>--</w:t>
      </w:r>
      <w:r>
        <w:rPr>
          <w:rFonts w:ascii="Times" w:hAnsi="Times" w:eastAsia="Times"/>
          <w:b w:val="0"/>
          <w:i w:val="0"/>
          <w:color w:val="000000"/>
          <w:sz w:val="22"/>
        </w:rPr>
        <w:t>sort of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“Hindi Teacher” which will meet the needs of those who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Hindi. I have seen a small book of this type for those who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Hindi through Bengali. There is one in Marathi also.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seen any such books for other regional languages. This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do as it is necessary. I hope that this Sammelan will soon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this work. Of course, these books should be written by learned and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experienced writers.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difficulty will be felt in the case of the Southern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No effort whatever in this direction has yet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We must train good Hindi teachers to take up the work.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scarcity of such teachers. I have secured one such teacher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Prayag through your popular secretary, Bhai Purushottamdasji </w:t>
      </w:r>
      <w:r>
        <w:rPr>
          <w:rFonts w:ascii="Times" w:hAnsi="Times" w:eastAsia="Times"/>
          <w:b w:val="0"/>
          <w:i w:val="0"/>
          <w:color w:val="000000"/>
          <w:sz w:val="22"/>
        </w:rPr>
        <w:t>Tandon.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I have not yet seen a single complete grammar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language. Such as exist in English and have been written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foreigners. One of these grammars is by Dr. Kellog. There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Hindi grammar which can compare favourably with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grammars of other Indian languages. It is my humble request to </w:t>
      </w:r>
      <w:r>
        <w:rPr>
          <w:rFonts w:ascii="Times" w:hAnsi="Times" w:eastAsia="Times"/>
          <w:b w:val="0"/>
          <w:i w:val="0"/>
          <w:color w:val="000000"/>
          <w:sz w:val="22"/>
        </w:rPr>
        <w:t>scholars who love Hindi to make up this deficiency.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national Councils Hindi alone should be used.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and leaders can and should do much in this respect.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this Conference should make a request to this effect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at its next session.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legislative bodies too the entire proceedings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through the national language. Our people cannot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in political affairs so long as this is not done. Our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are doing something in this respect but the education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be imparted to our people cannot be given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translations. Similarly in our courts too the national and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must be used. Under the existing set-up people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of the education which they can easily receive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administer justice.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Princes can promote the national language in a 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English Government cannot. In the Holkar State,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in the Council and in the courts, Hindi and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alone can be used. The encouragement they thus give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 will go a long way in helping it progress.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of this State the entire education from the beginning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end should be imparted through the mother tongue. In this way 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can render much service to the language. I hope that Maharaja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Holkar and his officials will take up this work enthusiastically.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sad delusion to think that we can achieve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 merely through conferences. Single-minded devotion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application alone will bring success. Only when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>selfless scholars regard this work as their own can it be accomplished.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regret is that even the provinces which have Hindi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mother tongue do not seem to show any enthusiasm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promotion and propagation. The educated classes in these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use English for purposes of conversation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A friend has written to me that our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proprietors do all their work in English; they keep their accounts,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English. Englishmen living in France use their mother tongue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dealings. Is it not a pity that we carry on even some of our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activities in English? It is my humble but firm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give Hindi its national status and the provincial languages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due place in life of the people, all the talk of swaraj is useless.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fervent hope and prayer to God almighty that this Sammelan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an instrument for the solution of this great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confronting India.</w:t>
      </w:r>
    </w:p>
    <w:p>
      <w:pPr>
        <w:autoSpaceDN w:val="0"/>
        <w:autoSpaceDE w:val="0"/>
        <w:widowControl/>
        <w:spacing w:line="27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Thoughts on National Language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SPEECH ON INDIAN CIVILIZATION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30, 1918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often think that changes of the kind that take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will also occur in India; that when some big transformation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about, people who know beforehand how to prepare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win through and those who fail to take account of this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destroyed; that mere movement is progress and that our advancement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it. We think that we shall be able to progress through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discoveries that have been made in the continent of Europe. But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illusion. We are inhabitants of a country which has so long survived </w:t>
      </w:r>
      <w:r>
        <w:rPr>
          <w:rFonts w:ascii="Times" w:hAnsi="Times" w:eastAsia="Times"/>
          <w:b w:val="0"/>
          <w:i w:val="0"/>
          <w:color w:val="000000"/>
          <w:sz w:val="22"/>
        </w:rPr>
        <w:t>with its own civilization. Many a civilization of Europe is destroyed,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a report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2-4-1918, Gandhiji thanked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Maharaja Holkar for his donation of Rs. 10,000 for propagation of Hindi.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according to the tour itinerary.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India, our country, survives as a witness to its own civilization.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 agree in testifying that the civilization of India is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as it was thousands of years ago. But, now, there is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 that we no longer have faith in our civilization. Every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our worship and prayer, recite the verses composed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forbears, but we do not understand their significance. Our faith is </w:t>
      </w:r>
      <w:r>
        <w:rPr>
          <w:rFonts w:ascii="Times" w:hAnsi="Times" w:eastAsia="Times"/>
          <w:b w:val="0"/>
          <w:i w:val="0"/>
          <w:color w:val="000000"/>
          <w:sz w:val="22"/>
        </w:rPr>
        <w:t>turning in another direction.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 world goes on, the war between the Pandavas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Kauravas will also continue. The books of almost all the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war between the gods and Satan goes on for ever.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how we are to make our preparations. I have come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 you should have faith in your civilization and keep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steadfastly. If you do this, India will one day hold sway over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>world. (Applause.)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leaders say that, in order to fight the West, we have to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ways of the West. But please rest assured that it will mean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 civilization. India’s face is turned away from your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trend; that India you do not know. I have travelled much and so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the mind of India and I have discovered that it has preserved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faith in its ancient civilization. The swaraj of which we hear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achieved the way we are working for it. The Congress-League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Scheme, or any other scheme which is even better, will not get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We shall get swaraj through the way in which we live our lives.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had for the asking. We can never gain it through copying </w:t>
      </w:r>
      <w:r>
        <w:rPr>
          <w:rFonts w:ascii="Times" w:hAnsi="Times" w:eastAsia="Times"/>
          <w:b w:val="0"/>
          <w:i w:val="0"/>
          <w:color w:val="000000"/>
          <w:sz w:val="22"/>
        </w:rPr>
        <w:t>Europe.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European civilization is Satanic we see for ourselves.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proof of this is the fierce war that is going on at present.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terrible that the Mahabharata War was nothing in comparison.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warning to us and we should remember that our sages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us the immutable and inviolate principles that our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godly and that it should be rooted in dharma.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these principles alone. So long as we do not follow dharma,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will not be fulfilled, notwithstanding all the grandiose schemes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devise. Even if Mr. Montagu offers us swaraj today we can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benefit from that swaraj. We must make use of the legacy left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munis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 knows that the </w:t>
      </w:r>
      <w:r>
        <w:rPr>
          <w:rFonts w:ascii="Times" w:hAnsi="Times" w:eastAsia="Times"/>
          <w:b w:val="0"/>
          <w:i/>
          <w:color w:val="000000"/>
          <w:sz w:val="22"/>
        </w:rPr>
        <w:t>tapasya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was practised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India is found nowhere else. Even if we want an empire for </w:t>
      </w:r>
      <w:r>
        <w:rPr>
          <w:rFonts w:ascii="Times" w:hAnsi="Times" w:eastAsia="Times"/>
          <w:b w:val="0"/>
          <w:i w:val="0"/>
          <w:color w:val="000000"/>
          <w:sz w:val="22"/>
        </w:rPr>
        <w:t>India, we can get it through no other method but that of self-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discipline. We can be certain that once the spirit of discipline comes to </w:t>
      </w:r>
      <w:r>
        <w:rPr>
          <w:rFonts w:ascii="Times" w:hAnsi="Times" w:eastAsia="Times"/>
          <w:b w:val="0"/>
          <w:i w:val="0"/>
          <w:color w:val="000000"/>
          <w:sz w:val="22"/>
        </w:rPr>
        <w:t>pervade our lives, we shall be able to get anything we may want.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 are our goal. Non-violence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dharma, there is no discovery of greater import than this.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 engage in mundane actions, so long as soul and body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some violence will continue to occur through our agency.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must renounce at least the violence that it is possible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renounce. We should understand that the less violence a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permits, the more is the truth contained in it. If we can ensure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of India, it is only through truth and non-violence.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Willingdon, the Governor of Bombay, has said that he feels greatly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disappointed when he meets Indians for they do not express what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minds but only what would be agreeable to him, so that he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the real position. Many people have this habit of hiding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sentiments while in the presence of an important person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suiting their talk to his pleasure. They do not realize how cruelly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themselves and harm the truth. One must say what one feels.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impertinence to go against one’s reason. One must not hesitate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to tell what one feels to anyone, be he a Minister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or even a more exalted person. Deal with all with truth </w:t>
      </w:r>
      <w:r>
        <w:rPr>
          <w:rFonts w:ascii="Times" w:hAnsi="Times" w:eastAsia="Times"/>
          <w:b w:val="0"/>
          <w:i w:val="0"/>
          <w:color w:val="000000"/>
          <w:sz w:val="22"/>
        </w:rPr>
        <w:t>and non-violence.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is a rare herb that makes a friend even of a sworn enemy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herb grows out of non-violence. What in a dormant state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becomes love in the waking state. Love destroys ill will.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love all—whether Englishmen or Muslims. No doubt,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protect the cow. But we cannot do so by fighting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We cannot save the cow by killing Muslims.. We should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through love; thus alone shall we succeed. So long as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unshakeable faith in truth, love and non-violence, we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progress. If we give up these and imitate European civilisation,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doomed. I pray to Suryanarayan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India may not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her civilization. Be fearless. So long as you live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kinds of fears, you can never progress, you can never succeed.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forget our ancient civilization. Never, never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love. Treat all enemies and friends with love. If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Hindi the national language, you can do so in a short time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principles of truth and non-violence.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Mahatma Gandhi</w:t>
      </w:r>
    </w:p>
    <w:p>
      <w:pPr>
        <w:autoSpaceDN w:val="0"/>
        <w:autoSpaceDE w:val="0"/>
        <w:widowControl/>
        <w:spacing w:line="240" w:lineRule="exact" w:before="2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Lord in the form of the sun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T0 THE PRESS</w:t>
      </w:r>
    </w:p>
    <w:p>
      <w:pPr>
        <w:autoSpaceDN w:val="0"/>
        <w:autoSpaceDE w:val="0"/>
        <w:widowControl/>
        <w:spacing w:line="204" w:lineRule="exact" w:before="128" w:after="0"/>
        <w:ind w:left="505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31,1918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Hindi Sahitya Sammelan, just closing, a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consisting of the Hon’ble Rai Bahadur Bishen Dutta Shukla, Rai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Bahadur Saryoo Prasad, Babu Shiva Prasad Gupta, Babu Purushottam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 Tandon, Babu Gauri Shanker Prasad, Pandit Venkatesha Narayan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Tiwari and myself were appointed as a special committee to give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certain resolutions of the Sammelan. One of the instructions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committee is to find out six Tamil and Telugu youths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and good character who would undertake to learn Hindi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view to ultimately becoming missionaries for the propagation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among the Tamil and the Telugu people. It has been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locate them either at Allahabad or at Benares, and to teach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Hindi. Expenses of their board and lodging as well as instruction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paid for by the committee. It is expected that the course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longer than a year at the most and, as soon as they have attained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standard of knowledge of Hindi, they would be entrusted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missionary work, that is, the work of teaching Hindi to the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Telugu people, as the case may be, for which they would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salary to maintain themselves suitably. The committee will guarantee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service for at least a period of three years, and will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applicants to enter into a Contract with the committee to render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stipulated service faithfully and well for that period.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expects that the services of these youths will be indefinitely prolonged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they will be able to serve themselves as well as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desire of the committee is to offer liberal payment and expect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absolute faithfulness and steadfastness. I trust that you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Sammelan that Hindi and Hindi alone, whether in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or as Urdu, can become the language of intercourse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provinces. It is already that amongst the Mahomedans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India, as also amongst the Hindus except in the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Presidency. I exclude the English-educated Indians who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English, in my humble opinion, much to the detriment of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of mutual intercourse. If we are to realize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ideal, we must find a common language that can be easily learnt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understood by the vast masses. This has always been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Urdu and is so even now, as I can say from personal experience.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enough in the patriotism, selflessness and the sagacity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Madras Presidency to know that those, who at all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national service or to come in touch with the other Provinces,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undergo the sacrifice, if it is one, of learning Hindi. I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consider it a privilege to be able to learn a language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enable them to enter into the hearts of millions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The proposal set forth is a temporary makeshift.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of great potency must arise in the country that would compel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educational authorities to introduce Hindi as the second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public schools. But it was felt by the Sammelan that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lost in popularizing Hindi in the Madras Presidency.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above-mentioned proposal which, I hope,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to your readers. I may add that the committee proposes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Hindi teachers to the Tamil as also to the Andhra districts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teach Hindi free of charge to those who would care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hope that many will take advantage of the proffered tuition.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youths who wish to apply for the training above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so under cover addressed to me care of Hindi Sahitya </w:t>
      </w:r>
      <w:r>
        <w:rPr>
          <w:rFonts w:ascii="Times" w:hAnsi="Times" w:eastAsia="Times"/>
          <w:b w:val="0"/>
          <w:i w:val="0"/>
          <w:color w:val="000000"/>
          <w:sz w:val="22"/>
        </w:rPr>
        <w:t>Sammelan, Allahabad, before the end of April.</w:t>
      </w: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Speeches and Writings of Mahatma Gandhi</w:t>
      </w:r>
    </w:p>
    <w:p>
      <w:pPr>
        <w:autoSpaceDN w:val="0"/>
        <w:autoSpaceDE w:val="0"/>
        <w:widowControl/>
        <w:spacing w:line="292" w:lineRule="exact" w:before="2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V. S. SRINIVASA SASTRI</w:t>
      </w:r>
    </w:p>
    <w:p>
      <w:pPr>
        <w:autoSpaceDN w:val="0"/>
        <w:autoSpaceDE w:val="0"/>
        <w:widowControl/>
        <w:spacing w:line="224" w:lineRule="exact" w:before="108" w:after="0"/>
        <w:ind w:left="519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1, 1918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7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perhaps read my statement about Kaira.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against the attempt of the officials to crush the spirit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In the circumstances, I think it is our clear duty to assist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cultivators. War cannot be allowed to cover oppression.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will be a public meeting in Bombay to express sympathy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I hope that, if you at all can, you will attend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speak at it.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Sastri’s reply refers to this.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“Statement to the Press on Kheda Situation”,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28-3-1918.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this Sastri replied as follows: “I have received your letter dated Nadiad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1st of April. Need I say I am sensible of the honour it conveys ? I have no desire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pit my judgment against that of people better qualified by experience and local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knowledge. But you would not like me to act except as my judgment approved,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especially in important matters. Frankly, I am not satisfied of the expediency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passive resistance in the Kaira affair, even allowing that the rights of the case were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the ryots. I do not, however, approve of coercion by Govt. In fact, I pressed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urgent call for a conciliatory policy as strongly as I could both on Sir Ibrahim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Rahimtullah and Sir James Duboulay, when I saw them yesterday. I am grieved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hesitate instead of springing to your side at your call. But I know at the same time,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would not wish me in the circumstances to do what I cannot heartily approve.”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reply to this,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V. S. Srinivasa Sastri’’, 5-4-1918.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STANLEY REED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1918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STANLEY REED,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anxious to enlist your active sympathy in the Kaira trouble.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embarked upon it without due consideration.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class represent a spirit of intolerance which must spell ultimate ruin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all. It will be an object lesson for anybody to meet the Talatis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body. They represent the Viceroy to the people and they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of fear. This rule must give way to regard for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feelings. They may succeed in collecting the revenue by coercion.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a victory. It will be a clear defeat. The price of 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deep resentment. War cannot be allowed to cover acts of gross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tyranny. I hope you will find time to study the question and see your </w:t>
      </w:r>
      <w:r>
        <w:rPr>
          <w:rFonts w:ascii="Times" w:hAnsi="Times" w:eastAsia="Times"/>
          <w:b w:val="0"/>
          <w:i w:val="0"/>
          <w:color w:val="000000"/>
          <w:sz w:val="22"/>
        </w:rPr>
        <w:t>way to help the people.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66" w:lineRule="exact" w:before="1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10657. Courtesy: Chhaganlal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1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a meeting at Nadiad Gandhiji inaugurated the satyagraha in Kheda </w:t>
      </w:r>
      <w:r>
        <w:rPr>
          <w:rFonts w:ascii="Times" w:hAnsi="Times" w:eastAsia="Times"/>
          <w:b w:val="0"/>
          <w:i w:val="0"/>
          <w:color w:val="000000"/>
          <w:sz w:val="18"/>
        </w:rPr>
        <w:t>on March 22, 1918;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Nadiad”, 22-3-1918.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SPEECH AT KATHANA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1918</w:t>
      </w:r>
    </w:p>
    <w:p>
      <w:pPr>
        <w:autoSpaceDN w:val="0"/>
        <w:autoSpaceDE w:val="0"/>
        <w:widowControl/>
        <w:spacing w:line="26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says it is determined to collect the revenue.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say: “Recover it from our lands, seize our goods or take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custody, but we do not wish to contradict ourselves by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dues of our own accord.” In this fight,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on their side shall win. As long as I am alive, I will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you. There is no talk yet of confiscating lands; they have their eye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jewellery, buffaloes or movable property.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loss in this. If the Government, for recovering ten rupees,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land worth a thousand rupees through confiscation, even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bear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married your husbands, not their jewellery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cattle. It is your dharma to help your husbands to observe their </w:t>
      </w:r>
      <w:r>
        <w:rPr>
          <w:rFonts w:ascii="Times" w:hAnsi="Times" w:eastAsia="Times"/>
          <w:b w:val="0"/>
          <w:i w:val="0"/>
          <w:color w:val="000000"/>
          <w:sz w:val="22"/>
        </w:rPr>
        <w:t>pledge.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Kheda Satyagraha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RESIDENTS OF KATHANA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April 1,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news of the auction of your goods. I can very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you will not find it easy to bear your losses. I feel,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same, that this is the only way for us to rise. I should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your grief over your losses patiently and cheerfully.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inflicted the </w:t>
      </w:r>
      <w:r>
        <w:rPr>
          <w:rFonts w:ascii="Times" w:hAnsi="Times" w:eastAsia="Times"/>
          <w:b w:val="0"/>
          <w:i/>
          <w:color w:val="000000"/>
          <w:sz w:val="22"/>
        </w:rPr>
        <w:t>chothai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shall fight it out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that we shall get the amounts back. I congratulate you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you have shown in letting your goods be auctioned.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your sacrifice will be duly rewarded. I hope all friends will boldly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 to their word. May God give you divine strength and fortitude </w:t>
      </w:r>
      <w:r>
        <w:rPr>
          <w:rFonts w:ascii="Times" w:hAnsi="Times" w:eastAsia="Times"/>
          <w:b w:val="0"/>
          <w:i w:val="0"/>
          <w:color w:val="000000"/>
          <w:sz w:val="22"/>
        </w:rPr>
        <w:t>to fight this battle of truth to a successful end.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Kheda Satyagraha</w:t>
      </w:r>
    </w:p>
    <w:p>
      <w:pPr>
        <w:autoSpaceDN w:val="0"/>
        <w:autoSpaceDE w:val="0"/>
        <w:widowControl/>
        <w:spacing w:line="240" w:lineRule="exact" w:before="8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addressed the words that follow to the women present.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F. G. PRATT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IMBASI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PRATT,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returned from Indore yesterday. 1 am passing the day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Limbasi. I observe that the whole of the crops of this Division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placed under distraint. This seems to me to be a cruel procedure.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complaints are being made that violence is being used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in other parts. This, I know, can have no countenance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higher officials. The Government resist the people, and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 on a matter of principle. I think that the fight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without bitterness. Both will have gained in the end if none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fairest means be adopted by the parties to gain their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>ends.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10658.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J. GHOSAL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IMBASI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GHOSAL,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arrived at Nadiad yesterday morning and have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must say that the notice distraining the whole of the crops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is a cruel proceeding. The villages are sending a 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relief. I am anxious that this should be and remain a fair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Government and the people. Then at the end of it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gained, for there will be no bitterness left behind. I hear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cases even physical violence has been used. This, I know,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unauthorized. But it can be avoided if the officials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lowest rung know and feel that the Government has no desire to be </w:t>
      </w:r>
      <w:r>
        <w:rPr>
          <w:rFonts w:ascii="Times" w:hAnsi="Times" w:eastAsia="Times"/>
          <w:b w:val="0"/>
          <w:i w:val="0"/>
          <w:color w:val="000000"/>
          <w:sz w:val="22"/>
        </w:rPr>
        <w:t>harsh.</w:t>
      </w:r>
    </w:p>
    <w:p>
      <w:pPr>
        <w:autoSpaceDN w:val="0"/>
        <w:autoSpaceDE w:val="0"/>
        <w:widowControl/>
        <w:spacing w:line="220" w:lineRule="exact" w:before="106" w:after="5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62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My permanent address is Nadiad.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10660. Courtesy: Chhaganlal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SPEECH AT LIMBASI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1918</w:t>
      </w:r>
    </w:p>
    <w:p>
      <w:pPr>
        <w:autoSpaceDN w:val="0"/>
        <w:autoSpaceDE w:val="0"/>
        <w:widowControl/>
        <w:spacing w:line="26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call the fight satyagraha. We have made truth our weapon;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if you tell lies and deceive me, we shall go down and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they will say that ours was a cowardly fight. Let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paid the full amount of the Government dues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hands;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those who have paid the full amount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proves that most of the farmers have not paid the dues.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this is a matter for joy. If such a large number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>remain firm, victory is ours. We should know what we mean 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“victory”. What are we fighting for? We are fighting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suspend the collection of revenue. Where crops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four annas, the full amount of the assessment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and, where they have been between four and six annas,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should be suspended; that is the law. Many have had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four annas yield, but some of them have paid up half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amount. Our fight is to see that they don’t have to pay the remainder.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says that, in most places, crops have been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annas; that being its view, we request the Government,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 f justice, to appoint a committee of inquiry; this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refuses to do. The question, here, is not merely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revenue. I am pained to see that the Government should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that it is in the right and the people are in the wrong.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bespeaks a state of slavery [for us]. We shall endure it no longer;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you won’t. That is how you should feel. We are fighting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taste the joy of freedom. The people’s will is pitted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Government’s. Our stubbornness is in a right cause, hence we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satyagraha. If, in the fight, the Government attaches all our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then we do not pay the revenue, the victory will be ours.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give the same advice to their husbands. If our crops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less than what the Government says they are, we should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in the truth we have stated. If, out of fear of others, a man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ought not to, he will be ruined in his soul. The true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effort, real manliness, consists in not acting thus.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slaves; we are free. The Government says that, if the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>allowed to raise their heads once, they will always hold them high. But</w:t>
      </w:r>
    </w:p>
    <w:p>
      <w:pPr>
        <w:autoSpaceDN w:val="0"/>
        <w:autoSpaceDE w:val="0"/>
        <w:widowControl/>
        <w:spacing w:line="220" w:lineRule="exact" w:before="38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200 hands were raised.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three responded.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no time to go about unnecessarily raising their heads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defiance. So much of their time is taken up in earning their bread.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through voluntary suffering. If any millionaire should offer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up the land revenue for you, you should flatly refuse the offer.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help brings us down. People should fight with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They should find their happiness in their suffering.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 can give is to share in your suffering, give you my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advise you; more than this, I cannot do. It is for you to fight.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don’t have peace or are not happy, we can share in all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suffer. If you are caught in a fire, how can we be happy ?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be frightened by the notices and may shake with fear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crops have been attached but, if you face the situation calmly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smilingly, the Government will find it impossible to act in this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The Government is doing all this to terrorize you. Our Hindu </w:t>
      </w:r>
      <w:r>
        <w:rPr>
          <w:rFonts w:ascii="Times" w:hAnsi="Times" w:eastAsia="Times"/>
          <w:b w:val="0"/>
          <w:i w:val="0"/>
          <w:color w:val="000000"/>
          <w:sz w:val="22"/>
        </w:rPr>
        <w:t>scriptures speak of many examples of sacrifice for the sake of truth.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farmers of Limbasi allow themselves to be ruined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truth, we shall say that the story of Nalaraja was true,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today hundreds of Nalarajas in Limbasi. Don’t mind if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the barns. Let them confiscate the lands. It will be a 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for us when, deprived of our lands, we issue forth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with drums joyfully beating before us, for then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that you had fulfilled your pledge. We shall not permit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lose their all to starve. If you have to go without food, 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like me will starve with you. If you submit to suffering, </w:t>
      </w:r>
      <w:r>
        <w:rPr>
          <w:rFonts w:ascii="Times" w:hAnsi="Times" w:eastAsia="Times"/>
          <w:b w:val="0"/>
          <w:i w:val="0"/>
          <w:color w:val="000000"/>
          <w:sz w:val="22"/>
        </w:rPr>
        <w:t>happiness will come seeking you. This is a law of nature.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people have to submit to oppression by the </w:t>
      </w:r>
      <w:r>
        <w:rPr>
          <w:rFonts w:ascii="Times" w:hAnsi="Times" w:eastAsia="Times"/>
          <w:b w:val="0"/>
          <w:i/>
          <w:color w:val="000000"/>
          <w:sz w:val="22"/>
        </w:rPr>
        <w:t>Talati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chiefs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ravanias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what else can we expect from the </w:t>
      </w:r>
      <w:r>
        <w:rPr>
          <w:rFonts w:ascii="Times" w:hAnsi="Times" w:eastAsia="Times"/>
          <w:b w:val="0"/>
          <w:i/>
          <w:color w:val="000000"/>
          <w:sz w:val="22"/>
        </w:rPr>
        <w:t>mamlatdar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And the Collector: how dare one set one’s eyes on him?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mistaken notion under which you are labouring.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requiring you to live in fear of the officers. If we are not afraid, </w:t>
      </w:r>
      <w:r>
        <w:rPr>
          <w:rFonts w:ascii="Times" w:hAnsi="Times" w:eastAsia="Times"/>
          <w:b w:val="0"/>
          <w:i w:val="0"/>
          <w:color w:val="000000"/>
          <w:sz w:val="22"/>
        </w:rPr>
        <w:t>the law cannot punish us either. We should fear only God.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become the victims of oppression need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frightened. This is the first time we are fighting the Government. 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fight for truth. Indulal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Hariprasad will remain in this taluka.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keep them informed of what you have to suffer.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>talukas, too, we shall make similar arrangements. We shall issue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Errand-men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Indulal Yagnik; an active political worker; Gandhiji later took over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him.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handwritten leaflets every day, in which we shall report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developments from day to day. This will assure you that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a single second, but spend all our time in your cause. A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held in Bombay next Friday to discuss this matter.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Gradually,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 will wake up and the credit for this will go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Kheda district has shown the way for the good of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When the farmers declare that they are men and have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that they are prepared for sacrifices for the sake of truth,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say they are not men, but gods. I wish you victory.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Kheda Satyagraha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SIR JAMES DUBOULAY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JAMES DUBOULAY,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Kaira matter is not under your Department,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you are a member of the Executive Council and as perhaps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members you know me best, I would not hesitate to place the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before you.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is not of my seeking nor is it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Rule party in any shape or form. The initiative entirely belongs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Kaira people. Even at the present moment I am endeavouring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possible to keep it outside the political view. The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every means at their disposal of serving what they believe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and they have failed. What was I to advise? Were they quietly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 their treasured belongings or incur debts to pay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dues and be noted liars in the bragain? For be it remembered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officials think that their figures are absolutely right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wrong. The people naturally look up to public workers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For me to have advised them to suffer the wrong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 increase their weakness and send their discontent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underground. What I have done enables the people to state their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boldly and if they are in the wrong or the Government unbending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their property to be sold. This is at best a striking and orderly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demonstration of their grief and of their faith in the ultimate triumph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later postponed,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 and in the desire of the Government to do justice.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saying that the doctrine of infallibility of the officials is alike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and intolerable. I can see nothing wrong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adopting the principle of arbitration as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the ryots. They can only gain in prestige. The Talati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Mukhi rule which is the rule of fear must give place to the rule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Anyway that is what I am striving for throughout India. Will you </w:t>
      </w:r>
      <w:r>
        <w:rPr>
          <w:rFonts w:ascii="Times" w:hAnsi="Times" w:eastAsia="Times"/>
          <w:b w:val="0"/>
          <w:i w:val="0"/>
          <w:color w:val="000000"/>
          <w:sz w:val="22"/>
        </w:rPr>
        <w:t>not assist?</w:t>
      </w:r>
    </w:p>
    <w:p>
      <w:pPr>
        <w:autoSpaceDN w:val="0"/>
        <w:tabs>
          <w:tab w:pos="470" w:val="left"/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facts of the case I enclose herewith my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If you wish to see me I am at your service.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10662.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SPEECH AT KARAMSAD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1918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met in Nadiad a few days ago and resolved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I said that I would have to go to Delhi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 and Shaukat Ali. It may seem that I take but a casual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this issue but I alone know how much, in fact,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with it. Of the guests present here, Shri Shuaib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class of persons as the two brothers. I said at the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League that, wherever I move in India, I embrace with love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who have their minds fixed on Allah and who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My friends Mahomed Ali and Shaukat Ali are in this class.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the course of my efforts to get to know these brothers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encountered Shri Shuaib. He has come here at my instance.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learning and a friend of truth. He has spared himself no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 terms shall I introduce to you the other friends ?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brothers are dead; but we have here Shri Rajendra Babu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whom I forget their loss. He has given me love such as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forget. Shri Badrinath Verma also belongs to Bihar, the land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Janak. Sister Anandibai has made up for my want of a daughter. </w:t>
      </w:r>
      <w:r>
        <w:rPr>
          <w:rFonts w:ascii="Times" w:hAnsi="Times" w:eastAsia="Times"/>
          <w:b w:val="0"/>
          <w:i w:val="0"/>
          <w:color w:val="000000"/>
          <w:sz w:val="22"/>
        </w:rPr>
        <w:t>She is a widow. She is still studying. In Champaran, when I felt the</w:t>
      </w:r>
    </w:p>
    <w:p>
      <w:pPr>
        <w:autoSpaceDN w:val="0"/>
        <w:autoSpaceDE w:val="0"/>
        <w:widowControl/>
        <w:spacing w:line="220" w:lineRule="exact" w:before="30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of Transvaal Indian Case”, 16-7-1909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Shuaib Qureshi, editor of </w:t>
      </w:r>
      <w:r>
        <w:rPr>
          <w:rFonts w:ascii="Times" w:hAnsi="Times" w:eastAsia="Times"/>
          <w:b w:val="0"/>
          <w:i/>
          <w:color w:val="000000"/>
          <w:sz w:val="18"/>
        </w:rPr>
        <w:t>New Era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has: “while searching for these brothers”.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Rajendra Prasad, (1884-1963); prominent Congress leader, and President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India, 1950-62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women workers, Dr. Dev made me a present of Anandibai. </w:t>
      </w:r>
      <w:r>
        <w:rPr>
          <w:rFonts w:ascii="Times" w:hAnsi="Times" w:eastAsia="Times"/>
          <w:b w:val="0"/>
          <w:i w:val="0"/>
          <w:color w:val="000000"/>
          <w:sz w:val="22"/>
        </w:rPr>
        <w:t>Let us plan our satyagraha in the presence of these witnesses.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is the abode of the rich. It is difficult to explain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meaning of satyagraha, and more difficult still to explain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Bombay Government, for it always confronts us with some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or other. However, as a result of the recent deliberations,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been appointed. They will wait on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a public meeting in Bombay has been put off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don’t like to leave you and go to Bombay. I can bring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nowhere, leaving you. It is not with Bombay’s help that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win this fight. If the farmers of Kheda should drop off one by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fear of Government, how will help from Bombay avail ?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confidently that yours is a struggle in a just cause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are prepared for any sacrifice for 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indeed good that I brought with me these guests.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Vallabhbhai’s native place. Vallabhbhai is still in the fire and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endure a good deal of heat, but I think out of this all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 in the end. Let your good wishes go with him. It was good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have treated him to a dinner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ladus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but, to crown it all,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offer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dakshina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this can only be that you do not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 single pie; let it, if it will, drown you in that lake or </w:t>
      </w:r>
      <w:r>
        <w:rPr>
          <w:rFonts w:ascii="Times" w:hAnsi="Times" w:eastAsia="Times"/>
          <w:b w:val="0"/>
          <w:i w:val="0"/>
          <w:color w:val="000000"/>
          <w:sz w:val="22"/>
        </w:rPr>
        <w:t>throw you into fire.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very good thing that this meeting is being attended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agriculturists from the Baroda State. If we lose our lands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I hope they will offer theirs to us. If we say that the crops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less than four annas, how can we bear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exact from us a single pie? There is also another issue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and that is whether the Government’s view should prevail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people’s. The subjects’ loyalty to their Government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resisting the obduracy of officers. We have to be men. Now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woken up, we must take thought what we do. Great changes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place in the country. Abroad, terrible bloodshed is going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war in Europe, the British have proved themselves a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We want to be partners of these heroes. We shall command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as such only if, in company with them, we make ourselves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heroic people. If we do not, we shall affect them as well with </w:t>
      </w:r>
      <w:r>
        <w:rPr>
          <w:rFonts w:ascii="Times" w:hAnsi="Times" w:eastAsia="Times"/>
          <w:b w:val="0"/>
          <w:i w:val="0"/>
          <w:color w:val="000000"/>
          <w:sz w:val="22"/>
        </w:rPr>
        <w:t>unmanliness. If we become abject, we shall make them so. We are</w:t>
      </w:r>
    </w:p>
    <w:p>
      <w:pPr>
        <w:autoSpaceDN w:val="0"/>
        <w:autoSpaceDE w:val="0"/>
        <w:widowControl/>
        <w:spacing w:line="220" w:lineRule="exact" w:before="30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Sweets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Gift offered to a priest or a Brahmin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waging this fight in order to awaken the country and teach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the lesson of satyagraha.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fight, one does not become brave by taking up arms.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there, but they will be useless to those who are cowards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 Heroism-fearlessness-lies in a man bearing sword-cuts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shrinking. This kind of heroism is possible to all men,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I want the agriculturists of Kheda to have it. Our weapon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uncompromising insistence on truth. Let the agriculturists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Kheda sacrifice their all rather than pay the land revenue.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the agriculturists here, at Karamsad, will never turn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backs. We are to submit to suffering, to sacrifice our possessions.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sure, we may feel concerned what we shall have for food.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us teethwill provide the food.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 sacrifice our all in this struggle. All the same,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with motives none too clean, lay their hands on our lands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happy with them. If the Government does so, we shall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outlaws in defiance. If, to recover revenue of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rupees, they seize land worth ten thousand, the man who bids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profit from it. This Government is not based on robbery,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The day I learn that it is deliberately run for plunder, be sure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turn disloyal to it. Why have this fear, what you would do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of your lands? Nobody will ever find it profitable to </w:t>
      </w:r>
      <w:r>
        <w:rPr>
          <w:rFonts w:ascii="Times" w:hAnsi="Times" w:eastAsia="Times"/>
          <w:b w:val="0"/>
          <w:i w:val="0"/>
          <w:color w:val="000000"/>
          <w:sz w:val="22"/>
        </w:rPr>
        <w:t>appropriate our lands.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Kheda Satyagraha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K. NATARAJAN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5,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NATARAJAN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grieves me to find that sometimes you jump to hurried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conclusions and will not have the patience to hear the other side.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think, adversely affects your capacity for national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know you always want to render. Take this Kaira affair.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 your differing from me. On the contrary, I honour you for </w:t>
      </w:r>
      <w:r>
        <w:rPr>
          <w:rFonts w:ascii="Times" w:hAnsi="Times" w:eastAsia="Times"/>
          <w:b w:val="0"/>
          <w:i w:val="0"/>
          <w:color w:val="000000"/>
          <w:sz w:val="22"/>
        </w:rPr>
        <w:t>your stating your convictions even though it may hurt you to have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point, questions were put to Gandhiji. What follows is his reply to </w:t>
      </w:r>
      <w:r>
        <w:rPr>
          <w:rFonts w:ascii="Times" w:hAnsi="Times" w:eastAsia="Times"/>
          <w:b w:val="0"/>
          <w:i w:val="0"/>
          <w:color w:val="000000"/>
          <w:sz w:val="18"/>
        </w:rPr>
        <w:t>one of them.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Kamakshi Natarajan, editor of </w:t>
      </w:r>
      <w:r>
        <w:rPr>
          <w:rFonts w:ascii="Times" w:hAnsi="Times" w:eastAsia="Times"/>
          <w:b w:val="0"/>
          <w:i/>
          <w:color w:val="000000"/>
          <w:sz w:val="18"/>
        </w:rPr>
        <w:t>Indian Social Reformer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them in opposition to your friends. My complaint however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haste with which you form your conclusions.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inwardness of the Kaira struggle and you have no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it. There was the Godhra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the masses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time took an active part. Some of these men, at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 twitted the leaders with these remarks: “What is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holding Conferences and inviting us? Kaira is face to face with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practically a failure of crops.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entitled to suspension.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you people doing in the matter?” Some of the listeners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rebuke as well deserved and undertook to move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Hence the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signed by thousands for suspension.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alone should have been sufficient to warrant suspension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meant merely loss of interest to the Government,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of goodwill in return. The officials, however, took a dubious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devious course. They set about getting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annawari patraks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can say that most of them will not bear a close scrutiny.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exhausted every means at their disposal for getting relief.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time these faulty documents are flung in their faces. What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 do ? To sell their cattle, trees or other belongings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quietly pay the revenue? I would defy you to be on the scene as I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and to advise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do so. You must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methods that are employed in order to exact payment from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have no crops. I could not calmly contemplate an </w:t>
      </w:r>
      <w:r>
        <w:rPr>
          <w:rFonts w:ascii="Times" w:hAnsi="Times" w:eastAsia="Times"/>
          <w:b w:val="0"/>
          <w:i w:val="0"/>
          <w:color w:val="000000"/>
          <w:sz w:val="22"/>
        </w:rPr>
        <w:t>emasculation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taking place in front of me. Nor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hold that it is a perfectly constitutional, just and righteous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people to say, “Since you reject our petitions and if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pay, we can only pay by borrowing or selling our belongings.”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to come and see with what perfectly good humour the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carried on, how the people are steeling their hearts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loss and how elderly men and women, too, are taking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demonstration. You at least ought to see that this self-inflicted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must exalt the nation, whereas the same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unwillingly undergone hitherto has only degraded the nation.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bread-agitation. What is the use of a thousand meetings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>praying for redress if they are to tell the people calmly to denude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Social Conference, Godhra”, 5-11-1917.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first submitted by the agriculturists of Kathalal on November 15,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1917. Later, similar petitions signed by over 18,000 agriculturists were sent to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Statements of assessment on the basis of so many annas in the rupee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of their trees or their cattle or their ornaments whilst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agitation is being carried on? It is like giving them stone </w:t>
      </w:r>
      <w:r>
        <w:rPr>
          <w:rFonts w:ascii="Times" w:hAnsi="Times" w:eastAsia="Times"/>
          <w:b w:val="0"/>
          <w:i w:val="0"/>
          <w:color w:val="000000"/>
          <w:sz w:val="22"/>
        </w:rPr>
        <w:t>when they asked for bread.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this letter would prick your conscience, stimulate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inquiring spirit, bring you to Kaira and see the campaign in working.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then not only be prepared to </w:t>
      </w:r>
      <w:r>
        <w:rPr>
          <w:rFonts w:ascii="Times" w:hAnsi="Times" w:eastAsia="Times"/>
          <w:b w:val="0"/>
          <w:i/>
          <w:color w:val="000000"/>
          <w:sz w:val="22"/>
        </w:rPr>
        <w:t>submit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to, but would </w:t>
      </w:r>
      <w:r>
        <w:rPr>
          <w:rFonts w:ascii="Times" w:hAnsi="Times" w:eastAsia="Times"/>
          <w:b w:val="0"/>
          <w:i/>
          <w:color w:val="000000"/>
          <w:sz w:val="22"/>
        </w:rPr>
        <w:t>invite,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no matter how adverse it may be to the cause. I shall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of knowing that you have at least studied the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owe this to yourself, to a friend, and to the nation. If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this much time to the cause, you must have no business to hold </w:t>
      </w:r>
      <w:r>
        <w:rPr>
          <w:rFonts w:ascii="Times" w:hAnsi="Times" w:eastAsia="Times"/>
          <w:b w:val="0"/>
          <w:i w:val="0"/>
          <w:color w:val="000000"/>
          <w:sz w:val="22"/>
        </w:rPr>
        <w:t>any opinion on the Kaira affair.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pardon me for my presumption in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I have done. As I have told you so often, I always endeavour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your co-operation and help in my work and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not to have it if you withhold it after full consideration.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be led astray by the term “passive resistance”.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a concrete case. Judge it on its merits.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V. S. SRINIVASA SASTRI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1918</w:t>
      </w:r>
    </w:p>
    <w:p>
      <w:pPr>
        <w:autoSpaceDN w:val="0"/>
        <w:autoSpaceDE w:val="0"/>
        <w:widowControl/>
        <w:spacing w:line="260" w:lineRule="exact" w:before="12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note.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 anxious I may be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approbation for any conduct of mine, I share your anxiety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conscience may not in any way be coerced. I know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keep in touch with the Kaira affairs as they develop from day to day.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this letter Mahadev Desai says in his Diary: “Bapu was told that Natarajan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feel bad. Bapu read the letter again. Two sentences were left incomplete. 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rebuked: ‘I would take it that at least you would draw my attention to this—why didn’t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you?’ I said: ‘I had shown it to Vallabhbhai and Banker.’ Bapu said: ‘But, it is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right. He will say that I do not know how to write. However, the argument is there.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written this letter to shock his intellect, not to hurt him. The letter asks: </w:t>
      </w:r>
      <w:r>
        <w:rPr>
          <w:rFonts w:ascii="Times" w:hAnsi="Times" w:eastAsia="Times"/>
          <w:b w:val="0"/>
          <w:i w:val="0"/>
          <w:color w:val="000000"/>
          <w:sz w:val="18"/>
        </w:rPr>
        <w:t>Brother, why your intellect refuses to work?’”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to “Letter to V. S. Srinivasa Sastri”, 1-4-1918.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J. GHOSAL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GHOSAL,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heard that Agarpura, Od and Nasar cattle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distrained and in one case a milch buffalo actually removed.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 writes bitterly complaining that although he pointed out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goods, the distraint upon his animal was insisted on. In some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officials, so the people say, have entered their cottages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>kitchens without putting off shoes.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would rob your process of distraint of all tyranny,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 to stop distraint of cattle, to recall 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chothai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and forfeiture notices and to respect popular prejudices when </w:t>
      </w:r>
      <w:r>
        <w:rPr>
          <w:rFonts w:ascii="Times" w:hAnsi="Times" w:eastAsia="Times"/>
          <w:b w:val="0"/>
          <w:i w:val="0"/>
          <w:color w:val="000000"/>
          <w:sz w:val="22"/>
        </w:rPr>
        <w:t>entering their homes.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10666.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SPEECH AT VADATHAL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April 5, 1918</w:t>
      </w:r>
    </w:p>
    <w:p>
      <w:pPr>
        <w:autoSpaceDN w:val="0"/>
        <w:autoSpaceDE w:val="0"/>
        <w:widowControl/>
        <w:spacing w:line="260" w:lineRule="exact" w:before="10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very beginning, the village of Vadathal has taken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part in this struggle. I have moved from farm to farm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assured myself that on the average the crop in this village is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four annas. The Collector came over for a fresh inquiry.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that I had ascertained the facts myself and found that the crop </w:t>
      </w:r>
      <w:r>
        <w:rPr>
          <w:rFonts w:ascii="Times" w:hAnsi="Times" w:eastAsia="Times"/>
          <w:b w:val="0"/>
          <w:i w:val="0"/>
          <w:color w:val="000000"/>
          <w:sz w:val="22"/>
        </w:rPr>
        <w:t>was less than four annas, but he did not agree with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him that ours is a struggle through self-suffering.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people suffer in satyagraha much more than you do.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swallow bitter draughts. You should celebrate the days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sell your buffaloes here, auction away your things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confiscate your belongings. If anyone in Vadathal is jailed, the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been sanctified. Especially the women should have a feast </w:t>
      </w:r>
      <w:r>
        <w:rPr>
          <w:rFonts w:ascii="Times" w:hAnsi="Times" w:eastAsia="Times"/>
          <w:b w:val="0"/>
          <w:i w:val="0"/>
          <w:color w:val="000000"/>
          <w:sz w:val="22"/>
        </w:rPr>
        <w:t>when their husbands go to jail.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 of confiscation have been issued, by way of threats;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them, we remain the owners of our lands. Whatever the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lands, we should not falter ever so little in our duty. In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lose your all in this struggle, not one of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starve. We shall go and beg but provide for you. Bear your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sufferings for the sake of your pledge.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pay you money for the buffaloes, I and all of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deceived the people. It will be wrong if we help you financially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join the satyagraha. We can stand by you, keep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give you our moral support when the Government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repressive measures against you. I want to rid you of the unmanliness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come to possess you. I want to bring back the olden days in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 ancient times we had a Sita, this age, too, I believe,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one. If at one time we had a Ramachandra, such a one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flowers but once in an age, the modern age, too, should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like him in this country. This should be a part of our heritage.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the stories of Harishchandra and Dhruva. We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all that Harishchandra did, but something of him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come down to us. Let the women here, too,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importance of a pledge. If they are not firm enough to hold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pledge once taken, their children, too, will grow up to have no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them. The God who has created us will have justice done to us.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we stand firm in this struggle, we shall by and by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the reins of Government as well in our hands. If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die for saving the agriculturists of Vadathal, I would be only too </w:t>
      </w:r>
      <w:r>
        <w:rPr>
          <w:rFonts w:ascii="Times" w:hAnsi="Times" w:eastAsia="Times"/>
          <w:b w:val="0"/>
          <w:i w:val="0"/>
          <w:color w:val="000000"/>
          <w:sz w:val="22"/>
        </w:rPr>
        <w:t>happy to do so.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unaware that at present your buffaloes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 against land revenue dues. There have been many other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people have paid land revenue by selling off their buffaloes.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may not have to endure such misery year after year,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let the Government sell the buffaloes for this once. It is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so, this year. Next year, rest assured, it will not find it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>sell your buffaloes or subject you to any other hardships.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birds and beasts have a sense of self-respect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human beings. See, therefore, that you do not fail in your pledge.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were explained to you so very clearly before you took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have the help of the rich in this struggle, to fight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is much like a man looking stout because of swellings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Have faith in God; if we tread the path of right and justice,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protect us. Be it justice or money, we can have it from none </w:t>
      </w:r>
      <w:r>
        <w:rPr>
          <w:rFonts w:ascii="Times" w:hAnsi="Times" w:eastAsia="Times"/>
          <w:b w:val="0"/>
          <w:i w:val="0"/>
          <w:color w:val="000000"/>
          <w:sz w:val="22"/>
        </w:rPr>
        <w:t>but Him.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Consider, now, the condition of those who are working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There is not a single moment in the twenty-four hours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>not thinking of the satyagraha in Kheda. Dr. Hariprasad has made 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home here. There was no dearth of public work for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He has left aside all these things and has come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 work and live in your midst. As you see, Shri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>and Shri Keshavprasad have just arrived from Mahudha.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friends have come all the way from Champaran.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the land of King Janak, eager to see you.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forget all these things and bring discredit to Vadathal.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Kheda Satyagraha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T0 A YOUNG MAN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Vad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6,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Polak’s cable about you and have also received a reply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subject. I have had long talks with Shri ....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must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about it. You had better have some patience. He promises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certainly release you. This should suffice. He says it will do </w:t>
      </w:r>
      <w:r>
        <w:rPr>
          <w:rFonts w:ascii="Times" w:hAnsi="Times" w:eastAsia="Times"/>
          <w:b w:val="0"/>
          <w:i w:val="0"/>
          <w:color w:val="000000"/>
          <w:sz w:val="22"/>
        </w:rPr>
        <w:t>harm if the thing is made public right now.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yes, there is one thing more. We do hope you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and, if you do, it is everyone’s wish that you should raise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objections to marrying. I am the first to wish this. I merely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this clear about you, that, if you refuse to marry,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reasons of health, that there will be no other reason. This will give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life. Banish all anxiety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father peace and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happy in . . 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improve your health. If you are ever so little unfit, no 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you [to marry]. I should like you to agree to this cheerfully out </w:t>
      </w:r>
      <w:r>
        <w:rPr>
          <w:rFonts w:ascii="Times" w:hAnsi="Times" w:eastAsia="Times"/>
          <w:b w:val="0"/>
          <w:i w:val="0"/>
          <w:color w:val="000000"/>
          <w:sz w:val="22"/>
        </w:rPr>
        <w:t>of regard for your well-wishers, but not at the risk of your health.</w:t>
      </w:r>
    </w:p>
    <w:p>
      <w:pPr>
        <w:autoSpaceDN w:val="0"/>
        <w:autoSpaceDE w:val="0"/>
        <w:widowControl/>
        <w:spacing w:line="220" w:lineRule="exact" w:before="86" w:after="0"/>
        <w:ind w:left="0" w:right="1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 Courtesy: Narayan Desai</w:t>
      </w:r>
    </w:p>
    <w:p>
      <w:pPr>
        <w:autoSpaceDN w:val="0"/>
        <w:autoSpaceDE w:val="0"/>
        <w:widowControl/>
        <w:spacing w:line="220" w:lineRule="exact" w:before="60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omission is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omissions are in the source.</w:t>
      </w:r>
    </w:p>
    <w:p>
      <w:pPr>
        <w:autoSpaceDN w:val="0"/>
        <w:autoSpaceDE w:val="0"/>
        <w:widowControl/>
        <w:spacing w:line="220" w:lineRule="exact" w:before="14" w:after="0"/>
        <w:ind w:left="55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F. G. PRATT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PRATT,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the 29th ultimo has been redirected to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Indore. I thank you for it. Evidently it was His Excellency’s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notwithstanding the final letter I should have sought an interview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Do you think that we may usefully meet and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situation? I had a full chat with Mr. Ghosal and Mr. Hood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able to reach a reasonable solution regarding Limbasi.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anxious that an equally reasonable solution may be reached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general question.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charge about my taking on too many responsibilities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too true. I can but plead helplessness. I know that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handle the mill-hands insetad of leaving them to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 Sarabhai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yet I dare not leave the Kaira matter. I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avoid it in the first instance.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look forward to your visit to the school. I am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you in my experiment. Do please apologize on my behalf to </w:t>
      </w:r>
      <w:r>
        <w:rPr>
          <w:rFonts w:ascii="Times" w:hAnsi="Times" w:eastAsia="Times"/>
          <w:b w:val="0"/>
          <w:i w:val="0"/>
          <w:color w:val="000000"/>
          <w:sz w:val="22"/>
        </w:rPr>
        <w:t>Miss Green for my having run away from Ahmedabad.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second letter also for which many thanks.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10668.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SPEECH AT KHEDA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April 6, 1918</w:t>
      </w:r>
    </w:p>
    <w:p>
      <w:pPr>
        <w:autoSpaceDN w:val="0"/>
        <w:autoSpaceDE w:val="0"/>
        <w:widowControl/>
        <w:spacing w:line="24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had far better lay down one’s life for the sake of truth;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fear of economic loss, to submit to oppression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animals—there is nothing so despicable as this. Let the women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duty, standing beside their husbands in this fight for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>holding them firmly to their course.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Kheda Satyagraha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9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Anasuyabehn Sarabhai, sister of Ambalal Sarabhai. She was on the side of </w:t>
      </w:r>
      <w:r>
        <w:rPr>
          <w:rFonts w:ascii="Times" w:hAnsi="Times" w:eastAsia="Times"/>
          <w:b w:val="0"/>
          <w:i w:val="0"/>
          <w:color w:val="000000"/>
          <w:sz w:val="18"/>
        </w:rPr>
        <w:t>the workers in the dispute between the workers and the mill-owners.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265. SPEECH AT UTTARSANDA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1918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my hope that women also would be present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In this work there is as much need of women as of men.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join our struggle and share our sufferings, we can do fine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see that people’s enthusiasm is mounting. This is a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and, once the people have come to understand things,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fight on as long as it chooses, we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defeated. Now at last the time has come when we can see if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courage. Our goods are being attached and buffaloes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away; hardships such as these purify us as fire purifies gold. In this </w:t>
      </w:r>
      <w:r>
        <w:rPr>
          <w:rFonts w:ascii="Times" w:hAnsi="Times" w:eastAsia="Times"/>
          <w:b w:val="0"/>
          <w:i w:val="0"/>
          <w:color w:val="000000"/>
          <w:sz w:val="22"/>
        </w:rPr>
        <w:t>struggle, you are being taught courage, firmness and patience.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resorted to every possible repressive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in this town. But we want to show to the world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mettle in us, have the strength to suffer and that, in fulfilling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pledge, we shall spare ourselves nothing. Uttarsanda is 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this fight is to be won, it is only your community that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They have seen good days as well as bad. I should like to see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bravely through this struggle. It bespeaks your sense of honour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have joined this struggle.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may advise you to try your strength with weapons,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he who can wield a stick can also ward off a blow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I want you to use your strength well and in a right cause.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to be desired that a ‘satyagrahi army’ is formed,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fight for the honour of India. The nation is entitled to expect </w:t>
      </w:r>
      <w:r>
        <w:rPr>
          <w:rFonts w:ascii="Times" w:hAnsi="Times" w:eastAsia="Times"/>
          <w:b w:val="0"/>
          <w:i w:val="0"/>
          <w:color w:val="000000"/>
          <w:sz w:val="22"/>
        </w:rPr>
        <w:t>much from your town, inhabited by so many strong and brave men.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having these days a wonderful experience of the amazing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the people of Kheda District possess. If all friends abide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sacred pledge they have taken in this struggle, there is not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>doubt that we should have swaraj in twenty-four hours.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have but one request to make to you all.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auction your household utensils, your bedsteads,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cattle; but don’t be shaken in your purpose, ever. I want this promise </w:t>
      </w:r>
      <w:r>
        <w:rPr>
          <w:rFonts w:ascii="Times" w:hAnsi="Times" w:eastAsia="Times"/>
          <w:b w:val="0"/>
          <w:i w:val="0"/>
          <w:color w:val="000000"/>
          <w:sz w:val="22"/>
        </w:rPr>
        <w:t>from you. I crave this gift. You will please me if you give it. To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visited Uttarsanda, accompanied by Kasturba Gandhi, Vallabhbhai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Patel, Mahadev Desai, Shankarlal Banker and Anasuyabehn. The audience consisted </w:t>
      </w:r>
      <w:r>
        <w:rPr>
          <w:rFonts w:ascii="Times" w:hAnsi="Times" w:eastAsia="Times"/>
          <w:b w:val="0"/>
          <w:i w:val="0"/>
          <w:color w:val="000000"/>
          <w:sz w:val="18"/>
        </w:rPr>
        <w:t>of a couple of thousand farmers.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your pledge, you have to fight on with love in your heart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 you. I have drawn you into satyagraha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your strength. Do reassure me gladly and unreservedly, </w:t>
      </w:r>
      <w:r>
        <w:rPr>
          <w:rFonts w:ascii="Times" w:hAnsi="Times" w:eastAsia="Times"/>
          <w:b w:val="0"/>
          <w:i w:val="0"/>
          <w:color w:val="000000"/>
          <w:sz w:val="22"/>
        </w:rPr>
        <w:t>with a cheerful face.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7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Kheda Satyagraha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266. SPEECH AT NAVAGAM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1918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coming here straight from Torana. The agriculturists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holding out quite as well as those in Navagam and elsewhere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Dasakosi [taluka]. I am sure that despite the heavy assault on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Torana will not fall. Keep up this struggle which is based on truth.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women go with you in all that you do. Their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fortitude will serve us well. If we have to yield, because they are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losing their buffaloes, we shall have no place to stand on.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us courage, we shall win. The first step towards swaraj is to abide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sacred pledge we have taken. Swaraj consists in the very fact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acquired such strength. It is our duty to know and to safeguard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rights. This is a struggle to compel the Government to respect </w:t>
      </w:r>
      <w:r>
        <w:rPr>
          <w:rFonts w:ascii="Times" w:hAnsi="Times" w:eastAsia="Times"/>
          <w:b w:val="0"/>
          <w:i w:val="0"/>
          <w:color w:val="000000"/>
          <w:sz w:val="22"/>
        </w:rPr>
        <w:t>popular feeling and acknowledge our rights.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cross the bounds of common decency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Complaints have been received about some of us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harassed the officers. Untruth, discourtesy and arrogant harassment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are unbecoming of us. They betray lack of discipline.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struggle, we have to learn to behave with respect and courtesy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others. Satyagraha must display the qualities of truthfulness </w:t>
      </w:r>
      <w:r>
        <w:rPr>
          <w:rFonts w:ascii="Times" w:hAnsi="Times" w:eastAsia="Times"/>
          <w:b w:val="0"/>
          <w:i w:val="0"/>
          <w:color w:val="000000"/>
          <w:sz w:val="22"/>
        </w:rPr>
        <w:t>and courtesy.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Truthfulness, courage and zeal are indispensable in this fight.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one cannot hold out unless one puts all one’s heart into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qualities will not spill over if we cover them with the lid of </w:t>
      </w:r>
      <w:r>
        <w:rPr>
          <w:rFonts w:ascii="Times" w:hAnsi="Times" w:eastAsia="Times"/>
          <w:b w:val="0"/>
          <w:i w:val="0"/>
          <w:color w:val="000000"/>
          <w:sz w:val="22"/>
        </w:rPr>
        <w:t>courtesy.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pledge is not for a few months only, but for an indefinite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period. So long as the Government does not accede to our request,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 retreat a single inch but lose all that we have. You ought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visited the village along with his party in the course of his tour. </w:t>
      </w:r>
      <w:r>
        <w:rPr>
          <w:rFonts w:ascii="Times" w:hAnsi="Times" w:eastAsia="Times"/>
          <w:b w:val="0"/>
          <w:i w:val="0"/>
          <w:color w:val="000000"/>
          <w:sz w:val="18"/>
        </w:rPr>
        <w:t>Over 3,000 agriculturists had gathered to listen to him.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immovable faith, not in me or anyone else, but in yourselves.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a struggle merely to secure suspension of land revenue,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that the pledge behind it is honoured. We are to show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fight who will have the last word, the Government or we.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Government has not the support of the people, it will not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hold out. The satisfaction you would derive from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honoured your pledge, you will not get from your lands. Minstrels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bards will sing of your prowess and their songs will inspire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too to heroism. You will pass on to them, as a priceless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legacy, the temper which regards a pledge as a sacred obligation.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like brave ones to honour the pledge you have taken. The key </w:t>
      </w:r>
      <w:r>
        <w:rPr>
          <w:rFonts w:ascii="Times" w:hAnsi="Times" w:eastAsia="Times"/>
          <w:b w:val="0"/>
          <w:i w:val="0"/>
          <w:color w:val="000000"/>
          <w:sz w:val="22"/>
        </w:rPr>
        <w:t>to swaraj for India lies in this.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suffer for the sake of truth and win immortal fame, that is </w:t>
      </w:r>
      <w:r>
        <w:rPr>
          <w:rFonts w:ascii="Times" w:hAnsi="Times" w:eastAsia="Times"/>
          <w:b w:val="0"/>
          <w:i w:val="0"/>
          <w:color w:val="000000"/>
          <w:sz w:val="22"/>
        </w:rPr>
        <w:t>your truest duty today; in that lies your honour and that of India.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Kheda Satyagraha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T0 ESTHER FAERING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1918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ESTHER,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seem to have been cruelly neglectful in my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I could not be satisfied with giving only a line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give you a long love-letter. I have not the quiet for framing </w:t>
      </w:r>
      <w:r>
        <w:rPr>
          <w:rFonts w:ascii="Times" w:hAnsi="Times" w:eastAsia="Times"/>
          <w:b w:val="0"/>
          <w:i w:val="0"/>
          <w:color w:val="000000"/>
          <w:sz w:val="22"/>
        </w:rPr>
        <w:t>such a letter. And I dare not wait any longer.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how I can describe my activities not one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my own seeking. They have all come to me with a persistence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not oppose. What is a soldier to do if he is hemmed in 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sides ? Is he to concentrate his effort on dealing with one attack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court extinction by ignoring the other attacks that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 delivered? Obviously safety lies in dealing with 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way he can. Such is almost my position. Distress pleads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from all sides. I dare not refuse help where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remedy.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Ahmedabad strike provided the richest lessons of life.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love was never so effectively demonstrated to me as it was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lock-out. The existence of God was realized by the mass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 before me as soon as the fast was declared. Your telegram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most-touching and the truest of all. Those four days were to me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peace, blessing and spiritual uplifting. There never was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>desire to eat during those days.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Kaira affair you must have understood from my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wrote one on the fast too.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have not seen the letters, </w:t>
      </w:r>
      <w:r>
        <w:rPr>
          <w:rFonts w:ascii="Times" w:hAnsi="Times" w:eastAsia="Times"/>
          <w:b w:val="0"/>
          <w:i w:val="0"/>
          <w:color w:val="000000"/>
          <w:sz w:val="22"/>
        </w:rPr>
        <w:t>please let me know.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well. In liver complaints nothing </w:t>
      </w:r>
      <w:r>
        <w:rPr>
          <w:rFonts w:ascii="Times" w:hAnsi="Times" w:eastAsia="Times"/>
          <w:b w:val="0"/>
          <w:i w:val="0"/>
          <w:color w:val="000000"/>
          <w:sz w:val="22"/>
        </w:rPr>
        <w:t>answers so well as fasting.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address your letters to Ahmedabad or rather Sabarmati.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22"/>
        </w:rPr>
        <w:t>, pp. 26-7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DURGA DESAI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1918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DURGA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have forgotten me, I have not forgotten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Anandibehn gave me news of you. You have been separated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longer than I thought. I have told him that he can go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he likes; but if you so wish, I am prepared to send him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once. I should tell you, all the same; that Mahadev has been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experiences which will mean so much to him. You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in his gain. If you can take comfort in this thought and get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sadness at separation, he may stay on. But there is one danger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If I should get busy with a struggle even greater than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he would not be in a position to go, much as you might desire.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is, therefore, the right time for him to go and see you.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bored there, you can come over here, though it is a little doubtful </w:t>
      </w:r>
      <w:r>
        <w:rPr>
          <w:rFonts w:ascii="Times" w:hAnsi="Times" w:eastAsia="Times"/>
          <w:b w:val="0"/>
          <w:i w:val="0"/>
          <w:color w:val="000000"/>
          <w:sz w:val="22"/>
        </w:rPr>
        <w:t>whether you will like being in Nadiad. You will certainly not have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 on Kheda Situation”, 28-3-1918.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the Press”, 27-3-1918.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Desai’s wife, who joined the teaching staff at Bhitiharwa School in </w:t>
      </w:r>
      <w:r>
        <w:rPr>
          <w:rFonts w:ascii="Times" w:hAnsi="Times" w:eastAsia="Times"/>
          <w:b w:val="0"/>
          <w:i w:val="0"/>
          <w:color w:val="000000"/>
          <w:sz w:val="18"/>
        </w:rPr>
        <w:t>Champaran on February 1. She had volunteered to serve there for six months.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what you are having there. I should like you to do whatever will </w:t>
      </w:r>
      <w:r>
        <w:rPr>
          <w:rFonts w:ascii="Times" w:hAnsi="Times" w:eastAsia="Times"/>
          <w:b w:val="0"/>
          <w:i w:val="0"/>
          <w:color w:val="000000"/>
          <w:sz w:val="22"/>
        </w:rPr>
        <w:t>please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2"/>
        </w:rPr>
        <w:t>, 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269. LETTER TO HARIBHAI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1918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of writing to you many days ago but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time; the idea also went out of my mind.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forgive me.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leave to say that you have committed no mistake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over Mahadev to me. This experience was necessary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in life. Money is not always the only thing necessary for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happiness. It is not in Mahadev’s nature to find his happiness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I think what is true of him will also be so with Durga, by and </w:t>
      </w:r>
      <w:r>
        <w:rPr>
          <w:rFonts w:ascii="Times" w:hAnsi="Times" w:eastAsia="Times"/>
          <w:b w:val="0"/>
          <w:i w:val="0"/>
          <w:color w:val="000000"/>
          <w:sz w:val="22"/>
        </w:rPr>
        <w:t>by. Mahadev has been passing through invaluable experiences.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am concerned, the coming over of both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a gain. Mahadev has relieved me of many of my worries.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 search of a loving helpmate of his character and learning.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got Mahadev, I have succeeded in the search. I did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my dreams that it would be possible for me to find such good </w:t>
      </w:r>
      <w:r>
        <w:rPr>
          <w:rFonts w:ascii="Times" w:hAnsi="Times" w:eastAsia="Times"/>
          <w:b w:val="0"/>
          <w:i w:val="0"/>
          <w:color w:val="000000"/>
          <w:sz w:val="22"/>
        </w:rPr>
        <w:t>use for Chi. Durga’s services. Inscrutable are the ways of God.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wish, I beg of you, that you will not worry yourself on account </w:t>
      </w:r>
      <w:r>
        <w:rPr>
          <w:rFonts w:ascii="Times" w:hAnsi="Times" w:eastAsia="Times"/>
          <w:b w:val="0"/>
          <w:i w:val="0"/>
          <w:color w:val="000000"/>
          <w:sz w:val="22"/>
        </w:rPr>
        <w:t>of these two but give them your full blessings.</w:t>
      </w:r>
    </w:p>
    <w:p>
      <w:pPr>
        <w:autoSpaceDN w:val="0"/>
        <w:autoSpaceDE w:val="0"/>
        <w:widowControl/>
        <w:spacing w:line="220" w:lineRule="exact" w:before="86" w:after="0"/>
        <w:ind w:left="0" w:right="3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2"/>
        </w:rPr>
        <w:t>, Vol. IV</w:t>
      </w:r>
    </w:p>
    <w:p>
      <w:pPr>
        <w:autoSpaceDN w:val="0"/>
        <w:autoSpaceDE w:val="0"/>
        <w:widowControl/>
        <w:spacing w:line="240" w:lineRule="exact" w:before="8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Father of Mahadev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270. MESSAGE ON NATIONAL EDUCATION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1910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can be made to understand what is truly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and to cultivate a taste for it, the Government schools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empty; and there will be no return thereto until the character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 Government institutions is so radically altered as to </w:t>
      </w:r>
      <w:r>
        <w:rPr>
          <w:rFonts w:ascii="Times" w:hAnsi="Times" w:eastAsia="Times"/>
          <w:b w:val="0"/>
          <w:i w:val="0"/>
          <w:color w:val="000000"/>
          <w:sz w:val="22"/>
        </w:rPr>
        <w:t>accord with national ideals.</w:t>
      </w:r>
    </w:p>
    <w:p>
      <w:pPr>
        <w:autoSpaceDN w:val="0"/>
        <w:autoSpaceDE w:val="0"/>
        <w:widowControl/>
        <w:spacing w:line="270" w:lineRule="exact" w:before="28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Indian Review, April 1918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271. SPEECH AT BORSAD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April 8, 1918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said that the Government might take the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people with their consent and not by harassing them. He </w:t>
      </w:r>
      <w:r>
        <w:rPr>
          <w:rFonts w:ascii="Times" w:hAnsi="Times" w:eastAsia="Times"/>
          <w:b w:val="0"/>
          <w:i w:val="0"/>
          <w:color w:val="000000"/>
          <w:sz w:val="22"/>
        </w:rPr>
        <w:t>emphatically said that the British could not be a blind rule.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11-4-1918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JAMES DUBOULAY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1918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JAMES DUBOULAY,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kind letter. I know that we can have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 without questioning one another’s motives. I </w:t>
      </w:r>
      <w:r>
        <w:rPr>
          <w:rFonts w:ascii="Times" w:hAnsi="Times" w:eastAsia="Times"/>
          <w:b w:val="0"/>
          <w:i w:val="0"/>
          <w:color w:val="000000"/>
          <w:sz w:val="22"/>
        </w:rPr>
        <w:t>promise not to misunderstand you in anything you say.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entered on the Kaira struggle I had no notion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attacking the whole revenue system. I felt that I was attacking what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was a grave injustice to the people. At the same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I would not have hesitated to enter upon the struggle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had meant an attack on the whole revenue system. War had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present before me and I know that as a law-abiding citizen and </w:t>
      </w:r>
      <w:r>
        <w:rPr>
          <w:rFonts w:ascii="Times" w:hAnsi="Times" w:eastAsia="Times"/>
          <w:b w:val="0"/>
          <w:i w:val="0"/>
          <w:color w:val="000000"/>
          <w:sz w:val="22"/>
        </w:rPr>
        <w:t>still more as a lover of the British Constitution I should at least hesitate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among the messages read out by Annie Besant at the inauguration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National Education Week at Gokhale Hall, Madras.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Gandhiji, accompanied by his party, visited the village. He addressed a </w:t>
      </w:r>
      <w:r>
        <w:rPr>
          <w:rFonts w:ascii="Times" w:hAnsi="Times" w:eastAsia="Times"/>
          <w:b w:val="0"/>
          <w:i w:val="0"/>
          <w:color w:val="000000"/>
          <w:sz w:val="18"/>
        </w:rPr>
        <w:t>meeting of some 4,000 agriculturists.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embarrass the Government if I cannot actively co-operate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of War. I have tried to do the latter so far as as I could.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should anybody allow the War to cover injustice? Should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refrain from defying honest public opinion? I do 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people’s verdict be accepted in the Kaira matter. But I do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a sharp difference of opinion, arbitration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resorted to. It is no pleasure to me to use adjectives for Talatis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 anybody, but I know that it would be prudery in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matters, and a shirking of a painful duty in public matters, to shun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adjectives where they describe material facts. I wish you really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I have come to know them. You will then probably use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stronger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have done. Give me the committee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and I will show you what their estimates are worth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incidentally show you also what they are. But here the fault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theirs; the system under which they are working makes them so.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is much too large a question for me to discuss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>of a letter.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choice before me is quite clear. I must either see discontent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deeper but being kept secret out of fear, or assist in making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 known in a disciplined manner and without fear of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consequences.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government, I agree, can afford to concede to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clamour, nor can any government afford to ignore a strong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even though the matter may be unreasonable so long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immoral or destructive of the government itself. In this case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ignore New India but you may not ignore the opinion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Kaira ryot in a matter concerning itself. A government that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to such public opinion deserves to be destroyed. Indeed it courts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 I am endeavouring to show both the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all force is utterly useless before the force of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which disdains to use violence, and is based only on truth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apprehended by the people who are prepared to suffer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uttermost. The people of Kaira are receiving the richest education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lives. They are being taught not to strike for the right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for it with quiet but steadfast resignation, and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consequences, they will have gained to the extent of their adherence to </w:t>
      </w:r>
      <w:r>
        <w:rPr>
          <w:rFonts w:ascii="Times" w:hAnsi="Times" w:eastAsia="Times"/>
          <w:b w:val="0"/>
          <w:i w:val="0"/>
          <w:color w:val="000000"/>
          <w:sz w:val="22"/>
        </w:rPr>
        <w:t>the principle I have ventured to enunciate.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run down to Bombay on Saturday. Will you kindly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know, either by letter or by wire, whether I could wait on you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day, and if so at what hour?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10670.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F. G. PRATT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PRATT,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cordial note. I would wait on you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 the 11th instant at 9 a.m. As to the laying down of weapons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coming to parley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do much to please you, but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most truly serve you by being disobedient in as orderly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as possible. My disobedience is a defensive measure.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friend of law and order if I acted otherwise than I am doing.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you were present at the meetings we have been having.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anticipate my pleading of Thursday. This I know that behind </w:t>
      </w:r>
      <w:r>
        <w:rPr>
          <w:rFonts w:ascii="Times" w:hAnsi="Times" w:eastAsia="Times"/>
          <w:b w:val="0"/>
          <w:i w:val="0"/>
          <w:color w:val="000000"/>
          <w:sz w:val="22"/>
        </w:rPr>
        <w:t>my activity there is not a trace of ill will against any man on earth.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9 a.m., Thursday, too is inconvenient to you please send me </w:t>
      </w:r>
      <w:r>
        <w:rPr>
          <w:rFonts w:ascii="Times" w:hAnsi="Times" w:eastAsia="Times"/>
          <w:b w:val="0"/>
          <w:i w:val="0"/>
          <w:color w:val="000000"/>
          <w:sz w:val="22"/>
        </w:rPr>
        <w:t>your own time.</w:t>
      </w:r>
    </w:p>
    <w:p>
      <w:pPr>
        <w:autoSpaceDN w:val="0"/>
        <w:autoSpaceDE w:val="0"/>
        <w:widowControl/>
        <w:spacing w:line="220" w:lineRule="exact" w:before="86" w:after="0"/>
        <w:ind w:left="0" w:right="1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66" w:lineRule="exact" w:before="8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10672.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J. GHOSAL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GHOSAL,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of the 8th instant.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a plea for justice is not inconsistent with my warning to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to prepare for the worst. I have urged against vindictive or</w:t>
      </w:r>
    </w:p>
    <w:p>
      <w:pPr>
        <w:autoSpaceDN w:val="0"/>
        <w:autoSpaceDE w:val="0"/>
        <w:widowControl/>
        <w:spacing w:line="220" w:lineRule="exact" w:before="4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Inviting Gandhiji for a discussion the addressee in his letter dated April 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1918 had written: “And I do not suppose that you would lay down your weapons </w:t>
      </w:r>
      <w:r>
        <w:rPr>
          <w:rFonts w:ascii="Times" w:hAnsi="Times" w:eastAsia="Times"/>
          <w:b w:val="0"/>
          <w:i w:val="0"/>
          <w:color w:val="000000"/>
          <w:sz w:val="18"/>
        </w:rPr>
        <w:t>before coming to parley.”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punitive distraint. To take people’s milch cattle when other movables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available is, I submit, a vindictive distraint; so are orders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chothai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forfeiture. My workers have strict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>not to interfere with anyone who wants to pay.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10671. Courtesy: Chhaganlal Gandhi</w:t>
      </w:r>
    </w:p>
    <w:p>
      <w:pPr>
        <w:autoSpaceDN w:val="0"/>
        <w:autoSpaceDE w:val="0"/>
        <w:widowControl/>
        <w:spacing w:line="292" w:lineRule="exact" w:before="402" w:after="0"/>
        <w:ind w:left="0" w:right="14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275. LETTER TO N. M. JOSHI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1918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heard that you have been saying to friends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out of regard for me that you did not contradict me when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result of your inquiry was the same as mine, so far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annawari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concerned and that you [think] that I was uselessly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people suffer. I should be sorry if what I have heard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You have every right and you owe it to a friend, as I deem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be to you, to say what you feel. In public life there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 hundreds of occasions when friends must differ and still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Do please therefore tell me what you have been saying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there and otherwise too what your opinion is on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activity. I know you will not mind if it does not convince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(assuming it is adverse). You will believe me when I say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due weight with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 Malhar Joshi; pioneer of the trade-union movement in India; </w:t>
      </w:r>
      <w:r>
        <w:rPr>
          <w:rFonts w:ascii="Times" w:hAnsi="Times" w:eastAsia="Times"/>
          <w:b w:val="0"/>
          <w:i w:val="0"/>
          <w:color w:val="000000"/>
          <w:sz w:val="18"/>
        </w:rPr>
        <w:t>prominent worker of Servants of India Society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276. MESSAGE TO HINDI CLASS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1918</w:t>
      </w:r>
    </w:p>
    <w:p>
      <w:pPr>
        <w:autoSpaceDN w:val="0"/>
        <w:autoSpaceDE w:val="0"/>
        <w:widowControl/>
        <w:spacing w:line="212" w:lineRule="exact" w:before="1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I WISH EVERY SUCCESS (TO) YOUR EFFORT. FEEL SURE (THE) DECCAN WILL LEAD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THE WAY AS IN SO MANY CASES IN RECOGNIZING HINDI AS COMMON MEDIUM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AND THUS SAVE INDIA LOSS OF IMMENSE NERVE-ENERGY REQUIRED (IN THE) USE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OF ENGLISH.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Desai;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also, Bombay Secret Abstracts, 1918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277. LETTER TO J. L. MAFFEY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1918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daily expecting your promised reply regarding Ali </w:t>
      </w:r>
      <w:r>
        <w:rPr>
          <w:rFonts w:ascii="Times" w:hAnsi="Times" w:eastAsia="Times"/>
          <w:b w:val="0"/>
          <w:i w:val="0"/>
          <w:color w:val="000000"/>
          <w:sz w:val="22"/>
        </w:rPr>
        <w:t>brothers.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know that I am engaged in a domestic quarrel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authority on the Kheda crops. I am hoping that the cry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have its due weight and that their opinion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respected.What vexes me, however, is the case of the brothers Ali.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be ever worrying the administrators in the country when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citizen of the Empire I should be taking my share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I should have felt happier being in Mesopotamia. or France.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offered my services but they were not accepted. I feel ashamed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since my arrival in India I can show no war work record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conventional sense of the term.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 I seem to be making myself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embarrassing situations and I may find myself in the midst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which might from its very magnitude cause grave anxiety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I entertain too great a regard for Lord Chelmsford to </w:t>
      </w:r>
      <w:r>
        <w:rPr>
          <w:rFonts w:ascii="Times" w:hAnsi="Times" w:eastAsia="Times"/>
          <w:b w:val="0"/>
          <w:i w:val="0"/>
          <w:color w:val="000000"/>
          <w:sz w:val="22"/>
        </w:rPr>
        <w:t>wish to add to his anxieties and yet I dare not shirk an obvious duty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in reply to a telegram from Dr. Naik reading, “Hindi class </w:t>
      </w:r>
      <w:r>
        <w:rPr>
          <w:rFonts w:ascii="Times" w:hAnsi="Times" w:eastAsia="Times"/>
          <w:b w:val="0"/>
          <w:i w:val="0"/>
          <w:color w:val="000000"/>
          <w:sz w:val="18"/>
        </w:rPr>
        <w:t>opens 11th instant in public meeting under Hon. Kamat wish your blessings.”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“Hindi Shikshan Prasarak Mandal” was inaugurated the following day at a gathering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presided over by B. S. Kamat, in the premises of the New Poona College, Poona.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words in brackets were added by Mahadev Desai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actually sent on April 14 along with another note;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J. L. Maffey”, 14-4-1918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1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Ali brothers. Their internment has soured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section. As a </w:t>
      </w:r>
      <w:r>
        <w:rPr>
          <w:rFonts w:ascii="Times" w:hAnsi="Times" w:eastAsia="Times"/>
          <w:b w:val="0"/>
          <w:i/>
          <w:color w:val="000000"/>
          <w:sz w:val="22"/>
        </w:rPr>
        <w:t>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feel that I must not stand aloof from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assist in securing the release of the brothers, if I cannot justify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Government’s action by producing before the public a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them. If therefore the Government have a real case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brothers, it should be produced and the atmosphere cleared.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producible cases I cannot help saying that the brothers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Lord Chelmsford is of opinion that they ought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released, the Government must prepare for facing an agitation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result in the incarceration of the leaders of it. But I plead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with all my strength. The Government can only gain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by responding to public opinion, and so far as danger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is concerned I can only say that I should lay down my life for it, </w:t>
      </w:r>
      <w:r>
        <w:rPr>
          <w:rFonts w:ascii="Times" w:hAnsi="Times" w:eastAsia="Times"/>
          <w:b w:val="0"/>
          <w:i w:val="0"/>
          <w:color w:val="000000"/>
          <w:sz w:val="22"/>
        </w:rPr>
        <w:t>if their release should mean any betrayal of trust.</w:t>
      </w:r>
    </w:p>
    <w:p>
      <w:pPr>
        <w:autoSpaceDN w:val="0"/>
        <w:autoSpaceDE w:val="0"/>
        <w:widowControl/>
        <w:spacing w:line="266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N. A. I.: Home: Political—A: June 1918, No. 359</w:t>
      </w:r>
    </w:p>
    <w:p>
      <w:pPr>
        <w:autoSpaceDN w:val="0"/>
        <w:autoSpaceDE w:val="0"/>
        <w:widowControl/>
        <w:spacing w:line="292" w:lineRule="exact" w:before="3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HANUMANTRAO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HANUMANTRAO,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Mr. Shastriar sees eye to eye with me regarding Hindi,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offer yourself as a scholar under my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</w:t>
      </w:r>
      <w:r>
        <w:rPr>
          <w:rFonts w:ascii="Times" w:hAnsi="Times" w:eastAsia="Times"/>
          <w:b w:val="0"/>
          <w:i w:val="0"/>
          <w:color w:val="000000"/>
          <w:sz w:val="22"/>
        </w:rPr>
        <w:t>select for me two more Telugus. I have already got three Tamils.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LETTER TO H. S. L. POLAK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regularly writing to you. I have neither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the energy for writing. I am just now doing so much creative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day leaves me exhausted for further effort. Writing, making </w:t>
      </w:r>
      <w:r>
        <w:rPr>
          <w:rFonts w:ascii="Times" w:hAnsi="Times" w:eastAsia="Times"/>
          <w:b w:val="0"/>
          <w:i w:val="0"/>
          <w:color w:val="000000"/>
          <w:sz w:val="22"/>
        </w:rPr>
        <w:t>speeches and even talking are painful processes for me. I simply want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the Press”, 31-3-1918.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 brood. A series of passive resistances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 is an agonizing effort—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it lasts. It is an exalting agony. I suppose the agony of childbirth </w:t>
      </w:r>
      <w:r>
        <w:rPr>
          <w:rFonts w:ascii="Times" w:hAnsi="Times" w:eastAsia="Times"/>
          <w:b w:val="0"/>
          <w:i w:val="0"/>
          <w:color w:val="000000"/>
          <w:sz w:val="22"/>
        </w:rPr>
        <w:t>must be somewhat like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asking Mr. Desai to give you details.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T0 HARIHAR SHARMA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1918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ANNA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made me so very happy indeed. It was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to me to learn that I am never out of your mind.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Gomatibehn, and a third person of your own choice—what more </w:t>
      </w:r>
      <w:r>
        <w:rPr>
          <w:rFonts w:ascii="Times" w:hAnsi="Times" w:eastAsia="Times"/>
          <w:b w:val="0"/>
          <w:i w:val="0"/>
          <w:color w:val="000000"/>
          <w:sz w:val="22"/>
        </w:rPr>
        <w:t>could one want? Mahadev will write to you about the rest.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82" w:after="0"/>
        <w:ind w:left="0" w:right="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2"/>
        </w:rPr>
        <w:t>, 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SPEECH AT AKLACHA</w:t>
      </w:r>
    </w:p>
    <w:p>
      <w:pPr>
        <w:autoSpaceDN w:val="0"/>
        <w:autoSpaceDE w:val="0"/>
        <w:widowControl/>
        <w:spacing w:line="270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1918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boys here are waving flags. Among these I see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by the mill-hands of Ahmedabad, bearing the words: “A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is a pledge”. They alone are entitled to raise this flag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that motto engraved in their hearts.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all over India people’s eyes are fixed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Kheda district. If it goes under in this struggle, then for a long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India will not be able to stand up. There is wisdom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pausing for reflection before undertaking anything; but,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embarked on a thing, if we give it up, we only earn the title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cowards. When the people lose their manliness, the country as a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grows poor in spirit. This struggle in Kheda is to secure suspension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revenue. There is a very important idea behind it.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is always in the right and the subjects are wrong: how can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a teacher in Ganganath Vidyalaya, Baroda, and had joined Gandhiji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Kotwal”, 13-6-1915.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tolerate this? The Government says that authority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respected. Authority is blind and unjust. A Government that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authority must be respected cannot last. Under this British rule,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taught from our childhood that theirs is a rule of justice.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ideal. It seems to me that, in place of this ideal, we have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the rule of despotism. That is why I say that we should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this Government. I came over to Kheda district. When we </w:t>
      </w:r>
      <w:r>
        <w:rPr>
          <w:rFonts w:ascii="Times" w:hAnsi="Times" w:eastAsia="Times"/>
          <w:b w:val="0"/>
          <w:i w:val="0"/>
          <w:color w:val="000000"/>
          <w:sz w:val="22"/>
        </w:rPr>
        <w:t>investigated the state of the crops, you proved to me and my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that they have been less than four annas. If what you say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it is the duty of the Government to concede our demand.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what is it we have asked for? Merely that collection of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be suspended for a year and that, if they announce the </w:t>
      </w:r>
      <w:r>
        <w:rPr>
          <w:rFonts w:ascii="Times" w:hAnsi="Times" w:eastAsia="Times"/>
          <w:b w:val="0"/>
          <w:i w:val="0"/>
          <w:color w:val="000000"/>
          <w:sz w:val="22"/>
        </w:rPr>
        <w:t>suspension, those of us who have the means are ready to pay up.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does not concede even such a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demand, what is the duty of the people? The scriptures, too, enjoin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a king goes wrong, the people should point out his error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Authority is blind and cannot readily see its own mistakes.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the Government is violating truth and doing injustice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whereas we, speaking the truth, are asking for justice.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prevails. You ought to have this confidence that, if,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truth, we just abide by our pledge, there is no Government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ruin its subjects for nothing.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hear people say that they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misery. But I have come here to tell you that, if we suffer voluntarily,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come through in the end. I have placed my trust in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Kheda district. Some have gone back on their pledge; to that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of the rest of us has increased. If, of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carts one breaks down during a journey, the others will have a heavier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load to carry. I want you to bring lustre to the name of Kheda, famous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is. It is for you to fulfil my wish. The day after tomorrow,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called by the Commissioner, to Nadiad. He wants to talk,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those who have paid up the land revenue, but to those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not done so. These should go positively. Shed all fear,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of your pledge and say what you want. The Commissioner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 I am misleading you, that I have not advised you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He may perhaps say that I am a good man but that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 I have gone wrong. But it was from you I collected the figures</w:t>
      </w:r>
    </w:p>
    <w:p>
      <w:pPr>
        <w:autoSpaceDN w:val="0"/>
        <w:autoSpaceDE w:val="0"/>
        <w:widowControl/>
        <w:spacing w:line="220" w:lineRule="exact" w:before="38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18-4-1918, reports Gandhiji to have said here: “That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raise them in the eyes of the world. They bore no ill will towards Government; </w:t>
      </w:r>
      <w:r>
        <w:rPr>
          <w:rFonts w:ascii="Times" w:hAnsi="Times" w:eastAsia="Times"/>
          <w:b w:val="0"/>
          <w:i w:val="0"/>
          <w:color w:val="000000"/>
          <w:sz w:val="18"/>
        </w:rPr>
        <w:t>on the contrary they had great feelings for it.”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810" w:val="left"/>
          <w:tab w:pos="48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crops turned out to have been four annas. That was the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 and, therefore, you should corroborate it before Mr. Pratt.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you need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awed by him. Our salvation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clinging to truth. We are fighting for freedom.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that they, too, must ask their husbands not to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dues, whatever the suffering you may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through. If we stand by our pledge and uphold our honour,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bound to follow. Do everything necessary to ensure this.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paid up, my advice is that they should help the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>hold out.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Kheda satyagraha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SPEECH AT SINHUJ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1918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say what I wish to, I should like to ask you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have not paid the revenue.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coming here I learn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have been intimidated by the Government’s severity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and that, in consequence, in the last two or three days,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have paid up the revenue. I am sorry for those who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out of fear and all the more so for such of them who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 pledge and have yet paid up. There is wisdom in not taking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pledge, but a pledge once taken must be honoured. Some will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 is merely to secure suspension of the Land revenue for a </w:t>
      </w:r>
      <w:r>
        <w:rPr>
          <w:rFonts w:ascii="Times" w:hAnsi="Times" w:eastAsia="Times"/>
          <w:b w:val="0"/>
          <w:i w:val="0"/>
          <w:color w:val="000000"/>
          <w:sz w:val="22"/>
        </w:rPr>
        <w:t>year. Yes, that is true enough; but, in reality, the struggle is for an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issue underlying the question of land revenue.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absolutely fearless. Fear is not for us, neither for men nor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women; fear is for beasts. The day before yesterday I said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 that, on seeing the frightened eyes of the bullock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 passes by, I am moved to pity. As the car comes nearer,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 shakes with fear, and sometimes the car is in danger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overturned. The bullock’s fear is groundless. We are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as this bullock. It is a harsh comparison and does no credit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here has: “Independence, fearlessness, truth,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are virtues which we have to attain, They are dormant in our soul; if we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awaken them in ourselves, then we are not men but brutes. We fight to obtain </w:t>
      </w:r>
      <w:r>
        <w:rPr>
          <w:rFonts w:ascii="Times" w:hAnsi="Times" w:eastAsia="Times"/>
          <w:b w:val="0"/>
          <w:i w:val="0"/>
          <w:color w:val="000000"/>
          <w:sz w:val="18"/>
        </w:rPr>
        <w:t>manliness.”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Most of those present raised their hands.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man, but that is the simple truth of the matter. Why should we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reason? Neither the </w:t>
      </w:r>
      <w:r>
        <w:rPr>
          <w:rFonts w:ascii="Times" w:hAnsi="Times" w:eastAsia="Times"/>
          <w:b w:val="0"/>
          <w:i/>
          <w:color w:val="000000"/>
          <w:sz w:val="22"/>
        </w:rPr>
        <w:t>Talati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 the other officers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anyone, they simply cannot do so. Even the </w:t>
      </w:r>
      <w:r>
        <w:rPr>
          <w:rFonts w:ascii="Times" w:hAnsi="Times" w:eastAsia="Times"/>
          <w:b w:val="0"/>
          <w:i/>
          <w:color w:val="000000"/>
          <w:sz w:val="22"/>
        </w:rPr>
        <w:t>ravanias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and walk away. They are rather scared, thinking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people’s day. On one side they are scared and, on the other, we </w:t>
      </w:r>
      <w:r>
        <w:rPr>
          <w:rFonts w:ascii="Times" w:hAnsi="Times" w:eastAsia="Times"/>
          <w:b w:val="0"/>
          <w:i w:val="0"/>
          <w:color w:val="000000"/>
          <w:sz w:val="22"/>
        </w:rPr>
        <w:t>are. What a situation !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Government, if it will, take away our cattle; hand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ornaments, too, if it wants to seize them. But there is one thing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up and that is our self-respect. No one who does not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self-respect can be called a man of religion. He who is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afraid of none else. He whom we have imagined as omnipotent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omniscient protects all and leads all to welfare. How can you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in, betraying all those who, in this fight for truth and dharma,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themselves by a pledge? To the friends who took fright,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say, ‘‘Stand up, if you have courage enough and patriotism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and assure the others who are firm in their pledge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by them and, if they have to part with their lands or cattle,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share yours with them.” Some of the women told me that,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two days earlier, they would not have paid up. I should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ladies, “If you would be true to your word, you should tell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husbands to spend their money on the community.” I told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Borsad and Vasad, the day before yesterday, that a man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yielded would feel like bringing down others and so,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admitting his weakness, would try to cover it up. If any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harbours such an idea, please banish it from your mind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the satyagrahis who have taken the pledge. That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duty. If you discharge this duty, at any rate,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pledge will stick to it unflinchingly. We want in this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and prepare the country, and show the right path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has chosen to disregard truth and justice;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aim in fighting. It is sheer injustice to confiscate land worth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rupees to recover ten rupees of revenue.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wickedly perpetrates such monstrous injustice, I will go all out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the manner of an outlaw and advise you as well to do the same.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imagine the Government acting in this way for the sake of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ten rupees. These days, the Government rules by threats.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notion that a Government can be run on the basis of fear.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fall a prey to such fear. We have faith in the justice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Do not obstruct the Government when it takes away your </w:t>
      </w:r>
      <w:r>
        <w:rPr>
          <w:rFonts w:ascii="Times" w:hAnsi="Times" w:eastAsia="Times"/>
          <w:b w:val="0"/>
          <w:i w:val="0"/>
          <w:color w:val="000000"/>
          <w:sz w:val="22"/>
        </w:rPr>
        <w:t>buffaloes nor hand over anything with your own hands. We have all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years been giving and obeying in fear, resentful inside.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result, we have come to be utterly abject. Kheda yields crops of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people are brave. Despite the famine of 1956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they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toiling day and night, turned the land into a garden. How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that the light has fled from their lands and their faces?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reason is that the people have begun to be afraid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This fight is to emancipate ourselves from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The success of this satyagraha in Kheda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repercussions all over India. Our salvation lies in our own hands. By </w:t>
      </w:r>
      <w:r>
        <w:rPr>
          <w:rFonts w:ascii="Times" w:hAnsi="Times" w:eastAsia="Times"/>
          <w:b w:val="0"/>
          <w:i w:val="0"/>
          <w:color w:val="000000"/>
          <w:sz w:val="22"/>
        </w:rPr>
        <w:t>our own efforts shall we end our suffering.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struggle, we shall learn another wonder-working idea,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propose to fight with arms; we do not want to carry guns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spears; we shall fight with the weapon of truth. He who bears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has need of no other. If, without harbouring any fear, we trust </w:t>
      </w:r>
      <w:r>
        <w:rPr>
          <w:rFonts w:ascii="Times" w:hAnsi="Times" w:eastAsia="Times"/>
          <w:b w:val="0"/>
          <w:i w:val="0"/>
          <w:color w:val="000000"/>
          <w:sz w:val="22"/>
        </w:rPr>
        <w:t>to truth and fight, we shall achieve a great success.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that, in this satyagraha struggle against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going on which are the opposite of truth. When the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 the farmers why they do not pay, instead of telling him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have been less than four annas, they are afraid and make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excuses. We should not be rude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mamlatdar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Collector,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need not submit to forced labour or give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as of right. Indeed, they can order nothing from us. On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should we omit to extend to them common hospitality.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give them anything free, but give them what they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its full price. We ought not to forget good manners. Yesterday,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brought to my notice that people refuse things even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How can this be in a fight of the nature of satyagraha?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at this. How may those who wish to be rid of tyranny tyrannize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others? A third thing. The Commissioner wants to address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 you something the day after tomorrow, at three o’clock,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mamlatdar’s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in Nadiad. I would advise all of you to attend.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even tell you that I am leading you astray. It is not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whether I am leading you well or ill; I tell you only what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me. If it seems so to you as well, declare with one voice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following my advice, you command better respect and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 your rights. Mr. Pratt will not be angry at this.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that, when the people are aggrieved, they have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complain. Satyagraha consists in seeking relief from hardships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Vikram calendar, corresponding to the year 1900 of the Christain Era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voluntary suffering. Be fearless, all of you, and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this: “Our lands, cattle or jewellery are not dearer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our plighted word, our self-respect or our dharma.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we have pleaded with you and told you that our crops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four annas. Under the law, if the crops are less than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annas, collection of land revenue has to be suspended. You took the </w:t>
      </w:r>
      <w:r>
        <w:rPr>
          <w:rFonts w:ascii="Times" w:hAnsi="Times" w:eastAsia="Times"/>
          <w:b w:val="0"/>
          <w:i/>
          <w:color w:val="000000"/>
          <w:sz w:val="22"/>
        </w:rPr>
        <w:t>Talatis’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word and not ours. We have only one way open to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you, and that is, not to pay the land revenue willingly.”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meeting, all of you. Listen carefully to what the Commissioner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and, if permitted, have your say. Afterwards, come to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Anathashram. We shall talk there. The Government does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to be afraid. We have been waving the flag of swaraj. It 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efforts that we are to achieve it. We shall certainly get it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absolutely fearless. Whatever happens, do not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revenue. Let the women give courage to their husbands.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question to ask, he may have his doubts answered.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that you act with due thought and care.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Kheda Satyagraha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283. SPEECH TO SATYAGRAHIS OF VADOD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1918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days pass, our ordeal grows severer. I am coming straight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Ahmedabad after a meeting with the Commissioner. We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lasting an hour. He told me of the proposed public meeting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Nadiad. I assured him that the agriculturists would attend it. I hope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not paid up the land revenue will go to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what the Commissioner advises. He may tell you that,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failure of crops, it is the people’s duty to pay the Government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revenue. Maybe, he is right. On my part, I shall only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remain loyal, till the very end, to the pledge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taken. Tell him the whole story from the beginning to the end. If you </w:t>
      </w:r>
      <w:r>
        <w:rPr>
          <w:rFonts w:ascii="Times" w:hAnsi="Times" w:eastAsia="Times"/>
          <w:b w:val="0"/>
          <w:i w:val="0"/>
          <w:color w:val="000000"/>
          <w:sz w:val="22"/>
        </w:rPr>
        <w:t>take your pledge seriously, be firm and give him your side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report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18-4-1918, here has: “Give courage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husbands, to your children, to your brethren, like women of old and make them </w:t>
      </w:r>
      <w:r>
        <w:rPr>
          <w:rFonts w:ascii="Times" w:hAnsi="Times" w:eastAsia="Times"/>
          <w:b w:val="0"/>
          <w:i w:val="0"/>
          <w:color w:val="000000"/>
          <w:sz w:val="18"/>
        </w:rPr>
        <w:t>firm in their vow.”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which was held at the Dharmashala in Vadod, a village in the </w:t>
      </w:r>
      <w:r>
        <w:rPr>
          <w:rFonts w:ascii="Times" w:hAnsi="Times" w:eastAsia="Times"/>
          <w:b w:val="0"/>
          <w:i w:val="0"/>
          <w:color w:val="000000"/>
          <w:sz w:val="18"/>
        </w:rPr>
        <w:t>Anand Taluka, was attended by people from the surrounding villages.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case: Why you have taken the pledge; whether you took it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well what you were doing, and also what you hope to gain from it. </w:t>
      </w:r>
      <w:r>
        <w:rPr>
          <w:rFonts w:ascii="Times" w:hAnsi="Times" w:eastAsia="Times"/>
          <w:b w:val="0"/>
          <w:i w:val="0"/>
          <w:color w:val="000000"/>
          <w:sz w:val="22"/>
        </w:rPr>
        <w:t>Tell him all this plainly.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a struggle merely to escape payment of the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year. I have been saying this at every place.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 we want to bring home to the Government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yield to the people. No king can remain in power if he sets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against the people. I have taken it as the chief mission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to prove this. Our people have lost their spirit. Their wealth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drained away. There is no light in their eyes.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 which comes to my mind again and again.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subjects what a car approaching a bullock is to the latter, be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or a native State. As the car comes on, tears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 in the bullock’s eyes and he begins to sweat; in the same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shake with fear of the authority of their Government.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bear to see this. You should be able to tell the Government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grant relief under its own law. If you can bring it to do this,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have some life in you in place of this abjectness of yours.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morning we repeat the names of innumerable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satis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chant the names of Sita and Rama, Nala and Damayaanti,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Prahlad and so on. And for what? To get inspiration from their lives.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scriptures say that those human beings who pass their lives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beasts will be born as beasts in their next lives. You went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Collector, you went to the Commissioner and then to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gave up the effort at last when you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If that is the truth, I must say that to submit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fashion is to behave in the manner of a beast. We may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happiness either in killing or being killed. The first way is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beasts, the second that of man. The soul of a beast is ever asleep,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ever awake. We can never prosper till we are fully grown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 in our souls.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tell you a story from the Puranas.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certain </w:t>
      </w:r>
      <w:r>
        <w:rPr>
          <w:rFonts w:ascii="Times" w:hAnsi="Times" w:eastAsia="Times"/>
          <w:b w:val="0"/>
          <w:i/>
          <w:color w:val="000000"/>
          <w:sz w:val="22"/>
        </w:rPr>
        <w:t>rishi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the fire emitted from between his brows put an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suffering. The point of this text is that, when the soul becomes </w:t>
      </w:r>
      <w:r>
        <w:rPr>
          <w:rFonts w:ascii="Times" w:hAnsi="Times" w:eastAsia="Times"/>
          <w:b w:val="0"/>
          <w:i w:val="0"/>
          <w:color w:val="000000"/>
          <w:sz w:val="22"/>
        </w:rPr>
        <w:t>alive, all miseries end and so the injustices perpetrated by the</w:t>
      </w:r>
    </w:p>
    <w:p>
      <w:pPr>
        <w:autoSpaceDN w:val="0"/>
        <w:autoSpaceDE w:val="0"/>
        <w:widowControl/>
        <w:spacing w:line="220" w:lineRule="exact" w:before="2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Reports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16-4-1918, and </w:t>
      </w:r>
      <w:r>
        <w:rPr>
          <w:rFonts w:ascii="Times" w:hAnsi="Times" w:eastAsia="Times"/>
          <w:b w:val="0"/>
          <w:i/>
          <w:color w:val="000000"/>
          <w:sz w:val="18"/>
        </w:rPr>
        <w:t>New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I7-4-1918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Gandhiji saying here: “The nation is emasculated? and there is no way out of it </w:t>
      </w:r>
      <w:r>
        <w:rPr>
          <w:rFonts w:ascii="Times" w:hAnsi="Times" w:eastAsia="Times"/>
          <w:b w:val="0"/>
          <w:i w:val="0"/>
          <w:color w:val="000000"/>
          <w:sz w:val="18"/>
        </w:rPr>
        <w:t>but that of keeping fast to our anchor while we are passing through a supreme ordeal.”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Reports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New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 here: “ . . . only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treading down brute force and planting soul-force in its stead was the eternal </w:t>
      </w:r>
      <w:r>
        <w:rPr>
          <w:rFonts w:ascii="Times" w:hAnsi="Times" w:eastAsia="Times"/>
          <w:b w:val="0"/>
          <w:i w:val="0"/>
          <w:color w:val="000000"/>
          <w:sz w:val="18"/>
        </w:rPr>
        <w:t>wakefulness of the soul and consequently our salvation possible,”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be no more when we become alive in our soul.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this truth to you in the plainest terms. We want happiness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the present misery; if so, we should suffer voluntarily and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our lives for the sake of truth. He who knows the power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realized it in his being is ever happy. I may lose my all,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can deprive me of the joy in my soul. I want you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joy. We need to become religious-minded. We must learn to speak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walk in the way of truth. The </w:t>
      </w:r>
      <w:r>
        <w:rPr>
          <w:rFonts w:ascii="Times" w:hAnsi="Times" w:eastAsia="Times"/>
          <w:b w:val="0"/>
          <w:i/>
          <w:color w:val="000000"/>
          <w:sz w:val="22"/>
        </w:rPr>
        <w:t>ravanias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welcome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and bring orders of attachment. I would tell you,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your pledge, let them dispossess you of all you have;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fakirs but do not budge an inch. This is the dharma for a man.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the women that we shall not starve. What we lose today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back tomorrow; but, once our pledge is violated, it is violated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ever. We should preserve our good name and our pledge, our dignity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manliness. This is the legacy we should leave to posterity.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give you strength, and may you make your name ever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glorious! Those friends who have taken the pledge may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reassure us. Let me have it from you that the universe may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 and the sun may fail to rise, but you will not go back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Say: “You may cut off our heads if you please, but we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 land revenue. We shall not submit to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injustice. If, however, you will be kind enough to remit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and see that the poor people don’t suffer, those of us who can </w:t>
      </w:r>
      <w:r>
        <w:rPr>
          <w:rFonts w:ascii="Times" w:hAnsi="Times" w:eastAsia="Times"/>
          <w:b w:val="0"/>
          <w:i w:val="0"/>
          <w:color w:val="000000"/>
          <w:sz w:val="22"/>
        </w:rPr>
        <w:t>afford will pay up.”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Kheda Satyagraha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Gandhiji’s answer to a question what the farmers should say </w:t>
      </w:r>
      <w:r>
        <w:rPr>
          <w:rFonts w:ascii="Times" w:hAnsi="Times" w:eastAsia="Times"/>
          <w:b w:val="0"/>
          <w:i w:val="0"/>
          <w:color w:val="000000"/>
          <w:sz w:val="18"/>
        </w:rPr>
        <w:t>at the Commissioner’s meeting.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284. LETTER T0 PATRICK GEDDES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1918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PROF. GEDDES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truly thankful to you for your very kind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not be more pained than I am over our base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imitation of the West. I want a great deal from you but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indiscriminately. I take part in the spectacles such as the one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order that I may reach and touch the hearts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wean them from materialism as much as possible.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materialistic view of the vernacular question and the religions.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place the latter before them. The success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 is to be measured by the extent to which I have been able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in reply to Geddes’ letter, the main points of which were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follows, as recorded by Mahadev Desai: (1) It (Conference) was really perfectly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English, with the succession of decorous speeches, by the proper persons,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 tone and with the proper conviction. (2) No great public conference has yet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English a thought, yet at Stratford on-Avon they play Shakespeare.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theatres were silent. No sign of Tulsidas. (3) Why not take examples and methods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West—like the Welsh “Eisteddfod”?—at the one before last I heard Lloyd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George in his utmost vigour, his most flavouring mood, since tensely in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vernacular—He said, “I have come here to </w:t>
      </w:r>
      <w:r>
        <w:rPr>
          <w:rFonts w:ascii="Times" w:hAnsi="Times" w:eastAsia="Times"/>
          <w:b w:val="0"/>
          <w:i/>
          <w:color w:val="000000"/>
          <w:sz w:val="18"/>
        </w:rPr>
        <w:t>sing.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(4) Their pandal was divided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groups of each quality of voice for collective song. (5) The Irish, reviving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language, may give you hints, e.g., establishment of small vacation gatherings. (6)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 to Provence—a great folk poet—Mistral. They do him honour, they reopened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ancient Graeco-Roman theatres of their region and brought from . . . Sarah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Bernhardt and her company not simply to do their plays but to start their own acting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highest level, and when the Swedes gave old Mistral the Nobel Prize, he built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Musee Provencal—no mere glass case museum. (7) In Denmark a Bishop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layman laid their heads together and set about re-educating the youths and maidens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with the 3 R’s but with plough and cow and tale and song. (8) You want for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meetings no mere transient pandal with its poor acoustics, but the open air theatre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amphitheatre where the Greeks perfected their language and literature. (9) Support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strongly the plea of uniting Hindi and Urdu. It is very much like the union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Saxon and the French vocabulary. English theme gained the best qualities of each—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homely directness and force of the Germanic languages yet gained a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precision, new dignity from the clerical side. Might not therefore the union of Urdu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Hindi be worked up by the institution of essays and prize poems for next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at the time Director, Bombay School of Economics.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Hindi Literary Conference held on March 29-31 over </w:t>
      </w:r>
      <w:r>
        <w:rPr>
          <w:rFonts w:ascii="Times" w:hAnsi="Times" w:eastAsia="Times"/>
          <w:b w:val="0"/>
          <w:i w:val="0"/>
          <w:color w:val="000000"/>
          <w:sz w:val="18"/>
        </w:rPr>
        <w:t>which Gandhiji presided.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touch the religions in [the] audience before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tried last year to do away with the pandal for the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a meeting on the Maidan early in the morning.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style and it is the best. I wonder if the amphitheatre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improvement. My ideal is speaking to the crowd from under a tree.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mind if the voice does not reach the thousands, nay millions.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come not to hear but to see. And they see far more than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imagine. Amphitheatres suggest a limitation to the space capacity.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 lies in an unlimited number being able to come and yet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 in an orderly manner. Such were the annual fairs of old.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but to introduce religion into the new social and political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have a perfect organization in working order to fall back </w:t>
      </w:r>
      <w:r>
        <w:rPr>
          <w:rFonts w:ascii="Times" w:hAnsi="Times" w:eastAsia="Times"/>
          <w:b w:val="0"/>
          <w:i w:val="0"/>
          <w:color w:val="000000"/>
          <w:sz w:val="22"/>
        </w:rPr>
        <w:t>upon.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is the use of my writing? Both of us are preoccupied.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wretched fever of the West has taken possession of us.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 for things eternal. The utmost that can be said of us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hanker after the eternal though our activity may belie our </w:t>
      </w:r>
      <w:r>
        <w:rPr>
          <w:rFonts w:ascii="Times" w:hAnsi="Times" w:eastAsia="Times"/>
          <w:b w:val="0"/>
          <w:i w:val="0"/>
          <w:color w:val="000000"/>
          <w:sz w:val="22"/>
        </w:rPr>
        <w:t>profession.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treasure your letter. May I make public use of it?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please tell me how I may build cheap and durable </w:t>
      </w:r>
      <w:r>
        <w:rPr>
          <w:rFonts w:ascii="Times" w:hAnsi="Times" w:eastAsia="Times"/>
          <w:b w:val="0"/>
          <w:i w:val="0"/>
          <w:color w:val="000000"/>
          <w:sz w:val="22"/>
        </w:rPr>
        <w:t>houses—from the foundation to the roof.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Mahadev-Desai’s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T0 DEVDAS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also wrote one to you, which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received. You have said nothing about your health. I am greatly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learn that you have been attending on nursing the sister.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in our holy books that pupils used to volunteer their services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teachers. Your way of putting the thing is as natural and sweet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books. I do not know how to measure the height to which this </w:t>
      </w:r>
      <w:r>
        <w:rPr>
          <w:rFonts w:ascii="Times" w:hAnsi="Times" w:eastAsia="Times"/>
          <w:b w:val="0"/>
          <w:i w:val="0"/>
          <w:color w:val="000000"/>
          <w:sz w:val="22"/>
        </w:rPr>
        <w:t>service will raise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quite easy to understand why I did not ask for 35 per cent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[increase] for more than one day. It was impossible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stretch the matter any further. The employers even now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agreed to give so much not because of any firmness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workers’ part but on account of my fast. I would have been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kind of violence if I had asked for more. In accepting the minimum </w:t>
      </w:r>
      <w:r>
        <w:rPr>
          <w:rFonts w:ascii="Times" w:hAnsi="Times" w:eastAsia="Times"/>
          <w:b w:val="0"/>
          <w:i w:val="0"/>
          <w:color w:val="000000"/>
          <w:sz w:val="22"/>
        </w:rPr>
        <w:t>when I was in a position to ask for more, I showed straight forwar-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dness, modesty and good sense. Had I not fasted, it is certain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would have yielded. They kept firm because of the fast.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so kept [by the workers] can justify only a demand placed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lowest. We can have it respected merely in the letter. This one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respected and, because I placed the demand at the minimum,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 in a way, indeed in great measure, for the flaws which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tainted my fast. Esther understood the significance of the fast very </w:t>
      </w:r>
      <w:r>
        <w:rPr>
          <w:rFonts w:ascii="Times" w:hAnsi="Times" w:eastAsia="Times"/>
          <w:b w:val="0"/>
          <w:i w:val="0"/>
          <w:color w:val="000000"/>
          <w:sz w:val="22"/>
        </w:rPr>
        <w:t>clearly. She wired me a sentence from the Bible. It means: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Greater love has no man than this, that he lay down his life for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 upon that fast as the best thing I have done so far.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which I knew at the time of that fast was no mere human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get here the joy which I found in my work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I feel uneasy in mind and keep thinking of all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things. Sometimes, I feel people have understood the idea all right;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other times, I fancy that they have not understood it and so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pained. To be sure, excellent work is being done, but now the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fatigued. It is a crushing burden I carry, that of the fight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 Ali. I have no choice but to bear it. I cherish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will give me the strength for it and, because of that hope, I </w:t>
      </w:r>
      <w:r>
        <w:rPr>
          <w:rFonts w:ascii="Times" w:hAnsi="Times" w:eastAsia="Times"/>
          <w:b w:val="0"/>
          <w:i w:val="0"/>
          <w:color w:val="000000"/>
          <w:sz w:val="22"/>
        </w:rPr>
        <w:t>am calm in the inmost depths of my heart. Ba is with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Chhotalal that his pen appears to have grown stale again. </w:t>
      </w:r>
      <w:r>
        <w:rPr>
          <w:rFonts w:ascii="Times" w:hAnsi="Times" w:eastAsia="Times"/>
          <w:b w:val="0"/>
          <w:i w:val="0"/>
          <w:color w:val="000000"/>
          <w:sz w:val="22"/>
        </w:rPr>
        <w:t>Let me have more details about the progress in weaving.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IV</w:t>
      </w:r>
    </w:p>
    <w:p>
      <w:pPr>
        <w:autoSpaceDN w:val="0"/>
        <w:autoSpaceDE w:val="0"/>
        <w:widowControl/>
        <w:spacing w:line="240" w:lineRule="exact" w:before="7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St.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John, </w:t>
      </w:r>
      <w:r>
        <w:rPr>
          <w:rFonts w:ascii="Times" w:hAnsi="Times" w:eastAsia="Times"/>
          <w:b w:val="0"/>
          <w:i w:val="0"/>
          <w:color w:val="000000"/>
          <w:sz w:val="18"/>
        </w:rPr>
        <w:t>XV, 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SHIVDAS AND POPATLAL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Chaitra Sud 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April 12,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SHRI SHIVDAS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 and postcard. I have written to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Rs. 10/-. Let me know if you find that this is not enough. </w:t>
      </w:r>
      <w:r>
        <w:rPr>
          <w:rFonts w:ascii="Times" w:hAnsi="Times" w:eastAsia="Times"/>
          <w:b w:val="0"/>
          <w:i w:val="0"/>
          <w:color w:val="000000"/>
          <w:sz w:val="22"/>
        </w:rPr>
        <w:t>Maintain a diary. Is the plague still raging there?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POPATLAL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lines. I have not lost my faith in you.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been doing and the state of your eyes; I shall then </w:t>
      </w:r>
      <w:r>
        <w:rPr>
          <w:rFonts w:ascii="Times" w:hAnsi="Times" w:eastAsia="Times"/>
          <w:b w:val="0"/>
          <w:i w:val="0"/>
          <w:color w:val="000000"/>
          <w:sz w:val="22"/>
        </w:rPr>
        <w:t>entrust you with some work you can do there.</w:t>
      </w:r>
    </w:p>
    <w:p>
      <w:pPr>
        <w:autoSpaceDN w:val="0"/>
        <w:autoSpaceDE w:val="0"/>
        <w:widowControl/>
        <w:spacing w:line="220" w:lineRule="exact" w:before="86" w:after="40"/>
        <w:ind w:left="0" w:right="1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452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earlier Motilal’s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  <w:tr>
        <w:trPr>
          <w:trHeight w:hRule="exact" w:val="496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family comes over here, the better.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2857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BALVANTRAI THAKORE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1918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BALWANTRAIJI,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bespeaks your love for me. I am grateful.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written to Natarajan that he has been hasty in 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he has done.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Instead of dealing with your arguments,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rather explain what I mean by “satyagraha”. Although I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phrase “passive resistance”, it does not fully connote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mind. Please forget all about it. I apply to political matters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which regulates our conduct in the family. In India, I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act under the shadow of fear, do not tell the truth out of fear, </w:t>
      </w:r>
      <w:r>
        <w:rPr>
          <w:rFonts w:ascii="Times" w:hAnsi="Times" w:eastAsia="Times"/>
          <w:b w:val="0"/>
          <w:i w:val="0"/>
          <w:color w:val="000000"/>
          <w:sz w:val="22"/>
        </w:rPr>
        <w:t>deceiving themselves and the Government. The juniormost police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Shivdas Chaturbhuj Parikh, later known as Swami Shivanand, a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 of Kathiawad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constructive worker of Saurashtra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public worker of Wadhwan in Saurashtra who first approached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Customs Cordon at Viramgam;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An Autobiography,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V, Ch. III.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K. Natarajan”, before 5-4-1918.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can ruin the reputation of a big man of wealth. I think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every leader to get out of this state of mind. The officers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amenable to the public. They think their actions are divinely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and cannot conceivably be opposed. It will be a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therefore to the State, to help them get rid of this notion.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Wherever, therefore, I find people submitting to injustice out of fear,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them that, to shake off imposed hardships, they must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voluntarily. This is satyagraha. To make others suffer in order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from suffering is </w:t>
      </w:r>
      <w:r>
        <w:rPr>
          <w:rFonts w:ascii="Times" w:hAnsi="Times" w:eastAsia="Times"/>
          <w:b w:val="0"/>
          <w:i/>
          <w:color w:val="000000"/>
          <w:sz w:val="22"/>
        </w:rPr>
        <w:t>duragraha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brute force. When a bullock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hurt, he kicks. When a man is oppressed, he should employ soul force </w:t>
      </w:r>
      <w:r>
        <w:rPr>
          <w:rFonts w:ascii="Times" w:hAnsi="Times" w:eastAsia="Times"/>
          <w:b w:val="0"/>
          <w:i w:val="0"/>
          <w:color w:val="000000"/>
          <w:sz w:val="22"/>
        </w:rPr>
        <w:t>to fight himself free, suffering voluntarily to that end.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the first time that hell has been let loose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Kheda district. In the past too they have suffered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womenfolk of that place tell my wife of it. This time,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out against the hardship of having to pay the land revenue.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pay up, it will be done not willingly but through fear.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many of them will have to part with their cattle or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trees cut down. How can one bear to see this suffering?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it with my own eyes. What is the way out? Should I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petitions? I did. Natarajan says that we should approach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proceed to England. What relief will this bring to the riots?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trees will have been cut down meanwhile and the dues paid.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point of agitating thereafter? Let it be understood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is not for amendment of the law but against the manner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administration. What is the use of an appeal after a convict is hanged?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an innocent person has been so hanged and all that through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indifference. We had only two courses open to us. Either resist the tax </w:t>
      </w:r>
      <w:r>
        <w:rPr>
          <w:rFonts w:ascii="Times" w:hAnsi="Times" w:eastAsia="Times"/>
          <w:b w:val="0"/>
          <w:i w:val="0"/>
          <w:color w:val="000000"/>
          <w:sz w:val="22"/>
        </w:rPr>
        <w:t>collector by force or tell him in all civil that we would not pay the tax.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“He will recover it, all the same; in what way will you have saved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then?” Surely, you will not put this question? If you do, I </w:t>
      </w:r>
      <w:r>
        <w:rPr>
          <w:rFonts w:ascii="Times" w:hAnsi="Times" w:eastAsia="Times"/>
          <w:b w:val="0"/>
          <w:i w:val="0"/>
          <w:color w:val="000000"/>
          <w:sz w:val="22"/>
        </w:rPr>
        <w:t>have given my reply in the very beginning.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happens, incidentally, that in this struggle the people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about religion, right conduct, unity, truth and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Government to respect public opinion. There is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at all. We have no desire to seek relief by bringing pressure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but by awakening its sense of justice. The outcome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 every case be good. In the end, people will have but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in spirit. What will it matter even if, being weak,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surrender? Self-suffering never goes in vain.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they fall, they will fall to rise again.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step along this path is ever wasted,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obstacle undoes the progress made;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a little of this dharma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296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you.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Saves one from great danger.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604"/>
        </w:trPr>
        <w:tc>
          <w:tcPr>
            <w:tcW w:type="dxa" w:w="2172"/>
            <w:vMerge/>
            <w:tcBorders/>
          </w:tcPr>
          <w:p/>
        </w:tc>
        <w:tc>
          <w:tcPr>
            <w:tcW w:type="dxa" w:w="6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may write again if there is anything yet which troubles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8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2"/>
        </w:rPr>
        <w:t>, 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SPEECH AT NADIAD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1918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friends here have come after doing an important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They told the Commissioner boldly what it was necessary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be told. That to my mind is our victory. The aim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 is to cultivate enough courage to be able to speak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as to friends and equals, and get our demand conceded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fact that the Commissioner spoke in a friendly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 manner should itself be regarded as our victory. A victory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 the more a victory for ‘our having clung to justice and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all suffering. The Commissioner had told me,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courteously though, that the Government would confiscate lands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replied with equal courtesy and gentleness that it was welcome to </w:t>
      </w:r>
      <w:r>
        <w:rPr>
          <w:rFonts w:ascii="Times" w:hAnsi="Times" w:eastAsia="Times"/>
          <w:b w:val="0"/>
          <w:i w:val="0"/>
          <w:color w:val="000000"/>
          <w:sz w:val="22"/>
        </w:rPr>
        <w:t>do so but that it would not find the business profitable.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case of a difference between the Government and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accepted. We are fighting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principle. Considering the matter from the point of view of dharma,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obligatory to have recourse to a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relationship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its subjects is that of father and son, not of master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slave. It is the duty of a son to resist injustice on the part of his </w:t>
      </w:r>
      <w:r>
        <w:rPr>
          <w:rFonts w:ascii="Times" w:hAnsi="Times" w:eastAsia="Times"/>
          <w:b w:val="0"/>
          <w:i w:val="0"/>
          <w:color w:val="000000"/>
          <w:sz w:val="22"/>
        </w:rPr>
        <w:t>father.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those who have taken the pledge, it is my advice that they</w:t>
      </w:r>
    </w:p>
    <w:p>
      <w:pPr>
        <w:autoSpaceDN w:val="0"/>
        <w:autoSpaceDE w:val="0"/>
        <w:widowControl/>
        <w:spacing w:line="220" w:lineRule="exact" w:before="30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II, 40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“the five”; here an arbitrator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stick to it to the very end. I shall fight on as long as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you the lands which have been confiscated. I shall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struggle while I live. Only, you must also join it.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suffer, not minding confiscation of your lands, I am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Harishchandra suffered in all sorts of ways, got himself sold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low-caste family and lost everything, but he clung to truth.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all of you will be such Harishchandras. It is my unshakeable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to follow dharma is to live it. Chanting of devotional songs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prayers does not amount to following dharma. One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unwavering faith in God. We have thus to cultivate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self, that is, knowledge of the powers of the soul.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Pratt has described me as a sannyasi. He was both right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I do not claim to be a sannyasi. I am as liable to err as you;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is this, that I desire to be a sannyasi and constantly strive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one. It is my firm conviction that political problems can be 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satyagraha. That our struggle has brought about a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>Mr. Pratt’s attitude—this is soul-force.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lose one’s land in the fight is nothing very great.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householder, not a sannyasi, who is in a position to sacrifice 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sannyasis in Europe who are shedding rivers of blood;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but householders. Mr. Lloyd George, running all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himself and his possessions at the disposal of the country, is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sannyasi? Is the war which England is fighting one for land?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Why, she felt, should Germany be allowed to have her way?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Germany, too, on her part, is fighting for her self-respect. She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vindicate herself. We have been assured by some others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starve. The only assurance the people of Europe have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their arms. They see so many of their sons dying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second, but they don’t shed tears over them. You will have your lands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with honour in this struggle. If you put up with the loss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lands, sacrificing your very souls in doing so, you will earn a name for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 not only in Kheda district but in the whole of India.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I have only this to tell you: whatever the cost,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pledge you have taken with God as witness and with full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and understanding. And have faith, not in me, but in God.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it matter even if you lose your lands? We shall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respect and fame by doing so. The Government will also take </w:t>
      </w:r>
      <w:r>
        <w:rPr>
          <w:rFonts w:ascii="Times" w:hAnsi="Times" w:eastAsia="Times"/>
          <w:b w:val="0"/>
          <w:i w:val="0"/>
          <w:color w:val="000000"/>
          <w:sz w:val="22"/>
        </w:rPr>
        <w:t>pride in ruling over such a brave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once told Mr. Pratt that theirs was a rule of fear and terror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if they were to rule, instead, with love and due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people, their rule would last for ever. I have told you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and do so emphatically even here, that, if you honour your </w:t>
      </w:r>
      <w:r>
        <w:rPr>
          <w:rFonts w:ascii="Times" w:hAnsi="Times" w:eastAsia="Times"/>
          <w:b w:val="0"/>
          <w:i w:val="0"/>
          <w:color w:val="000000"/>
          <w:sz w:val="22"/>
        </w:rPr>
        <w:t>pledge at all costs, victory is assuredly yours.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Kheda Satyagraha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J.L. MAFFEY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1918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drafted, as you will observe, on the 10th instant.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slept over it all these nights. I feel that I can best serve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being respectfully frank. During the last four days, the war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 graver turn. That strengthens me in my resolve to send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In all humility I ask Lord Chelmsford not only to release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but take them in his counsel, as also Mr. Tilak. They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 of the State. Without their help you will not have a contented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A. I.: Home: Political—A: June 1918, No. 360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G. CARMICHAEL</w:t>
      </w:r>
    </w:p>
    <w:p>
      <w:pPr>
        <w:autoSpaceDN w:val="0"/>
        <w:autoSpaceDE w:val="0"/>
        <w:widowControl/>
        <w:spacing w:line="244" w:lineRule="exact" w:before="68" w:after="0"/>
        <w:ind w:left="513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14, 1918</w:t>
      </w:r>
    </w:p>
    <w:p>
      <w:pPr>
        <w:autoSpaceDN w:val="0"/>
        <w:tabs>
          <w:tab w:pos="550" w:val="left"/>
          <w:tab w:pos="1870" w:val="left"/>
          <w:tab w:pos="3750" w:val="left"/>
        </w:tabs>
        <w:autoSpaceDE w:val="0"/>
        <w:widowControl/>
        <w:spacing w:line="264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CARMICHAEL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met yesterday after the interview with you a small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consisting of Sir Narayan Chandavarkar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others. I gave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purport of the patient and prolonged interview you and Sir James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Duboulay were good enough to grant me. That committee asked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them the main purport in writing for publication. But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ask for your confirmation of the purport and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publication. I enclose herewith the purport. Will you kindly </w:t>
      </w:r>
      <w:r>
        <w:rPr>
          <w:rFonts w:ascii="Times" w:hAnsi="Times" w:eastAsia="Times"/>
          <w:b w:val="0"/>
          <w:i w:val="0"/>
          <w:color w:val="000000"/>
          <w:sz w:val="22"/>
        </w:rPr>
        <w:t>endorse it if it represents your views correctly and let me know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letter dated April 10, which was sent with this </w:t>
      </w:r>
      <w:r>
        <w:rPr>
          <w:rFonts w:ascii="Times" w:hAnsi="Times" w:eastAsia="Times"/>
          <w:b w:val="0"/>
          <w:i w:val="0"/>
          <w:color w:val="000000"/>
          <w:sz w:val="18"/>
        </w:rPr>
        <w:t>covering note.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Head of the Revenue Department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Narayan Ganesh Chandavarkar, judge of Bombay High Court and social </w:t>
      </w:r>
      <w:r>
        <w:rPr>
          <w:rFonts w:ascii="Times" w:hAnsi="Times" w:eastAsia="Times"/>
          <w:b w:val="0"/>
          <w:i w:val="0"/>
          <w:color w:val="000000"/>
          <w:sz w:val="18"/>
        </w:rPr>
        <w:t>reformer; President of the Congress session at Lahore in 1900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sectPr>
          <w:pgSz w:w="9360" w:h="12960"/>
          <w:pgMar w:top="51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may allow it to be published? </w:t>
      </w:r>
      <w:r>
        <w:rPr>
          <w:rFonts w:ascii="Times" w:hAnsi="Times" w:eastAsia="Times"/>
          <w:b w:val="0"/>
          <w:i w:val="0"/>
          <w:color w:val="000000"/>
          <w:sz w:val="22"/>
        </w:rPr>
        <w:t>with a telegraphic reply?</w:t>
      </w:r>
    </w:p>
    <w:p>
      <w:pPr>
        <w:sectPr>
          <w:type w:val="continuous"/>
          <w:pgSz w:w="9360" w:h="12960"/>
          <w:pgMar w:top="514" w:right="1406" w:bottom="468" w:left="1440" w:header="720" w:footer="720" w:gutter="0"/>
          <w:cols w:num="2" w:equalWidth="0">
            <w:col w:w="3648" w:space="0"/>
            <w:col w:w="2865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6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I ask you to favour me</w:t>
      </w:r>
    </w:p>
    <w:p>
      <w:pPr>
        <w:sectPr>
          <w:type w:val="nextColumn"/>
          <w:pgSz w:w="9360" w:h="12960"/>
          <w:pgMar w:top="514" w:right="1406" w:bottom="468" w:left="1440" w:header="720" w:footer="720" w:gutter="0"/>
          <w:cols w:num="2" w:equalWidth="0">
            <w:col w:w="3648" w:space="0"/>
            <w:col w:w="286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10675. Courtesy: Chhaganlal Gandhi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“THE BOMBAY CHRONICLE”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44" w:lineRule="exact" w:before="68" w:after="0"/>
        <w:ind w:left="513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NADIAD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15,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2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CHRONICLE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publication of the summary of the Commissioner’s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to the Kaira cultivators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necessitates a reply in justice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as also the workers.</w:t>
      </w:r>
    </w:p>
    <w:p>
      <w:pPr>
        <w:autoSpaceDN w:val="0"/>
        <w:tabs>
          <w:tab w:pos="550" w:val="left"/>
          <w:tab w:pos="39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a verbatim report of the speech. It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than the summary in the laying down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policy. The Commissioner’s position is that the revenue authorities’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regarding suspension is final. They may and do receive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complaints from the ryots, but the finality of their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questioned. This is the crux of the struggle. It is contended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ryots that, where there are, in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orders, sharp differences of opinion between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and them, the points of differences are and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an impartial committee of inquiry. This, it is held,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constitutes the strength of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Constitution.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has on principle rejected this position and invited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crisis. And he has made such a fetish of it that he armed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>beforehand with a letter from Lord Wellingdon to the effect that even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reply wrote that the purport of the interview sent by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did not adequately cover all the aspects discussed.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seems to have been released to the Press generally. It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17-4-1918.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2,000 of the principal agriculturists of the district had gathered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in Ahmedabad, convened with Gandhiji’s assistance, on April 12.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attended by the Collector and other revenue officials. Gandhiji deputed Vallabhbhai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Patel to the meeting, but later found it necessary to speak in order to clear up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misunderstanding created by the commissioner’s speech. For the text of this address,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“Commissioner Pratt’s Speech”, 12-4-1918.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type w:val="continuous"/>
          <w:pgSz w:w="9360" w:h="12960"/>
          <w:pgMar w:top="51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not interfere with the Commissioner’s decision. He brings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War to defend his position and adjures the ryots and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desist from our cause at this time of peril to the Empire. But I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suggest that the Commissioner’s attitude constitutes a peril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graver than the German peril, and I am serving the Empire in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it from this peril from within. There is no mistaking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is waking up from its long sleep. The ryots do not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literate to appreciate their rights and their duties. They have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their invulnerable power and no Government, however strong,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stand against their will. The Kaira ryots are solving an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the first magnitude in India. They will show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govern men without their consent. Once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realizes this position, it will supply to India truly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Civil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be the bulwark of the people’s rights. Today the Civil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is a rule of fear. The Kaira ryot is fighting for the rule of love.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Commissioner who has produced the crisis. It was, as it is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duty to placate the people when he saw that they held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The revenue of India will be no more in danger because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yields to the popular demands and grants concessions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administration of justice was in danger, when Mrs. Maybrick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reprieved purely in obedience to the popular will, or the Empire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danger because a corner of a mosque in Cawnpore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replaced in obedience to the same demand. Had I hesitated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to stand against the Commissioner’s refusal to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prayer, instead of taking the open and healthy course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taken, their discontent would have burrowed under and bred ill will.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son is a true son of his father, who rather than harbour ill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him, frankly but respectfully tells him all he feels and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resists him, if he cannot truthfully obey his commands.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the same law to the relations between the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There cannot be seasons when a man must suspend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But just as a wise father will quickly agree with his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incur his ill-will, especially if the family was in danger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without, even so a wise Government will quickly agree with the ryots,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incur their displeasure. War cannot be permitted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to the officials to exact obedience to their orders,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>the ryots may consider them to be unreasonable and unjust.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Commissioner steels the hearts of the ryots for continuing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course by telling them that for a revenue of four lakhs of rupees, </w:t>
      </w:r>
      <w:r>
        <w:rPr>
          <w:rFonts w:ascii="Times" w:hAnsi="Times" w:eastAsia="Times"/>
          <w:b w:val="0"/>
          <w:i w:val="0"/>
          <w:color w:val="000000"/>
          <w:sz w:val="22"/>
        </w:rPr>
        <w:t>he will for ever confiscate his hundred and fifty thousand acres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land worth over 3 crores of rupees, and for ever declare the holders,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wives and children unworthy of holding any lands in Kaira.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 the ryots to be misguided and contumacious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breath. These are solemn words: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not be under the impression that our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mamlatdars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our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Talatis </w:t>
      </w:r>
      <w:r>
        <w:rPr>
          <w:rFonts w:ascii="Times" w:hAnsi="Times" w:eastAsia="Times"/>
          <w:b w:val="0"/>
          <w:i w:val="0"/>
          <w:color w:val="000000"/>
          <w:sz w:val="18"/>
        </w:rPr>
        <w:t>will realize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assessment by attaching and selling your movable property. We are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going to trouble ourselves so much. Our officers’ time is valuable. Only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bringing in the monies shall the treasuries be filled. This is no threat.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take it from me that parents never threaten their children. They only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advise. But if you do not pay the dues, your lands will be confiscated. Many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say that this will not happen. But I say it will. I have no need to take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vow. I shall prove that I mean what I say. The lands of those who do not pay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 confiscated. Those who are contumacious will get no lands in future.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do not want their names on their Records of Ryots. Those who go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 shall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never be admitted again.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it is the sacred duty of every loyal citizen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 death against such a spirit of vindictiveness and tyranny.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has done the Ahmedabad strikers and me a cruel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saying that the strikers knowingly broke their vow.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 the meeting where the settlement was declared. He may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strikers had broken their vow (though his speech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produced a contrary impression) but there is nothing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strikers knowingly broke their vow. On the contrary,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kept by their resuming their work on their getting for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wages demanded by them, and the final decision as to wages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referred to arbitration. The strikers had suggested arbitration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mill-owners had rejected. 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struggle in its essence was for a 35 per cent increase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wages or such increase as an arbitration board may decide.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they have got. The hit at the strikers and me is, I regret to </w:t>
      </w:r>
      <w:r>
        <w:rPr>
          <w:rFonts w:ascii="Times" w:hAnsi="Times" w:eastAsia="Times"/>
          <w:b w:val="0"/>
          <w:i w:val="0"/>
          <w:color w:val="000000"/>
          <w:sz w:val="22"/>
        </w:rPr>
        <w:t>have to say, a hit below the belt.</w:t>
      </w:r>
    </w:p>
    <w:p>
      <w:pPr>
        <w:autoSpaceDN w:val="0"/>
        <w:autoSpaceDE w:val="0"/>
        <w:widowControl/>
        <w:spacing w:line="220" w:lineRule="exact" w:before="86" w:after="0"/>
        <w:ind w:left="0" w:right="2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66" w:lineRule="exact" w:before="8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17-4-1918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F. G. PRATT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1918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PRATT,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note.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think that you are prejudiced against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quite unnecessarily.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are not so bad as you think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In any case I must take the material that I see before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it where it is bad. I find the Home Rulers to be the easiest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get on with not because I fall in with their views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but because I appeal to their sense of right and wrong and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with them. Finding mine to be the superior method they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place of their own. They try to substitute love for hatred. You </w:t>
      </w:r>
      <w:r>
        <w:rPr>
          <w:rFonts w:ascii="Times" w:hAnsi="Times" w:eastAsia="Times"/>
          <w:b w:val="0"/>
          <w:i w:val="0"/>
          <w:color w:val="000000"/>
          <w:sz w:val="22"/>
        </w:rPr>
        <w:t>could do likewise and you can make them yours.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likely that both the Nadiad and the Ahmedabad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have a valid answer to your charges. Their selflessness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with me disposes me to think that they are not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by sordid motives in their conduct of Municipal affairs. I ask </w:t>
      </w:r>
      <w:r>
        <w:rPr>
          <w:rFonts w:ascii="Times" w:hAnsi="Times" w:eastAsia="Times"/>
          <w:b w:val="0"/>
          <w:i w:val="0"/>
          <w:color w:val="000000"/>
          <w:sz w:val="22"/>
        </w:rPr>
        <w:t>you to trust them and secure their co-operation.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Kheda people do not render blind obedience to me.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allowed to do so. And I have no doubt that if they follow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to the last they cannot but be elevated morally. For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conscious suffering always exalt a nation? The passive resisters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are today the strongest supporters of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based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Government’s ultimate </w:t>
      </w:r>
      <w:r>
        <w:rPr>
          <w:rFonts w:ascii="Times" w:hAnsi="Times" w:eastAsia="Times"/>
          <w:b w:val="0"/>
          <w:i w:val="0"/>
          <w:color w:val="000000"/>
          <w:sz w:val="22"/>
        </w:rPr>
        <w:t>justice.</w:t>
      </w:r>
    </w:p>
    <w:p>
      <w:pPr>
        <w:autoSpaceDN w:val="0"/>
        <w:autoSpaceDE w:val="0"/>
        <w:widowControl/>
        <w:spacing w:line="26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you not cruelly unjust to the strikers and me?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latter broke their vow? And whatever may be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your suggestion that the strikers willingly broke the vow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the unkindest cut of all. Your speech at the strikers’ meeting </w:t>
      </w:r>
      <w:r>
        <w:rPr>
          <w:rFonts w:ascii="Times" w:hAnsi="Times" w:eastAsia="Times"/>
          <w:b w:val="0"/>
          <w:i w:val="0"/>
          <w:color w:val="000000"/>
          <w:sz w:val="22"/>
        </w:rPr>
        <w:t>did not leave on my mind the impression that you created at the</w:t>
      </w:r>
    </w:p>
    <w:p>
      <w:pPr>
        <w:autoSpaceDN w:val="0"/>
        <w:autoSpaceDE w:val="0"/>
        <w:widowControl/>
        <w:spacing w:line="220" w:lineRule="exact" w:before="5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 that “the argument for the protection of the poor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come well from the Nadiad Home Rulers” who were busy receiving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services for well-to-do people at the cost of the tax-payer. He accused the Ahmedabad </w:t>
      </w:r>
      <w:r>
        <w:rPr>
          <w:rFonts w:ascii="Times" w:hAnsi="Times" w:eastAsia="Times"/>
          <w:b w:val="0"/>
          <w:i w:val="0"/>
          <w:color w:val="000000"/>
          <w:sz w:val="18"/>
        </w:rPr>
        <w:t>Home Rulers of securing special conservancy services at rates far below cost price.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Kheda cultivators’ meeting.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the compliments you pay me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undeserved [by] me if I have become party to the strikers’ breaking </w:t>
      </w:r>
      <w:r>
        <w:rPr>
          <w:rFonts w:ascii="Times" w:hAnsi="Times" w:eastAsia="Times"/>
          <w:b w:val="0"/>
          <w:i w:val="0"/>
          <w:color w:val="000000"/>
          <w:sz w:val="22"/>
        </w:rPr>
        <w:t>the vow.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10680.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N. G. CHANDAVARKAR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1918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NARAYAN,</w:t>
      </w:r>
    </w:p>
    <w:p>
      <w:pPr>
        <w:autoSpaceDN w:val="0"/>
        <w:tabs>
          <w:tab w:pos="390" w:val="left"/>
          <w:tab w:pos="550" w:val="left"/>
          <w:tab w:pos="930" w:val="left"/>
          <w:tab w:pos="2570" w:val="left"/>
          <w:tab w:pos="3370" w:val="left"/>
          <w:tab w:pos="3830" w:val="left"/>
          <w:tab w:pos="4350" w:val="left"/>
          <w:tab w:pos="5150" w:val="left"/>
          <w:tab w:pos="57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Mr. Pratt’s speech. The version I am sending is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the verbatim report taken by my reporter. I send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my reply. I send you also the Wadthal annawari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by Mr. Ghosal and the correspondence thereon. If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Wadthal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shows clearly how much room there is for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opinion. Only an impartial inquiry can bring about a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satisfactory settlement.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let me know if you need further information.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C.W. 10703.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J. GHOSAL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1918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GHOSAL,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there are writs of execution still pending. In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Pratt’s pronouncement are they not to be withdrawn? I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notice the Kathana execution. I told you that the people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assisted the authorities by producing their ornaments under the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chothai </w:t>
      </w:r>
      <w:r>
        <w:rPr>
          <w:rFonts w:ascii="Times" w:hAnsi="Times" w:eastAsia="Times"/>
          <w:b w:val="0"/>
          <w:i w:val="0"/>
          <w:color w:val="000000"/>
          <w:sz w:val="22"/>
        </w:rPr>
        <w:t>order would be withdrawn. As you are aware the sale</w:t>
      </w:r>
    </w:p>
    <w:p>
      <w:pPr>
        <w:autoSpaceDN w:val="0"/>
        <w:autoSpaceDE w:val="0"/>
        <w:widowControl/>
        <w:spacing w:line="22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addressee’s speech l,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“Commissioner Pratt’s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Speech”, 12-4-1918 and for Gandhiji’s rejoinder,”Letter to “the Bombay Chronicle”, </w:t>
      </w:r>
      <w:r>
        <w:rPr>
          <w:rFonts w:ascii="Times" w:hAnsi="Times" w:eastAsia="Times"/>
          <w:b w:val="0"/>
          <w:i w:val="0"/>
          <w:color w:val="000000"/>
          <w:sz w:val="18"/>
        </w:rPr>
        <w:t>15-4-1918.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chothai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amounts. Should not the </w:t>
      </w:r>
      <w:r>
        <w:rPr>
          <w:rFonts w:ascii="Times" w:hAnsi="Times" w:eastAsia="Times"/>
          <w:b w:val="0"/>
          <w:i/>
          <w:color w:val="000000"/>
          <w:sz w:val="22"/>
        </w:rPr>
        <w:t>chothai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amounts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refunded?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10677.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295. LETTER TO RESIDENTS OF NAYAKA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1918</w:t>
      </w:r>
    </w:p>
    <w:p>
      <w:pPr>
        <w:autoSpaceDN w:val="0"/>
        <w:autoSpaceDE w:val="0"/>
        <w:widowControl/>
        <w:spacing w:line="240" w:lineRule="exact" w:before="82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heard that the lands of twenty-five of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confiscated. If this is true, I congratulate you on your being the first.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the lands will stand confiscated only on paper. However,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the vow to bear every kind of suffering, I need say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to console you. I offer you only congratulations.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2"/>
        </w:rPr>
        <w:t>, 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SPEECH AT OD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1918</w:t>
      </w:r>
    </w:p>
    <w:p>
      <w:pPr>
        <w:autoSpaceDN w:val="0"/>
        <w:autoSpaceDE w:val="0"/>
        <w:widowControl/>
        <w:spacing w:line="24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person whose name we chance to mention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unexpectedly at the spot, we usually say that he will live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years. Thus has it happened here. The moment we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Vallabhbhai, we sighted him coming this way. I had hoped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last week, but I could not come here as I had to go to Bombay,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was-then at Ahmedabad to see Mr. Pratt. Before I acquaint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talks I have had with the top officers whom I met in Bombay,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what I heard about you in Nadiad. I was told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Od are quite spirited but that they have, till now, used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strength, not for their good, but in quarrelling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wrangling among themselves. And so it happens that this soil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Kheda, fertile and lovely, which your forefathers had transformed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land of gold, has been ruined while you have been stubbornly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of your claims against one another.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shall not succeed in a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of any kind so long as this state of affairs continues. You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translation of this appeared also in </w:t>
      </w:r>
      <w:r>
        <w:rPr>
          <w:rFonts w:ascii="Times" w:hAnsi="Times" w:eastAsia="Times"/>
          <w:b w:val="0"/>
          <w:i/>
          <w:color w:val="000000"/>
          <w:sz w:val="18"/>
        </w:rPr>
        <w:t>New India</w:t>
      </w:r>
      <w:r>
        <w:rPr>
          <w:rFonts w:ascii="Times" w:hAnsi="Times" w:eastAsia="Times"/>
          <w:b w:val="0"/>
          <w:i w:val="0"/>
          <w:color w:val="000000"/>
          <w:sz w:val="18"/>
        </w:rPr>
        <w:t>, 23-4-19l8.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20-4-1918, reports Gandhiji as having said: “For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years you have been exhausting your energy and fearlessness in fighting each other.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once, rise and be united and use the same strong elements to fight the ‘fear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Sirkar’,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common enemy.”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the pledge to carry on our struggle to the bitter end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justice. I can assure you that, if we could forget our past </w:t>
      </w:r>
      <w:r>
        <w:rPr>
          <w:rFonts w:ascii="Times" w:hAnsi="Times" w:eastAsia="Times"/>
          <w:b w:val="0"/>
          <w:i w:val="0"/>
          <w:color w:val="000000"/>
          <w:sz w:val="22"/>
        </w:rPr>
        <w:t>enmities and live together harmoniously, success is ours.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Pratt, Mr. Carmichael and [Sir James] Duboulay shook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and strongly disapproved of our struggle. During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talks, they remarked: “You do not know the people of Kheda.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agree that this struggle will result in their progress and uplift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them morally. Rather, it will teach them to be defiant.”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you what opinion the top officials of the Revenue Department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about you. In the struggle you have embarked upon,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maintain the utmost truthfulness, not partial. When Prahlad was asked,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“Where is your God Vishnu?”, he replied: “On land and in water,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sky and in the nether regions; I see the Almighty Vishnu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look.” In the same way, only if we find truth all round us may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this struggle satyagraha. We cannot have one set of manners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and another in private. Truth is all pervasive as the Essence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as Vishnu. Just as we cannot say that Vishnu is non-existent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certain place, so also we cannot say that truth exists at one place </w:t>
      </w:r>
      <w:r>
        <w:rPr>
          <w:rFonts w:ascii="Times" w:hAnsi="Times" w:eastAsia="Times"/>
          <w:b w:val="0"/>
          <w:i w:val="0"/>
          <w:color w:val="000000"/>
          <w:sz w:val="22"/>
        </w:rPr>
        <w:t>but not at some other.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all belong to the same village and the same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follow the same profession, you must learn to apologize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[for your errors] and live harmoniously. Anyone who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satyagraha may be used only against the Government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meaning of satyagraha at all. We do not want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with threats and arrogant defiance; we want to fight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submitting ourselves voluntarily to suffering. Those who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understanding and knowledge to end suffering always succeed.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only way for you if you wish to win in this struggle.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Nayaka, notices of confiscation were issued to twenty-five farmers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lands were confiscated. I wrote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congratulate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friends when I heard of this. I told them that the confiscation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remain only in the Government records. All the same, I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pledge was that they would remain adamant even if their lands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confiscated, that there was no need to cheer up satyagrahis.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nothing but congratulations. This being an occasion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rejoicing, I sent them congratulations, not consolations. I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also to welcome gladly orders of confiscation. I cannot even </w:t>
      </w:r>
      <w:r>
        <w:rPr>
          <w:rFonts w:ascii="Times" w:hAnsi="Times" w:eastAsia="Times"/>
          <w:b w:val="0"/>
          <w:i w:val="0"/>
          <w:color w:val="000000"/>
          <w:sz w:val="22"/>
        </w:rPr>
        <w:t>dream that the Government will ever be able to confiscate our lands.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impossible under British rule. Should the impossible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I shall have no way open to me but to make myself an outlaw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British Government, which boils down to this, that the lands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really be confiscated. You have committed no crime in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pledge; on the contrary, by doing so, you have averred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loyalty to the State. The crops having been less than four annas,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appealed for suspension of the collection of land revenue as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law, made petitions, held meetings to ask for some relief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representatives in the legislature tried all remedies provided in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turned a deaf ear to all this. What, then, should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brave, manly and loyal people do under the circumstances ?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between the Government and the people is that, in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the two, the former should always bow to popular </w:t>
      </w:r>
      <w:r>
        <w:rPr>
          <w:rFonts w:ascii="Times" w:hAnsi="Times" w:eastAsia="Times"/>
          <w:b w:val="0"/>
          <w:i w:val="0"/>
          <w:color w:val="000000"/>
          <w:sz w:val="22"/>
        </w:rPr>
        <w:t>opinion.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demand that the Government should accept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and yield. We ask that, if our case is proved, justice be done to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asked for the appointment of arbitrators, but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down even that request. Mr. Pratt believes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no say in the matter. We have been victims of this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fifty years; we have become impoverished through fear.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money enough for repairs to our houses. Our crops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poorer. How can God look kindly on us either, so long as we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cowards? Even the rains are regular where the king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are truthful in their dealings. The two sides are at odds,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to its own view as a matter of prestige. The people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view of the matter being right and the Government on its.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that the people are speaking the truth and yet there is no relief.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 will show what the Government should do in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it and the people. All India has its eyes upon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courage and hold out; don’t prove yourselves cowards.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prudence not to embark upon a venture but, having once done so,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for a brave man to give it up.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told to beware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in general. But I look upon all as being no better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I am. All have the same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equal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powers. We can have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grow as we will . . . . Such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This is to your good and will secure you relief.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you will hold on.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venturesome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community; they are Kshatriyas. They know that their lands are theirs </w:t>
      </w:r>
      <w:r>
        <w:rPr>
          <w:rFonts w:ascii="Times" w:hAnsi="Times" w:eastAsia="Times"/>
          <w:b w:val="0"/>
          <w:i w:val="0"/>
          <w:color w:val="000000"/>
          <w:sz w:val="22"/>
        </w:rPr>
        <w:t>and so it is natural that they should be proud of them. They should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back on their plighted word, should not betray their Kshatriya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but fight on to the last and compel the Government to bow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opinion. If they can do this, swaraj is in the hollow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palms. Swaraj consists in knowing our rights and our duties.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Montagu may come over from England and grant us seemingly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rights, but they will avail us nothing unless we grow conscious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and obligations. This requires some education and training.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think you have some elementary knowledge and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of these matters. I know likewise that you have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in this struggle after full deliberation. You must abide by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intelligent understanding of its spirit. Malice has no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struggle; nor the sword, nor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dhariya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Our sole weapon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 by truth, and our arms are faith and courage. Satyagraha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defeat. To be sure, we shall suffer defeat if we value our lands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our self-respect. I am confident that my faith in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Kheda will not prove to have been misplaced. I pray you will give a </w:t>
      </w:r>
      <w:r>
        <w:rPr>
          <w:rFonts w:ascii="Times" w:hAnsi="Times" w:eastAsia="Times"/>
          <w:b w:val="0"/>
          <w:i w:val="0"/>
          <w:color w:val="000000"/>
          <w:sz w:val="22"/>
        </w:rPr>
        <w:t>good fight to the Government and bring glory to the name of Kheda.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Kheda Satyagraha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PREFACE TO “ANTYAJ STOTRA”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Chaitra Sud 7, 1974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17,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striking instance of the terrible excesses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Hinduism’s our treatment of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 degrading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shameful it is, Shri Amritlal Padhiar has set out vividly in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Stotra.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 exaggeration in it, thanks to the poet in him,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slight. Shri Padhiar has given a heart-rending picture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fill the reader with horror to the very roots of his being.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poured forth his indignation in the </w:t>
      </w:r>
      <w:r>
        <w:rPr>
          <w:rFonts w:ascii="Times" w:hAnsi="Times" w:eastAsia="Times"/>
          <w:b w:val="0"/>
          <w:i/>
          <w:color w:val="000000"/>
          <w:sz w:val="22"/>
        </w:rPr>
        <w:t>stotra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should be read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in their millions, in the same way that works like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read out to them in every square. Till we have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of this taint of untouchability, the big question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have become fit for swaraj. If slave-owners can be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fit, then perhaps we are. Let it not be forgotten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under subjection at present. Those who desire to be free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curved, sickle-like blade fixed to a long stick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state should all the more pay attention to their own evils.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little, mole-like faults of those who have fallen on evil times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others as huge as the Himalayas. Something of this kind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about our conduct towards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what is more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point, the evil itself is a Himalayan one and hence it obstructs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I have studied, with care and in a spirit of humility,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 which has followed in the wake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come across a single convincing reason </w:t>
      </w:r>
      <w:r>
        <w:rPr>
          <w:rFonts w:ascii="Times" w:hAnsi="Times" w:eastAsia="Times"/>
          <w:b w:val="0"/>
          <w:i w:val="0"/>
          <w:color w:val="000000"/>
          <w:sz w:val="22"/>
        </w:rPr>
        <w:t>at Godhra.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justifying the practice of untouchability. Where the scriptures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are under attack, to quote from them is like the blind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denying the existence of what he does not see. If we cannot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conduct by reason, the authority of scriptures is no avail. They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above reason and morality. If these latter are given the go-</w:t>
      </w:r>
      <w:r>
        <w:rPr>
          <w:rFonts w:ascii="Times" w:hAnsi="Times" w:eastAsia="Times"/>
          <w:b w:val="0"/>
          <w:i w:val="0"/>
          <w:color w:val="000000"/>
          <w:sz w:val="22"/>
        </w:rPr>
        <w:t>by any fraud can be justified in the name of religion.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make such a sustained effort to purge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terrible sin that, as Shri Padhiar points out, the effort will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raise us very high. If we make it in our traditional manner,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achieved our aim while advancing in the path of dharma;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follow the method they do in the West, a gulf will be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 and the </w:t>
      </w:r>
      <w:r>
        <w:rPr>
          <w:rFonts w:ascii="Times" w:hAnsi="Times" w:eastAsia="Times"/>
          <w:b w:val="0"/>
          <w:i/>
          <w:color w:val="000000"/>
          <w:sz w:val="22"/>
        </w:rPr>
        <w:t>Antyajas.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cowardly for anyone to suggest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emancipated when the old generation has passed away. Our worth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consists in doing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awakening in our elders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and the purest sense of dharma. That and nothing less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duty. If we boldly translate our words into action, the task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quite soon. It is a mean desire to wish to kill an enemy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one may rule over his kingdom afterwards; dharma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him over to our way of thinking and converting him into a </w:t>
      </w:r>
      <w:r>
        <w:rPr>
          <w:rFonts w:ascii="Times" w:hAnsi="Times" w:eastAsia="Times"/>
          <w:b w:val="0"/>
          <w:i w:val="0"/>
          <w:color w:val="000000"/>
          <w:sz w:val="22"/>
        </w:rPr>
        <w:t>friend. Shri Padhiar will have to shake off his cowardice.</w:t>
      </w:r>
    </w:p>
    <w:p>
      <w:pPr>
        <w:autoSpaceDN w:val="0"/>
        <w:autoSpaceDE w:val="0"/>
        <w:widowControl/>
        <w:spacing w:line="266" w:lineRule="exact" w:before="8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Antyaj Stotra</w:t>
      </w:r>
    </w:p>
    <w:p>
      <w:pPr>
        <w:autoSpaceDN w:val="0"/>
        <w:autoSpaceDE w:val="0"/>
        <w:widowControl/>
        <w:spacing w:line="240" w:lineRule="exact" w:before="15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Stain on India’s Forehead”, after 5-11-1917.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298. MESSAGE T0 SATYAGRAHI AGRICULTURISTS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1918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to listen to Mr. Pratt attentively and courageously.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right way for satyagrahis. We have had to disobey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of the Government about revenue, but we should not fail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 due to Government officers. We want freedom from fear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slavery, but have no desire to forget our manners. Rude, of course, we </w:t>
      </w:r>
      <w:r>
        <w:rPr>
          <w:rFonts w:ascii="Times" w:hAnsi="Times" w:eastAsia="Times"/>
          <w:b w:val="0"/>
          <w:i w:val="0"/>
          <w:color w:val="000000"/>
          <w:sz w:val="22"/>
        </w:rPr>
        <w:t>can never be. In satyagraha, one should always show due courtesy.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Commissioner pointed out the rights as also the duties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agriculturists and his advice in regard to both was worthy enough,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gentleman failed to say that every human being has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right and obligation. A man owes it as a duty to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anything out of fear and, therefore, when anyone holds out a threat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force him to do something, he has a right to resist.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of this right, the people of Kheda are at present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disobeying the Government’s order. We believe that the crops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have been less than four annas and that, accordingly,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of Government dues should be suspended. If, therefore,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 assessment which ought to have been suspended,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 only out of fear that our movable property or our lands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confiscated. If we give way to this fear, we shall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incapable of any manly effort. About eighty per cent of the farmers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paid up the dues out of this fear and, therefore, it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twenty per cent to redeem the honour of all.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lost his manliness cannot even show true loyalty.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animals and man lies only in the latter’s manliness.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>fight for asserting our manliness.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orders of the Revenue Department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orders are not revised despite petitions, it is not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Constitution that they must be obeyed meekly.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political doctrine. It is the birth-right and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disobey orders which, on mature consideration, they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unjust or oppressive. The rule which obtains in the affairs of a </w:t>
      </w:r>
      <w:r>
        <w:rPr>
          <w:rFonts w:ascii="Times" w:hAnsi="Times" w:eastAsia="Times"/>
          <w:b w:val="0"/>
          <w:i w:val="0"/>
          <w:color w:val="000000"/>
          <w:sz w:val="22"/>
        </w:rPr>
        <w:t>family is equally applicable to the relations of a Government and its</w:t>
      </w:r>
    </w:p>
    <w:p>
      <w:pPr>
        <w:autoSpaceDN w:val="0"/>
        <w:autoSpaceDE w:val="0"/>
        <w:widowControl/>
        <w:spacing w:line="220" w:lineRule="exact" w:before="3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dealt with Commissioner Pratt’s speech in his letter to the 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April 15. According to Mahadev Desai, Gandhiji issued this as a pamphlet to </w:t>
      </w:r>
      <w:r>
        <w:rPr>
          <w:rFonts w:ascii="Times" w:hAnsi="Times" w:eastAsia="Times"/>
          <w:b w:val="0"/>
          <w:i w:val="0"/>
          <w:color w:val="000000"/>
          <w:sz w:val="18"/>
        </w:rPr>
        <w:t>elaborate the points he had made in his speech at Nadiad on April 12.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and a violation of this rule leads to a conflict between the two: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subjects turn disloyal in secret and the Government ceases to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and becomes suspicious. In disobeying an order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one thing must be remembered. We cannot claim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certainty that the order in question is unjust; though we may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it may in fact be just. Therefore, as in private dealings, 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a Government and its subjects should be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what our ancient kings used to do.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always does so. Such a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called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‘commission’ or ‘committee’ and in order to save the prestige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 recommendations of the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enforceable through a court but are left to the discretion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former. The ultimate result, though, is the same as in arbitration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kind. Government cannot be carried on without taking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public opinion. What should be done, then,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to appoint a committee or commission ? A people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brute force is the sole arbiter resorts to violence and seeks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with arms. My own experience is that this method is futile.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also that the scriptures of all religions have denounced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obtaining justice through violence and we certainly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it in our domestic affairs. The straightforward course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disobey the order and submit patiently and without anger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 suffering. This will serve many purposes. </w:t>
      </w:r>
      <w:r>
        <w:rPr>
          <w:rFonts w:ascii="Times" w:hAnsi="Times" w:eastAsia="Times"/>
          <w:b w:val="0"/>
          <w:i/>
          <w:color w:val="000000"/>
          <w:sz w:val="22"/>
        </w:rPr>
        <w:t>If it turns out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that we were in the wrong, the suffering we may have gone through</w:t>
      </w:r>
    </w:p>
    <w:p>
      <w:pPr>
        <w:autoSpaceDN w:val="0"/>
        <w:autoSpaceDE w:val="0"/>
        <w:widowControl/>
        <w:spacing w:line="260" w:lineRule="exact" w:before="10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would be justified; if are right, the other party, that is,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Government, cannot remain unmoved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ultimately it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option but to do justice. This is vouched for by the scriptures;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 truth to be ever victorious; and time and again we find it 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Kheda have come forward to suffer in this manner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sake of truth, of dharma.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Lest we should become weak, we have bound ourselves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pledge. No people can ever rise without doing this. </w:t>
      </w:r>
      <w:r>
        <w:rPr>
          <w:rFonts w:ascii="Times" w:hAnsi="Times" w:eastAsia="Times"/>
          <w:b w:val="0"/>
          <w:i/>
          <w:color w:val="000000"/>
          <w:sz w:val="22"/>
        </w:rPr>
        <w:t>A pledge means</w:t>
      </w:r>
    </w:p>
    <w:p>
      <w:pPr>
        <w:autoSpaceDN w:val="0"/>
        <w:autoSpaceDE w:val="0"/>
        <w:widowControl/>
        <w:spacing w:line="260" w:lineRule="exact" w:before="10" w:after="0"/>
        <w:ind w:left="10" w:right="2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unshakable resolution. The undecided man is swept from this side to </w:t>
      </w:r>
      <w:r>
        <w:rPr>
          <w:rFonts w:ascii="Times" w:hAnsi="Times" w:eastAsia="Times"/>
          <w:b w:val="0"/>
          <w:i/>
          <w:color w:val="000000"/>
          <w:sz w:val="22"/>
        </w:rPr>
        <w:t>that like a rudderless boat, and finally destroyed.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Commissioner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the pledge itself was improper and taken without thought.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not improper, we saw earlier, inasmuch as we have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disobey what we believe to be an unjust order; and that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thoughtlessly, everyone who took it knows. The course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 may alter, but this pledge, just and taken after full deliberation,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abandoned.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Mr. Pratt has misrepresented the facts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mill-hands’ strike in Ahmedabad and has violated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dictates of courtesy, justice, propriety and friendship. I hope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done so inadvertently. If any people in this world have honoured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pledge, the mill-workers of Ahmedabad have. They had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that they would be prepared to accept any wage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arbitrators fixed. It was because, at the time of the strike, the mill-</w:t>
      </w:r>
      <w:r>
        <w:rPr>
          <w:rFonts w:ascii="Times" w:hAnsi="Times" w:eastAsia="Times"/>
          <w:b w:val="0"/>
          <w:i w:val="0"/>
          <w:color w:val="000000"/>
          <w:sz w:val="22"/>
        </w:rPr>
        <w:t>owners repudiated this principle that the mill-hands demanded thirty-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per cent. Even afterwards, they did not refuse arbitration.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thirty-five per cent for the first day and so kept the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pledge. To decide what they should get afterwards, an arbitrator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appointed and the workers agreed to accept whatever he awarded.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the award, the wages were fixed at between twenty per cent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by the mill-owners and thirty-five per cent as demanded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workers. Even for this intervening period, adjustments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subsequently in accordance with the arbitrators’ award.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the pledge was kept. However that may be, the mill-hands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did not deliberately abandon their pledge, as alleged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Pratt. He is free to believe that they did; he is his own master.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is how the matter appeared to the workers; and this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misrepresented by Mr. Pratt. He was present when the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were being explained to the mill-hands. It was shown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how the pledge could be considered to have been kept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was readily welcomed by the workers. The gentleman was a </w:t>
      </w:r>
      <w:r>
        <w:rPr>
          <w:rFonts w:ascii="Times" w:hAnsi="Times" w:eastAsia="Times"/>
          <w:b w:val="0"/>
          <w:i w:val="0"/>
          <w:color w:val="000000"/>
          <w:sz w:val="22"/>
        </w:rPr>
        <w:t>witness to all this. Speaking on the agreement. he said:</w:t>
      </w:r>
    </w:p>
    <w:p>
      <w:pPr>
        <w:autoSpaceDN w:val="0"/>
        <w:autoSpaceDE w:val="0"/>
        <w:widowControl/>
        <w:spacing w:line="260" w:lineRule="exact" w:before="120" w:after="0"/>
        <w:ind w:left="550" w:right="3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that the two parties have arrived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So long as you seek and follow Mr. Gandhi’s advice,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sure, you will succeed improving your lot and securing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You must bear it in mind that Mr. Gandhi and the ladies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gentlemen who helped him have suffered a great deal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have put themselves to trouble and shown their love for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 little intelligence I have, I fail to understand how, </w:t>
      </w:r>
      <w:r>
        <w:rPr>
          <w:rFonts w:ascii="Times" w:hAnsi="Times" w:eastAsia="Times"/>
          <w:b w:val="0"/>
          <w:i w:val="0"/>
          <w:color w:val="000000"/>
          <w:sz w:val="22"/>
        </w:rPr>
        <w:t>despite this, he talks of the pledge having been given the go-by.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Commissioner uttered many threats and even said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carry them out. That means that he will confiscate the lands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who have taken this pledge and will even debar their heirs </w:t>
      </w:r>
      <w:r>
        <w:rPr>
          <w:rFonts w:ascii="Times" w:hAnsi="Times" w:eastAsia="Times"/>
          <w:b w:val="0"/>
          <w:i w:val="0"/>
          <w:color w:val="000000"/>
          <w:sz w:val="22"/>
        </w:rPr>
        <w:t>from owning lands in Kheda district.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very fearful, cruel and heartless threat. I believe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 from intense anger. When the anger has subsided, he will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for having uttered such a cruel threat. He holds the relationship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Government and the people to be the same as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and children. There is no instance in the whole history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of parents having disinherited their children for having resisted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a non-violent manner. The pledge you have taken may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 one—that is not inconceivable—but there is not even a trace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discourtesy or insolence or defiance in it. It is still inconceivable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how punishment of this serious nature could be meted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 pledge in a more or less religious spirit for one’s own uplift.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cannot tolerate such punishment nor will the British statesmen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uphold it. The British public would be horrified at it. If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fearful injustice should be perpetrated in the British Empire, I can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only as an outlaw. But I have far greater faith in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statesmanship than the Commissioner has. And I will repeat,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you before, that I consider it impossible that you should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lands for anything done with such pure motives as yours.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we too must be ready to lose our lands. On the one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your pledge and, on the other, there is your property.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property—both movable and immovable— is nothing as compared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pledge. Your honouring the pledge will be a far more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legacy for your posterity than property worth lakhs of rupees.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way by following which the whole of India can raise itself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you will never abandon it. I pray to God that He may give you </w:t>
      </w:r>
      <w:r>
        <w:rPr>
          <w:rFonts w:ascii="Times" w:hAnsi="Times" w:eastAsia="Times"/>
          <w:b w:val="0"/>
          <w:i w:val="0"/>
          <w:color w:val="000000"/>
          <w:sz w:val="22"/>
        </w:rPr>
        <w:t>the strength to keep the pledge.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2"/>
        </w:rPr>
        <w:t>, Vol. IV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INSTRUCTIONS TO VOLUNTEERS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1918</w:t>
      </w:r>
    </w:p>
    <w:p>
      <w:pPr>
        <w:autoSpaceDN w:val="0"/>
        <w:autoSpaceDE w:val="0"/>
        <w:widowControl/>
        <w:spacing w:line="260" w:lineRule="exact" w:before="1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volunteers must remember that, as this is a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campaign, they must abide by truth under all circumstances.</w:t>
      </w:r>
    </w:p>
    <w:p>
      <w:pPr>
        <w:autoSpaceDN w:val="0"/>
        <w:autoSpaceDE w:val="0"/>
        <w:widowControl/>
        <w:spacing w:line="26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In satyagraha, there can be no room for rancour; which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 should utter no harsh word about anyone, from a </w:t>
      </w:r>
      <w:r>
        <w:rPr>
          <w:rFonts w:ascii="Times" w:hAnsi="Times" w:eastAsia="Times"/>
          <w:b w:val="0"/>
          <w:i/>
          <w:color w:val="000000"/>
          <w:sz w:val="22"/>
        </w:rPr>
        <w:t>ravania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Governor himself; if someone does so, it is the volunteer’s duty </w:t>
      </w:r>
      <w:r>
        <w:rPr>
          <w:rFonts w:ascii="Times" w:hAnsi="Times" w:eastAsia="Times"/>
          <w:b w:val="0"/>
          <w:i w:val="0"/>
          <w:color w:val="000000"/>
          <w:sz w:val="22"/>
        </w:rPr>
        <w:t>to stop him.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Rudeness has no place in satyagraha. Perfect courtesy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even to those who may look upon us as their enemies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must be taught to do the same. Rudeness may harm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and the struggle may be unduly prolonged. The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the most serious attention to this matter and think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minds as many examples as possible of the advantages accruing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courtesy and the disadvantages resulting from rudeness and </w:t>
      </w:r>
      <w:r>
        <w:rPr>
          <w:rFonts w:ascii="Times" w:hAnsi="Times" w:eastAsia="Times"/>
          <w:b w:val="0"/>
          <w:i w:val="0"/>
          <w:color w:val="000000"/>
          <w:sz w:val="22"/>
        </w:rPr>
        <w:t>explain them to the people.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volunteers must remember that this is a holy war. We embarked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 because, had we not, we would have failed in our dharma.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all the rules which are essential for living a religious life must be </w:t>
      </w:r>
      <w:r>
        <w:rPr>
          <w:rFonts w:ascii="Times" w:hAnsi="Times" w:eastAsia="Times"/>
          <w:b w:val="0"/>
          <w:i w:val="0"/>
          <w:color w:val="000000"/>
          <w:sz w:val="22"/>
        </w:rPr>
        <w:t>observed here too.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We are opposing the intoxication of power, that is, the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of law, and not authority as such. The difference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lost sight of. It is, therefore, our duty to help the officers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other work.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We are to apply here the same principle that we follow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 quarrel. We should think of the Government and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as constituting a large family and act accordingly.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We are not to boycott or treat with scorn those who hold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from ours. It must be our resolve to win them over by courteous </w:t>
      </w:r>
      <w:r>
        <w:rPr>
          <w:rFonts w:ascii="Times" w:hAnsi="Times" w:eastAsia="Times"/>
          <w:b w:val="0"/>
          <w:i w:val="0"/>
          <w:color w:val="000000"/>
          <w:sz w:val="22"/>
        </w:rPr>
        <w:t>behaviour.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We must not try to be clever. We must always be frank and </w:t>
      </w:r>
      <w:r>
        <w:rPr>
          <w:rFonts w:ascii="Times" w:hAnsi="Times" w:eastAsia="Times"/>
          <w:b w:val="0"/>
          <w:i w:val="0"/>
          <w:color w:val="000000"/>
          <w:sz w:val="22"/>
        </w:rPr>
        <w:t>straightforward.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When they stay in villages, the volunteers should demand the fewest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from the village-folk. Wherever it is possible to reach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foot, they should avoid using a vehicle. We must insist 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the simplest food. Restraining them from preparing dainties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add grace to the service we render. 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As they move about in villages, the volunteers should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condition of the people and the deficiencies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and try, in their spare time, to make them good.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If they can, they should create opportunities when they may teach </w:t>
      </w:r>
      <w:r>
        <w:rPr>
          <w:rFonts w:ascii="Times" w:hAnsi="Times" w:eastAsia="Times"/>
          <w:b w:val="0"/>
          <w:i w:val="0"/>
          <w:color w:val="000000"/>
          <w:sz w:val="22"/>
        </w:rPr>
        <w:t>the village children.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If they notice any violation of the rules of good health,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draw the villagers’ attention to the fact.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If, at any place, they find people engaged in quarrelling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themselves, the volunteers should try to save them from their quarrels.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They should read out to the people, when the latter are free,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promote satyagraha. They may read out stories of Prahlad,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Harishchandra and others. The people should also be made familiar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instances of pure satyagraha to be found in the West and in </w:t>
      </w:r>
      <w:r>
        <w:rPr>
          <w:rFonts w:ascii="Times" w:hAnsi="Times" w:eastAsia="Times"/>
          <w:b w:val="0"/>
          <w:i w:val="0"/>
          <w:color w:val="000000"/>
          <w:sz w:val="22"/>
        </w:rPr>
        <w:t>Islamic literature.</w:t>
      </w:r>
    </w:p>
    <w:p>
      <w:pPr>
        <w:autoSpaceDN w:val="0"/>
        <w:autoSpaceDE w:val="0"/>
        <w:widowControl/>
        <w:spacing w:line="260" w:lineRule="exact" w:before="40" w:after="306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At no time and under no circumstances is the use of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in satyagraha. It should never be forgotten that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the highest type of non-violence is to be maintained.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means fighting oppression through voluntary suffering.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question here of making anyone else suffer.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always successful; it can never meet with defeat: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volunteer understand this himself and then explain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 w:num="2" w:equalWidth="0">
            <w:col w:w="2778" w:space="0"/>
            <w:col w:w="373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14"/>
        <w:ind w:left="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04" w:right="1404" w:bottom="358" w:left="1440" w:header="720" w:footer="720" w:gutter="0"/>
          <w:cols w:num="2" w:equalWidth="0">
            <w:col w:w="2778" w:space="0"/>
            <w:col w:w="373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Kheda Satyagraha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T0 A. H. WEST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 [1918]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WEST,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at a little village where I have arrived with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and others to preach passive resistance. Here is the cutting.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fight is great but it taxes me to the utmost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discuss your latest letter; I simply want to say, “Do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like. Phoenix and all it means are just as much yours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You are on the spot. You must do what you think best.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but advise.” You are right; my views about the vernaculars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coloured my view about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want it to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English, but I feel that if it could not be published in English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at least be published in Gujarati. Perhaps you would have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the reverse. It is enough for me to know that you are on the spot.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affection for you and trust in you remain undiminished. I recall </w:t>
      </w:r>
      <w:r>
        <w:rPr>
          <w:rFonts w:ascii="Times" w:hAnsi="Times" w:eastAsia="Times"/>
          <w:b w:val="0"/>
          <w:i w:val="0"/>
          <w:color w:val="000000"/>
          <w:sz w:val="22"/>
        </w:rPr>
        <w:t>many more of the touching conversations we had in Joubert Park and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is no clue as to what this was.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elsewhere. Then the question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I.O.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published in English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least. I was not at all nervous when I received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enclosing Manilal’s letter. I knew you would keep calm and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philosophic view of the whole thing. I shall keenly watch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your new and bold experiments. Please give my love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Granny &amp; Mrs. West. I wonder how Sam has taken all this. Please ask </w:t>
      </w:r>
      <w:r>
        <w:rPr>
          <w:rFonts w:ascii="Times" w:hAnsi="Times" w:eastAsia="Times"/>
          <w:b w:val="0"/>
          <w:i w:val="0"/>
          <w:color w:val="000000"/>
          <w:sz w:val="22"/>
        </w:rPr>
        <w:t>him to write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4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8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C.W. 4429. Courtesy: A.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 West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SPEECH AT DANTALI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1918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carrying on this struggle to secure justice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Whilst coming here, I observed people using goads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 bullocks yoked to carts or ploughs. This cruelty is unforgivable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us, especially as we claim to be protectors of cows. To save the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engage in big fights with Muslims, but we do not hesitate to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goads to bullocks. It is for sins such as these that we have to suffer.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the use of goads will disappear from now. When, driving 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bullock-cart from Petlad station, I saw the bullocks being pricked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goad, I felt that refraining from wearing shoes yet driving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cart was a far greater sin than wearing shoes. I am here today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about kindness to animals but about justice; all the same,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 that we must do justice to others if we want justice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I took the occasion to say all this. It is not so very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the land revenue to the Government. One can borrow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someone or some land or a buffalo and pay up.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take upon ourselves all this bother of not paying and allowing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goods and lands to be confiscated? This is howthe wise 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us. I have given my answer to this at many places.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of principle, not merely of paying the land revenue. We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are afraid of the Government; it is this fear we wish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of. The gist of all that the Commissioner said was this: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must not disobey the Government’s order. The idea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>put into you, on the contrary, is that there is no disloyalty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disobeying an unjust order of the Government; rather, it is the purest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loyalty to do so. To submit to an unjust order without even a protest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sign of weakness; it is sheer cowardice. For instance, even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 life, a son or a daughter, suffering injustice at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parents, has the right to resist; we want to apply the same rule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dealings with the Government. We do not oppose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it down or seek anything from it through unfair means. We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through self-suffering. Till today, we suffered out of fear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timidity and now we wish to suffer on purpose. The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test us. You friends, men and women, have been playing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 with the Government; but, when the Government starts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confiscating your lands, it will be seen how many of you can hold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has done its worst by way of repression and sees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bend despite it all, it will climb down all too readily....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tell their Government with one voice that they will not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unjust orders, the latter is bound to yield. This has ever been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duty to be loyal to the Government, What difficulty can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 a people so loyal in obtaining justice from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Government? That is why I tell you to remain determined till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end and not to lose heart.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desirable that you should all understand the full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Four days ago, I met Mr. Carmichael in Bombay.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 of the Revenue Department. In the course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conversation, he asked me to consider whether this struggle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raise or lower the people morally, will teach them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law or contempt for it. I told him that there was no fear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sense or loyalty being weakened. In satyagraha, people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gain in moral strength and learn to be more courteous. If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suffer moral harm, our struggle would not be satyagraha but </w:t>
      </w:r>
      <w:r>
        <w:rPr>
          <w:rFonts w:ascii="Times" w:hAnsi="Times" w:eastAsia="Times"/>
          <w:b w:val="0"/>
          <w:i/>
          <w:color w:val="000000"/>
          <w:sz w:val="22"/>
        </w:rPr>
        <w:t>duragraha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Our crops have been in most places less than four annas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some villages, less than six annas. That being so,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Revenue Code, the collection of revenue should be suspended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of half the amount. This is all our demand, one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as our right. Accordingly, we requested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the suspension. It did not accept our assessment of the crops.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Thereupon, we asked the appointment of a committee of inquiry.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the Government that, if it were proved correct,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>accept the officers’ assessment of the crops. Even then,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omission is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590" w:val="left"/>
          <w:tab w:pos="3130" w:val="left"/>
          <w:tab w:pos="3610" w:val="left"/>
          <w:tab w:pos="3950" w:val="left"/>
          <w:tab w:pos="4330" w:val="left"/>
          <w:tab w:pos="4930" w:val="left"/>
          <w:tab w:pos="5210" w:val="left"/>
          <w:tab w:pos="5910" w:val="left"/>
          <w:tab w:pos="6030" w:val="left"/>
          <w:tab w:pos="62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refused to appoint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we should not pay the assessment. If we fail,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to get our rights recognized by the Government,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never be able again to lift our heads. I notice that your big two-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storeyed houses are in a dilapidated condition; the reason for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not the money with which to carry out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repairs. From this I can see that the people are impoverished.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are a part of our lot; cloth and food are enormously dear;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 are so rampant that, even when there is no war, people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their time. Having regard to the times, I have advised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Kheda district, who value their self-respects to secure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submitting voluntarily to injustice and oppression. We can secure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through insolence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manliness.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straightforward that it is bound to increase our moral strength. I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emphatically, therefore, not to forsake truth on any account.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has but a glimpse of the truth, will, in every step he takes,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truth and morality. Make courtesy and truth a part of your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Caught in a big fire, let us all unite and fight the Government.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a fine opportunity for us to work for our uplift.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repeat to all friends: “Remain steadfast.” To the ladies, I say:</w:t>
      </w:r>
      <w:r>
        <w:rPr>
          <w:rFonts w:ascii="Times" w:hAnsi="Times" w:eastAsia="Times"/>
          <w:b w:val="0"/>
          <w:i w:val="0"/>
          <w:color w:val="000000"/>
          <w:sz w:val="22"/>
        </w:rPr>
        <w:t>“Give courage to your husbands, brothers, sons.”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Kheda Satyagraha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SPEECH AT CHIKHODRA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1918</w:t>
      </w:r>
    </w:p>
    <w:p>
      <w:pPr>
        <w:autoSpaceDN w:val="0"/>
        <w:autoSpaceDE w:val="0"/>
        <w:widowControl/>
        <w:spacing w:line="260" w:lineRule="exact" w:before="10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to meet you all last week, but I went to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the Commissioner and then I had to go to Bombay to meet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superior, Mr. Carmichael. I could not, therefore, come earlier as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to. If Vallabhbhai and I have come here to Chikhodra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neighbouring villages, where reigns the order of Dayanand Saraswati,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not, certainly, to give you encouragement but to receive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from you, or, if I may say so, not to kindle fire in you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some of that divine light from you. I am sure you will prove </w:t>
      </w:r>
      <w:r>
        <w:rPr>
          <w:rFonts w:ascii="Times" w:hAnsi="Times" w:eastAsia="Times"/>
          <w:b w:val="0"/>
          <w:i w:val="0"/>
          <w:color w:val="000000"/>
          <w:sz w:val="22"/>
        </w:rPr>
        <w:t>me right by holding out in this struggle till the very last.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Dayanand Saraswati is among the foremost of the great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India has produced in the past. I hope that this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surrounding villages, following as they do this great teacher, will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resound with holy chants some the Vedas and also live their life as </w:t>
      </w:r>
      <w:r>
        <w:rPr>
          <w:rFonts w:ascii="Times" w:hAnsi="Times" w:eastAsia="Times"/>
          <w:b w:val="0"/>
          <w:i w:val="0"/>
          <w:color w:val="000000"/>
          <w:sz w:val="22"/>
        </w:rPr>
        <w:t>enjoined by the Vedas.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hope, moreover, that they will observe the disciplines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</w:p>
    <w:p>
      <w:pPr>
        <w:autoSpaceDN w:val="0"/>
        <w:autoSpaceDE w:val="0"/>
        <w:widowControl/>
        <w:spacing w:line="262" w:lineRule="exact" w:before="8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niyama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rigorously keep the vow of swadeshi as well.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me very much to learn that the people of Chikhodra do not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locally produced cloth, but use other foreign or mill-made cloth.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aback as I see the clothes of many of you here. I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is mill-made, either foreign or Indian. To my mind, mill-made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is seventy-five per cent foreign. The machinery on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is woven is foreign and all its benefit goes to foreign 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wear mill-made cloth may have this satisfaction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they pay for its manufacture will go to our mill-hands.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anyone stops to consider that these mill-hands, leaving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agriculture, give up a fine profession and a simple life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mills. It is my advice, therefore, that you, in this and the surrounding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villages, where Dayanand Saraswati’s order holds sway, should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cloth and so keep the rule of non-possession and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for both these are included in the law of swadeshi.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holds within itself the basic principles of satyagraha. Having </w:t>
      </w:r>
      <w:r>
        <w:rPr>
          <w:rFonts w:ascii="Times" w:hAnsi="Times" w:eastAsia="Times"/>
          <w:b w:val="0"/>
          <w:i w:val="0"/>
          <w:color w:val="000000"/>
          <w:sz w:val="22"/>
        </w:rPr>
        <w:t>explained them in brief, I proceed to the main subject.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employing satyagraha against the injustice done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adherence to truth and non-violence is very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crops have been less than six annas, collection of half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should be suspended, as provided in the rules framed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It refuses to abide by this rule and tells you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harsh and bitter words: “Nothing will avail you in this; you will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to lose. Nor can the people have any say on the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Code.” The Government argues that we cannot take any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 out of it to the High Court or any other court, but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petition the Collector, approach the Commissioner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 of the Collector turning down their petition, and, if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to intervene, they may go right up to the Governor.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case, however, the Commissioner has spared no threats;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stopping at this, he had a letter of the Governor’s brought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and went to the length of saying that whatever he did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upheld by the Governor. I have never seen or heard of such</w:t>
      </w:r>
    </w:p>
    <w:p>
      <w:pPr>
        <w:autoSpaceDN w:val="0"/>
        <w:autoSpaceDE w:val="0"/>
        <w:widowControl/>
        <w:spacing w:line="220" w:lineRule="exact" w:before="2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Any moral duty or religious observance;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yamas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usually said to be ten,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their names are given differently by deterrent writers. They include celibacy; </w:t>
      </w:r>
      <w:r>
        <w:rPr>
          <w:rFonts w:ascii="Times" w:hAnsi="Times" w:eastAsia="Times"/>
          <w:b w:val="0"/>
          <w:i w:val="0"/>
          <w:color w:val="000000"/>
          <w:sz w:val="18"/>
        </w:rPr>
        <w:t>compassion, truth; charity, non-violence, etc.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Any voluntary or self-imposed religious observance, dependent on external </w:t>
      </w:r>
      <w:r>
        <w:rPr>
          <w:rFonts w:ascii="Times" w:hAnsi="Times" w:eastAsia="Times"/>
          <w:b w:val="0"/>
          <w:i w:val="0"/>
          <w:color w:val="000000"/>
          <w:sz w:val="18"/>
        </w:rPr>
        <w:t>conditions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unlimited authority in the hands of one single officer anywhere.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kings sometimes used to oppress the subjects and rob them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possessions, but I cannot believe that such a thing can happen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rule. If, keeping within the limits of the law, we decide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 land revenue, there is no disloyalty to the Government.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we accept the law and want the Government officers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governed by it, I would advise you to let your lands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confiscated, even if they be worth not three million but three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million. Ours is a fight in the way of satyagraha and we must fight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purest soul-force. Its secret lies in bearing anything that may </w:t>
      </w:r>
      <w:r>
        <w:rPr>
          <w:rFonts w:ascii="Times" w:hAnsi="Times" w:eastAsia="Times"/>
          <w:b w:val="0"/>
          <w:i w:val="0"/>
          <w:color w:val="000000"/>
          <w:sz w:val="22"/>
        </w:rPr>
        <w:t>be inflicted on us. This implies the observance of perfect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violence; and hence it is that we have called it a holy fight.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win, not by striking terror in the rulers, but by awakening their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justice. We are guilty of no treason in doing so nor do we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ourselves enemies of religion. Our struggle is based on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claim justice from the Government on humanitarian,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ethical grounds. Our action is thus: altogether unexceptionable.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you, men and women of Chikhodra,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principles of satyagraha aright and follow them.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remedy like satyagraha to see an end to your suffering.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it, you will discover that it alone is the right remedy against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grievances and those to come. You should hold out till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fight on which you have embarked. If you fail to do so,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betrayed your religion and the consequences for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unhappy. This struggle will make it clear to the administration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Kheda district that it cannot ruin by ignoring popular opinion;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respecting public opinion can it maintain itself.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aim behind our struggle and it is for you to see that it is attained.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the pledge to uphold truth. If you read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will realize what value to attach to one’s word.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Abiding by one’s word, one may achieve </w:t>
      </w:r>
      <w:r>
        <w:rPr>
          <w:rFonts w:ascii="Times" w:hAnsi="Times" w:eastAsia="Times"/>
          <w:b w:val="0"/>
          <w:i/>
          <w:color w:val="000000"/>
          <w:sz w:val="22"/>
        </w:rPr>
        <w:t>moksha.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loyal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pledge, no matter how much you suffer, no matter even if the universe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blown up. To the ladies, I shall say only this: “Even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part with your furniture and other household things,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and your land, do not despair. Help the men in your families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their pledge. May God give you the wisdom to be loyal to that </w:t>
      </w:r>
      <w:r>
        <w:rPr>
          <w:rFonts w:ascii="Times" w:hAnsi="Times" w:eastAsia="Times"/>
          <w:b w:val="0"/>
          <w:i w:val="0"/>
          <w:color w:val="000000"/>
          <w:sz w:val="22"/>
        </w:rPr>
        <w:t>pledge.”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Kheda Satyagraha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303. SPEECH AT 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1918</w:t>
      </w:r>
    </w:p>
    <w:p>
      <w:pPr>
        <w:autoSpaceDN w:val="0"/>
        <w:autoSpaceDE w:val="0"/>
        <w:widowControl/>
        <w:spacing w:line="260" w:lineRule="exact" w:before="8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Vallabhbhai and I were to be here, but I had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Bombay and Ahmedabad and could not come. I apologize to you </w:t>
      </w:r>
      <w:r>
        <w:rPr>
          <w:rFonts w:ascii="Times" w:hAnsi="Times" w:eastAsia="Times"/>
          <w:b w:val="0"/>
          <w:i w:val="0"/>
          <w:color w:val="000000"/>
          <w:sz w:val="22"/>
        </w:rPr>
        <w:t>for this.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heat today, I casually asked how far the venue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was. I was informed that it was close by, so I decided-to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down. However, my young friends saw to it that I did not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heat. To be sure, that bespeaks their love for me. Their kind turn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that the advice I have been giving has appealed to you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know, however, that my advice will let neither you nor me sleep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soundly, nor will it permit any rest to my co-workers. It can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suffering, sleepless nights and running from village to village.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let your buffaloes be seized, your jewellery taken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lands confiscated. It is because you believe that I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 your good that you shower so much love on me. I am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at this, but I am also fully aware, at the same time,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rests on me and how it increases as the fight intensifies.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the complexity and the seriousness of the problem,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even in the inmost depth of my heart that I should withdraw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As days pass and the struggle assumes its real form, I feel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 not given the advice I did to the people of Kheda district,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failed in my duty to Gujarat. Had I not given this advice,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trying to serve society and the country, while comfortably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Gujarat, would have made me always feel that my dedication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imperfect in that measure. The advice I have given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will raise the moral standards of men and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Simultaneously, the people of Kheda will come up and their triumph </w:t>
      </w:r>
      <w:r>
        <w:rPr>
          <w:rFonts w:ascii="Times" w:hAnsi="Times" w:eastAsia="Times"/>
          <w:b w:val="0"/>
          <w:i w:val="0"/>
          <w:color w:val="000000"/>
          <w:sz w:val="22"/>
        </w:rPr>
        <w:t>will be proclaimed all over India.</w:t>
      </w:r>
    </w:p>
    <w:p>
      <w:pPr>
        <w:autoSpaceDN w:val="0"/>
        <w:autoSpaceDE w:val="0"/>
        <w:widowControl/>
        <w:spacing w:line="24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Looking at the matter from another point of view,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has made it a policy not to consult the people or respect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 at all. This is our experience in legislatures, municipalities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public institutions and that is so because they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backing of public opinion behind them.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we are afraid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Village in Borsad taluka; the meeting was largely attended by agriculturists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surrounding villages.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Reports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22-4-1918, and </w:t>
      </w:r>
      <w:r>
        <w:rPr>
          <w:rFonts w:ascii="Times" w:hAnsi="Times" w:eastAsia="Times"/>
          <w:b w:val="0"/>
          <w:i/>
          <w:color w:val="000000"/>
          <w:sz w:val="18"/>
        </w:rPr>
        <w:t>New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24-4-1918,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quote words to the same effect, but have in addition the sentence, “We have got no </w:t>
      </w:r>
      <w:r>
        <w:rPr>
          <w:rFonts w:ascii="Times" w:hAnsi="Times" w:eastAsia="Times"/>
          <w:b w:val="0"/>
          <w:i w:val="0"/>
          <w:color w:val="000000"/>
          <w:sz w:val="18"/>
        </w:rPr>
        <w:t>scope there to assert our opinions.”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petty constable and take to our heels at the mere sight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approaching </w:t>
      </w:r>
      <w:r>
        <w:rPr>
          <w:rFonts w:ascii="Times" w:hAnsi="Times" w:eastAsia="Times"/>
          <w:b w:val="0"/>
          <w:i/>
          <w:color w:val="000000"/>
          <w:sz w:val="22"/>
        </w:rPr>
        <w:t>ravania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how can we ever face a big officer ? We dare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utter a single word before him. This condition is worse even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animals. These, when they have had enough of beating,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obstinately refuse to move or do our will. In comparison with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what sort of condition ours is. If, therefore, we would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of our being men, we must shed fear; if we do, we shall win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struggle. In the same way that in Mr. Pratt’s meeting at Nadiad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farmers replied to him boldly, we should cultivate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place the facts even before the Governor. We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insolent in our fight; we desire to fight by means of soul-force,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self-suffering. This is a divine, immutable law; our scriptures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that, if we would have happiness, we must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suffering, do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King Dasharatha did so, to get sons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Bharata, Rama, Lakshmana and Shatrughna. And so did King Nala,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for the sake of truth and self-respect, bearing countless afflictions.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reason why at early dawn we remind ourselves of these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memorable holy souls. These divine tales are a part of our heritage....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suffering voluntarily, we seek through truth and non-violence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our sufferings ....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people of Kheda district have taken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demonstrate this principle to the world. It is a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be of great service to the world 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Our crop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four annas; and so, according to the Revenue Code,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have suspended the assessment this year. Mr. Pratt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argues that our figures are incorrect and wants to enforce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collection. We insist that what we say is one hundred per cent true,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Government’s figures which are incorrect, and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accordingly, the Government should suspend the assessment.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>thus, an element of petty self-interest in this struggle.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also involves a far more important issue than this,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should learn to respect public opinion.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this struggle, it may come about that land revenue is remitted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people may become conscious of their strength; that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gain. We must, therefore, suffer and be loyal to our pledge.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resolve on it without thinking. We ventured on the task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fullest deliberation. A pledge taken with the purest of motives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 good of the people can never be betrayed though the sun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rise in the west instead of in the east. I entreat you to cling to it.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my humble advice. This pledge will purify us and put an end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are in the source.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omission is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all our sufferings.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Kheda Satyagraha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304. LETTER TO G. CARMICHAEL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CARMICHAEL,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note. I will not make use of the purport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 get the true version. Will you please help me if you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allow public use to be made of the interview? If however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 may not make use of what was a purely friendly interview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entirely respect your wish. I merely thought of making use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discussed large principles and found we had honest but </w:t>
      </w:r>
      <w:r>
        <w:rPr>
          <w:rFonts w:ascii="Times" w:hAnsi="Times" w:eastAsia="Times"/>
          <w:b w:val="0"/>
          <w:i w:val="0"/>
          <w:color w:val="000000"/>
          <w:sz w:val="22"/>
        </w:rPr>
        <w:t>insurmountable difference of opinion.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10683.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305. LETTER TO KUMBHAKONAM LAWYERS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1918</w:t>
      </w:r>
    </w:p>
    <w:p>
      <w:pPr>
        <w:autoSpaceDN w:val="0"/>
        <w:autoSpaceDE w:val="0"/>
        <w:widowControl/>
        <w:spacing w:line="24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 signed by so many of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send you a teacher as fast as I can. I am trying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services of a volunteer who would teach Hindi for the love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success of this great national effort depends almost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action of the Presidency of Madras. But I have great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Tamil brethren rising to the occasion.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to our power for serving the land as soon as we make Hindi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medium of expression throughout the length and breadth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letter from 23 lawyers and graduate of Kumbhakonam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who, eager to learn Hindi, had asked Gandhiji to send a teacher.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306. SPEECH AT KASAR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1918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 do not wish to speak much here. I have informed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condition in the village. Where there is unity and firmness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people, things are bound to be happy. </w:t>
      </w:r>
      <w:r>
        <w:rPr>
          <w:rFonts w:ascii="Times" w:hAnsi="Times" w:eastAsia="Times"/>
          <w:b w:val="0"/>
          <w:i/>
          <w:color w:val="000000"/>
          <w:sz w:val="22"/>
        </w:rPr>
        <w:t>Chothai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served on you, your buffaloes have been seized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 taken away. We have borne all this. Now, we are threatened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confiscation of lands. Never forget that the respect we enjoy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will be safe, and so also our lands, only if we keep our pledge.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cannot take precedence over the former. If all of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fight it out with the Government, we shall see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gains by taking over our lands. In Nayaka, one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seventy-eight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bighas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land have been confiscated;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land has been confiscated because it is entered so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register. The Government does not intend to enclose the lands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walls, so that we may not be able to reach them, nor will it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anything of the sort in this satyagraha struggle. Hold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tenaciously, therefore; so you will bring glory to yourselves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If you yield, agriculturists all over India will be demoralized.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in mind another thing. Those who have recourse to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overbearing in their conduct towards others. 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immutable truth, of universal range like the far-spread rays of the sun.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we tell the Government not to use its power as a goad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to drive us, so also you in your turn must deal out perfect </w:t>
      </w:r>
      <w:r>
        <w:rPr>
          <w:rFonts w:ascii="Times" w:hAnsi="Times" w:eastAsia="Times"/>
          <w:b w:val="0"/>
          <w:i w:val="0"/>
          <w:color w:val="000000"/>
          <w:sz w:val="22"/>
        </w:rPr>
        <w:t>justice to people of all the communities in your town or village.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Kheda Satyagraha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SPEECH AT AJARPURA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1918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to your village once before but, yielding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pressure, we have all come here again. The teacher here sent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the interesting discussion that the people had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mamlatdar </w:t>
      </w:r>
      <w:r>
        <w:rPr>
          <w:rFonts w:ascii="Times" w:hAnsi="Times" w:eastAsia="Times"/>
          <w:b w:val="0"/>
          <w:i w:val="0"/>
          <w:color w:val="000000"/>
          <w:sz w:val="22"/>
        </w:rPr>
        <w:t>and wanted some clarifications. That is the reason for our</w:t>
      </w:r>
    </w:p>
    <w:p>
      <w:pPr>
        <w:autoSpaceDN w:val="0"/>
        <w:autoSpaceDE w:val="0"/>
        <w:widowControl/>
        <w:spacing w:line="220" w:lineRule="exact" w:before="3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Along with Kasturba, Manu Subedar, Vallabhabhai Patel and others,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visited Kasar, Ajarpura and Samarkha in the Anand taluka on April 20 and addressed </w:t>
      </w:r>
      <w:r>
        <w:rPr>
          <w:rFonts w:ascii="Times" w:hAnsi="Times" w:eastAsia="Times"/>
          <w:b w:val="0"/>
          <w:i w:val="0"/>
          <w:color w:val="000000"/>
          <w:sz w:val="18"/>
        </w:rPr>
        <w:t>meetings of peasants.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being here again.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of all, I shall say something about the arguments of the </w:t>
      </w:r>
      <w:r>
        <w:rPr>
          <w:rFonts w:ascii="Times" w:hAnsi="Times" w:eastAsia="Times"/>
          <w:b w:val="0"/>
          <w:i/>
          <w:color w:val="000000"/>
          <w:sz w:val="22"/>
        </w:rPr>
        <w:t>mamlatdar.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told you that you should keep the terms under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ancestors acquired the lands from the Government. Let us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what these terms are likely to have been.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not have been what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mamlatdar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they were.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passes laws which serve its own convenience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do not serve ours, we submit to them. For instance,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Revenue Code though we are not very happy with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the practice in olden days? It was that the Government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</w:t>
      </w:r>
      <w:r>
        <w:rPr>
          <w:rFonts w:ascii="Times" w:hAnsi="Times" w:eastAsia="Times"/>
          <w:b w:val="0"/>
          <w:i/>
          <w:color w:val="000000"/>
          <w:sz w:val="22"/>
        </w:rPr>
        <w:t>chothai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in other words, it claimed one-fourth of the yield,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any, but nothing if there was none. This was our old system.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Government believed that the laws it has passed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benefit of the people. Instead of claiming a share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produce, this Government introduced the system of collecting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revenue in cash. I do not believe that any advantage has accrued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 by this law of the Government. One of the provisions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Revenue Code is to the effect that, if the crops are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annas, collection of the assessment should be suspended.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argue that it is in the discretion of the Government whether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order such suspension and that it may use the discretion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so chooses. This is naked injustice. Governments can maintain their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 only in one way, and that is by respecting public opinion.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struggle is not merely for securing suspension of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revenue; a struggle for such relief would be a petty affair. In truth,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fighting for the sake of the important issue which is involved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issue of democracy, of the revival of 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people have awakened and begun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rights. A full understanding of these rights is what is meant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Let us water the seeds of the fundamental issues involved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struggle, and they will produce sweet fruits for posterity, as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pleasant shade of this banyan tree. That is the aim this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set before itself. Let the Government ridicule us; but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this struggle is not for securing a little relief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it is in the nature of a foundation for a future 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>structure.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will be ruined if they let go their rights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Sir William Wedderburn, an ardent and sympathetic friend </w:t>
      </w:r>
      <w:r>
        <w:rPr>
          <w:rFonts w:ascii="Times" w:hAnsi="Times" w:eastAsia="Times"/>
          <w:b w:val="0"/>
          <w:i w:val="0"/>
          <w:color w:val="000000"/>
          <w:sz w:val="22"/>
        </w:rPr>
        <w:t>of the Indian people used to say all his life that, as the village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panchayats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disappeared, along with them was lost the key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These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revived by writing books. If,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village, the people learn how to manage their affairs, the true </w:t>
      </w:r>
      <w:r>
        <w:rPr>
          <w:rFonts w:ascii="Times" w:hAnsi="Times" w:eastAsia="Times"/>
          <w:b w:val="0"/>
          <w:i w:val="0"/>
          <w:color w:val="000000"/>
          <w:sz w:val="22"/>
        </w:rPr>
        <w:t>key to swaraj will have been found.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satyagraha struggle is an all-embracing affair. Truth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basis which sustains our life. If they come with an order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and you have nothing with you, tell them so;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anything, but do not wish to surrender it, let them know that plainly.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would not give provisions to Government servants,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refuse them straight, but you may not truly say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grain and therefore cannot supply the provisions they need.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must speak the truth on every occasion.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clearly the principles of satyagraha and be guided by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rules of moral conduct all your life. Truth is God. Let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 and your lands be taken from you, but do not betray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I pray God to give you strength to abide by the pledge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taken. In the revival of this way of dharma lies the key to swaraj.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Kheda Satyagraha </w:t>
      </w:r>
    </w:p>
    <w:p>
      <w:pPr>
        <w:autoSpaceDN w:val="0"/>
        <w:autoSpaceDE w:val="0"/>
        <w:widowControl/>
        <w:spacing w:line="292" w:lineRule="exact" w:before="1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308. SPEECH AT PALAJ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1918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daily living two weaknesses are evident. The first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do all our work superficially; and the second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take in hand, we do it without any understanding of it.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our work like the actors on a stage who speak out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learnt by rote. Consequently we do not get the results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expect. In our daily dealings, we are like the actor playing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Harishchandra, whom we cannot expect to be permeated with truth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pore of his skin. This is exactly what these girls have proved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manner of singing </w:t>
      </w:r>
      <w:r>
        <w:rPr>
          <w:rFonts w:ascii="Times" w:hAnsi="Times" w:eastAsia="Times"/>
          <w:b w:val="0"/>
          <w:i/>
          <w:color w:val="000000"/>
          <w:sz w:val="22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have got into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our work anyhow; so long as we do not put our whole heart </w:t>
      </w:r>
      <w:r>
        <w:rPr>
          <w:rFonts w:ascii="Times" w:hAnsi="Times" w:eastAsia="Times"/>
          <w:b w:val="0"/>
          <w:i w:val="0"/>
          <w:color w:val="000000"/>
          <w:sz w:val="22"/>
        </w:rPr>
        <w:t>into our work, we shall not succeed.</w:t>
      </w:r>
    </w:p>
    <w:p>
      <w:pPr>
        <w:autoSpaceDN w:val="0"/>
        <w:autoSpaceDE w:val="0"/>
        <w:widowControl/>
        <w:spacing w:line="260" w:lineRule="exact" w:before="8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ancestors knew this and that is why they laid special stress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correct pronunciation of the </w:t>
      </w:r>
      <w:r>
        <w:rPr>
          <w:rFonts w:ascii="Times" w:hAnsi="Times" w:eastAsia="Times"/>
          <w:b w:val="0"/>
          <w:i/>
          <w:color w:val="000000"/>
          <w:sz w:val="22"/>
        </w:rPr>
        <w:t>mantras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Any error they counted </w:t>
      </w:r>
      <w:r>
        <w:rPr>
          <w:rFonts w:ascii="Times" w:hAnsi="Times" w:eastAsia="Times"/>
          <w:b w:val="0"/>
          <w:i w:val="0"/>
          <w:color w:val="000000"/>
          <w:sz w:val="22"/>
        </w:rPr>
        <w:t>as a sin. You asked the girls to sing a grand national song like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on the occasion of a visit by Gandhiji and his party to Palaj, in the </w:t>
      </w:r>
      <w:r>
        <w:rPr>
          <w:rFonts w:ascii="Times" w:hAnsi="Times" w:eastAsia="Times"/>
          <w:b w:val="0"/>
          <w:i w:val="0"/>
          <w:color w:val="000000"/>
          <w:sz w:val="18"/>
        </w:rPr>
        <w:t>Borsad taluka; over a thousand cultivators listened to Gandhiji’s address.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do not know in full the greatness of the song,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resonance and its tune. That is the feeling I have about this struggle,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fighting it half-heartedly. If that is really so,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understand its true import, then like the singing of these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unavailing. I make these harsh remarks that you may all sit </w:t>
      </w:r>
      <w:r>
        <w:rPr>
          <w:rFonts w:ascii="Times" w:hAnsi="Times" w:eastAsia="Times"/>
          <w:b w:val="0"/>
          <w:i w:val="0"/>
          <w:color w:val="000000"/>
          <w:sz w:val="22"/>
        </w:rPr>
        <w:t>up and be more careful in this struggle.</w:t>
      </w:r>
    </w:p>
    <w:p>
      <w:pPr>
        <w:autoSpaceDN w:val="0"/>
        <w:autoSpaceDE w:val="0"/>
        <w:widowControl/>
        <w:spacing w:line="26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point I wish to make is that we should carry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with a full understanding of it. Mr. Pratt asked me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people really understand what I have been doing.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do so [he said] the results cannot but be evil. In such a 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we ought not to work half-heartedly. We are afraid of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petty officials. This should not be so. I keep telling you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that, even if we are to meet big and distinguished persons,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feel worried. We have only to make up our mind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awed by them and to be courteous in addressing them. If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opinion, we should put it in proper language. If we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these shortcomings in our struggle, we should never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defeat. We must take care that we never act thoughtlessly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Nor should fear have any place in it. Truth suffers no harm.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repeat this at every step.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told me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mamlatdar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encamped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for four days but had had no success. The farmers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firm. You have shown this courage and I have nothing more to say.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told you that I was going to Delhi. I don’t like to be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district, but I have to go to Delhi in connection with this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is to hold a conference. It will consider how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more help in the great war that is being fought in Europe.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question of conscription will also come up for discussion.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also be advised to put aside all our quarrels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But this quarrel is not of our seeking, it has been thrust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us. I will tell them the same thing, that we did not invite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that it had been forced upon us. When can I say this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Viceroy? Only if you are firm and true satyagrahis. 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never lose. It is impossible that they will confiscate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lands, for we have not committed the least offence. Who can ever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who follows the path of truth? Even if your lands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confiscated, have no fear and do not budge. We are determined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them back by taking to the ways of outlaws, if need be. It is up to </w:t>
      </w:r>
      <w:r>
        <w:rPr>
          <w:rFonts w:ascii="Times" w:hAnsi="Times" w:eastAsia="Times"/>
          <w:b w:val="0"/>
          <w:i w:val="0"/>
          <w:color w:val="000000"/>
          <w:sz w:val="22"/>
        </w:rPr>
        <w:t>you to preserve the honour of India. This struggle has turned into one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self-respect and prestige. It is a struggle of the brave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Kheda district to recover their lost property and prestige. We must,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purpose, reform our ways of daily living. We must stop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 another and get ready to fight oppression by an alien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All suffering, whether of internal or external origin,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treated with the magic remedy of satyagraha. I would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sisters, give courage to the men and for ever repeat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>“The pledge can end only with death.”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Kheda Satyagraha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SPEECH AT SUNAV</w:t>
      </w:r>
    </w:p>
    <w:p>
      <w:pPr>
        <w:autoSpaceDN w:val="0"/>
        <w:autoSpaceDE w:val="0"/>
        <w:widowControl/>
        <w:spacing w:line="270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1918</w:t>
      </w:r>
    </w:p>
    <w:p>
      <w:pPr>
        <w:autoSpaceDN w:val="0"/>
        <w:autoSpaceDE w:val="0"/>
        <w:widowControl/>
        <w:spacing w:line="260" w:lineRule="exact" w:before="1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tempted to talk about the difference I observed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village and Palaj. When I entered Palaj, I noticed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 there but instead there were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zanz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pakhaj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 remembered my childhood days. The feelings of devotion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express, their sweetness and their art, I do not find in the band.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band is a foreign thing; the </w:t>
      </w:r>
      <w:r>
        <w:rPr>
          <w:rFonts w:ascii="Times" w:hAnsi="Times" w:eastAsia="Times"/>
          <w:b w:val="0"/>
          <w:i/>
          <w:color w:val="000000"/>
          <w:sz w:val="22"/>
        </w:rPr>
        <w:t>zanz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pakhaj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our own.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 is an imitation, a novelty. They are ancient. The band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pleasant to the English and others, but it certainly does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Our ancestors invented an instrument that suited our country;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too, it is the only thing. In our religious ceremonies,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instrumental and vocal music find a place. Our native tunes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elevate people from their fallen state; the band has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Why should we, then, give up such simple, beautiful and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zanz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pakhaj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between the band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zanz-pakhaj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modern and ancient ways. If our struggle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kind of thing as this band, it will come to nought. Just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zanz-pakhaj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a number of ideas, our struggle also has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truths underlying it. If you grasp them clearly, we shall get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>results out of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all this enthusiasm I observe in you, I am afraid there </w:t>
      </w:r>
      <w:r>
        <w:rPr>
          <w:rFonts w:ascii="Times" w:hAnsi="Times" w:eastAsia="Times"/>
          <w:b w:val="0"/>
          <w:i w:val="0"/>
          <w:color w:val="000000"/>
          <w:sz w:val="22"/>
        </w:rPr>
        <w:t>appears to be an element of play-acting in this struggle. We declare</w:t>
      </w:r>
    </w:p>
    <w:p>
      <w:pPr>
        <w:autoSpaceDN w:val="0"/>
        <w:autoSpaceDE w:val="0"/>
        <w:widowControl/>
        <w:spacing w:line="220" w:lineRule="exact" w:before="288" w:after="0"/>
        <w:ind w:left="55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Cymbals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Tabor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don’t mind confiscation of our lands, but deep down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hearts, it seems to me, there is fear. If this is so, we are bound to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will have unhappy consequences for the whole of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wish, therefore, that we carry on this fight, unflinchingly, with the aid </w:t>
      </w:r>
      <w:r>
        <w:rPr>
          <w:rFonts w:ascii="Times" w:hAnsi="Times" w:eastAsia="Times"/>
          <w:b w:val="0"/>
          <w:i w:val="0"/>
          <w:color w:val="000000"/>
          <w:sz w:val="22"/>
        </w:rPr>
        <w:t>of truth and dharma, as becomes our ancient civilisation.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 Gujarat is slumbering. Sometimes I am asked why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so. But I think this charge that Gujarat is, like Kumbhakarna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sleep, is undeserved. How can anyone say that, when we find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men and women assembled here in the scorching heat of noon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All the same, I should like to ask you whether we have really shaken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our slumber or are merely acting awake. The reply should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depths of your hearts, that you are no more acting,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joined the struggle in all sincerity. This struggle of ours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truth. There should not be an iota of falsehood in it.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succeed in convincing the Government of this, it will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as our own Government. If, on the contrary, we are trying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smart or are hypocritical, the Government will not yield.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friends in Bhavnagar went on a strike, acting hastily.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how to go on with it, not having the strength to suffer.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apologized to the Maharaja. All the world knows that the wages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are low but their strike secured them no increase. It gave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 to know that they had apologized. I do not understand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so. The </w:t>
      </w:r>
      <w:r>
        <w:rPr>
          <w:rFonts w:ascii="Times" w:hAnsi="Times" w:eastAsia="Times"/>
          <w:b w:val="0"/>
          <w:i/>
          <w:color w:val="000000"/>
          <w:sz w:val="22"/>
        </w:rPr>
        <w:t>mahajan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too, it may be said, brought humiliation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strikers by his intervention. I hope that such a situation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 here. Ours is an honest request for relief, because the crops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less than four annas. It is after the fullest deliberation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we would not pay the land revenue. We knew what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We will never apologize. Our lands may be confiscated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sent to jail; let us weigh this against truth, against our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 self-respect. Which will you find heavier? We are resolved not </w:t>
      </w:r>
      <w:r>
        <w:rPr>
          <w:rFonts w:ascii="Times" w:hAnsi="Times" w:eastAsia="Times"/>
          <w:b w:val="0"/>
          <w:i w:val="0"/>
          <w:color w:val="000000"/>
          <w:sz w:val="22"/>
        </w:rPr>
        <w:t>to surrender, not to betray our pledge.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purpose behind our pledge? To establish our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Armies which have been fighting sometimes pay tributes; the side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pays is considered to have accepted defeat. It is our request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it should accept this fact. The voice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voice of God. Public opinion is always supreme; we shall have won </w:t>
      </w:r>
      <w:r>
        <w:rPr>
          <w:rFonts w:ascii="Times" w:hAnsi="Times" w:eastAsia="Times"/>
          <w:b w:val="0"/>
          <w:i w:val="0"/>
          <w:color w:val="000000"/>
          <w:sz w:val="22"/>
        </w:rPr>
        <w:t>when we make the Government concede that it is the voice of God.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brother of Ravana, the king of Lanka; he is described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18"/>
        </w:rPr>
        <w:t>having been in the habit of sleeping for half the year at a stretch.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can hope to win? There is no need to be afraid of the officer.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always speak boldly, without reserve. The reserve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and the people must go, as the false reserve between </w:t>
      </w:r>
      <w:r>
        <w:rPr>
          <w:rFonts w:ascii="Times" w:hAnsi="Times" w:eastAsia="Times"/>
          <w:b w:val="0"/>
          <w:i w:val="0"/>
          <w:color w:val="000000"/>
          <w:sz w:val="22"/>
        </w:rPr>
        <w:t>men and women must go.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bring this about, not by brute force, but by soul-force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force of love. He wins who worships soul-force. Brute force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our struggle. We must win only by our soul-force.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 is he who is ever ready for death. That is the true Kshatriya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and to display it is the sole aim of our struggle. When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feel that it has no use for the sword, not only the British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entire world will come to honour us. By ‘us’, I mean truth.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arrogance in saying this. Where there is truth,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defeat. We have to be very careful that we do not show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 in this struggle; for this, we must cease quarrelling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Our cause is just, no doubt, but the struggle is due chiefly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Pratt. Its only aim is to bring the Government to respect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The Viceroy is to hold a Durbar in Delhi; he will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the country’s leaders to patch up our internal quarrels.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him in reply that it is not the Kheda people who are fighting,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Commissioner. We are fighting in self-defence. We have but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our arm to ward off a blow; we have not attacked anyone.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my position, though, if meanwhile you yield? You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remain firm and bear any losses you may be put to. Only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it be proved that the blame lies not with the people, but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assure you that the Government cannot possibly confiscate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lands. They may do so on their records, but, in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signatures, the lands will not be lost to us. Till now,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was Vallabhbhai’s and mine jointly, but,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in Delhi, the whole of it will be his. You, too, should share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my presence to keep you free from fear, this satyagraha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your struggle but mine. In truth, it is that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Kheda, not mine nor Vallabhbhai’s, nor Anasuyabehn’s.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you the path. It is for you to tread it. Success depends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Kheda. If you remain firm and cling to truth,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win. Even the pledge, by itself, has spread your fame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India; it is your dharma, then, to keep the pledge, to have courage, to </w:t>
      </w:r>
      <w:r>
        <w:rPr>
          <w:rFonts w:ascii="Times" w:hAnsi="Times" w:eastAsia="Times"/>
          <w:b w:val="0"/>
          <w:i w:val="0"/>
          <w:color w:val="000000"/>
          <w:sz w:val="22"/>
        </w:rPr>
        <w:t>maintain truthfulness and courtesy even while you preserve your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respect, that you may not lose the good name you have won. Dharma </w:t>
      </w:r>
      <w:r>
        <w:rPr>
          <w:rFonts w:ascii="Times" w:hAnsi="Times" w:eastAsia="Times"/>
          <w:b w:val="0"/>
          <w:i w:val="0"/>
          <w:color w:val="000000"/>
          <w:sz w:val="22"/>
        </w:rPr>
        <w:t>is more important than lands. He who has preserved his dharma will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suffer defeat, will never starve. My first and last advice to you, </w:t>
      </w:r>
      <w:r>
        <w:rPr>
          <w:rFonts w:ascii="Times" w:hAnsi="Times" w:eastAsia="Times"/>
          <w:b w:val="0"/>
          <w:i w:val="0"/>
          <w:color w:val="000000"/>
          <w:sz w:val="22"/>
        </w:rPr>
        <w:t>my prayer, is this: “Never betray your pledge.’’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Kheda Satyagraha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310. LETTER T0 COMMISSIONER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ADIAD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23, 1918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believer in satyagraha. I would gladly give up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weapons and even my all for the matter of that, but I cannot give up </w:t>
      </w:r>
      <w:r>
        <w:rPr>
          <w:rFonts w:ascii="Times" w:hAnsi="Times" w:eastAsia="Times"/>
          <w:b w:val="0"/>
          <w:i w:val="0"/>
          <w:color w:val="000000"/>
          <w:sz w:val="22"/>
        </w:rPr>
        <w:t>my principles.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Sardar Vallabhbhai Patel </w:t>
      </w:r>
      <w:r>
        <w:rPr>
          <w:rFonts w:ascii="Times" w:hAnsi="Times" w:eastAsia="Times"/>
          <w:b w:val="0"/>
          <w:i w:val="0"/>
          <w:color w:val="000000"/>
          <w:sz w:val="22"/>
        </w:rPr>
        <w:t>Vol. I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F. G. PRATT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PRATT,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I accept your assurance that you did not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>misrepresent the strikers.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summoned to attend the War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is stated to be to sink domestic differences. This Kheda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falls under that category. I am not ashamed to approach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and appeal to you in the name of the object of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recede from the position you have taken up. What a great relief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 the Viceroy if I could tell His Excellency that we had </w:t>
      </w:r>
      <w:r>
        <w:rPr>
          <w:rFonts w:ascii="Times" w:hAnsi="Times" w:eastAsia="Times"/>
          <w:b w:val="0"/>
          <w:i w:val="0"/>
          <w:color w:val="000000"/>
          <w:sz w:val="22"/>
        </w:rPr>
        <w:t>settled our domestic quarrel.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tonight for Bombay to attend the Begar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10684. Courtesy: Chhaganlal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letter from Commissioner Pratt, whom he had asked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interview: “If you give up all your weapons and come to discuss, my doors are open </w:t>
      </w:r>
      <w:r>
        <w:rPr>
          <w:rFonts w:ascii="Times" w:hAnsi="Times" w:eastAsia="Times"/>
          <w:b w:val="0"/>
          <w:i w:val="0"/>
          <w:color w:val="000000"/>
          <w:sz w:val="18"/>
        </w:rPr>
        <w:t>to you, but my hands are tied by legal and administrative rules.”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April 18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to be held in Delhi from April 27 to 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J. KER</w:t>
      </w:r>
    </w:p>
    <w:p>
      <w:pPr>
        <w:autoSpaceDN w:val="0"/>
        <w:autoSpaceDE w:val="0"/>
        <w:widowControl/>
        <w:spacing w:line="244" w:lineRule="exact" w:before="108" w:after="0"/>
        <w:ind w:left="513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23, 1918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Ghosal wrote to me about the Limbasi cotton crop. I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undertaking included the cotton crop also.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 have now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inquiries and I find that Limbasi people were ready to go to the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fields with the Talati, but the latter did not go. I understand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little cotton crop on fields that have no wheat crop, and all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wheat crop have already delivered enough wheat to cover the </w:t>
      </w:r>
      <w:r>
        <w:rPr>
          <w:rFonts w:ascii="Times" w:hAnsi="Times" w:eastAsia="Times"/>
          <w:b w:val="0"/>
          <w:i w:val="0"/>
          <w:color w:val="000000"/>
          <w:sz w:val="22"/>
        </w:rPr>
        <w:t>amount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attachment. If my information is incorrect you will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me. I shall be away attending the War Conference. Mr. </w:t>
      </w:r>
      <w:r>
        <w:rPr>
          <w:rFonts w:ascii="Times" w:hAnsi="Times" w:eastAsia="Times"/>
          <w:b w:val="0"/>
          <w:i w:val="0"/>
          <w:color w:val="000000"/>
          <w:sz w:val="22"/>
        </w:rPr>
        <w:t>Vallabhbhai Patel will attend to my correspondence in the meantime.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10685. Courtesy: Chhaganlal Gandhi</w:t>
      </w:r>
    </w:p>
    <w:p>
      <w:pPr>
        <w:autoSpaceDN w:val="0"/>
        <w:autoSpaceDE w:val="0"/>
        <w:widowControl/>
        <w:spacing w:line="292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KASTURBA GANDHI</w:t>
      </w:r>
    </w:p>
    <w:p>
      <w:pPr>
        <w:autoSpaceDN w:val="0"/>
        <w:autoSpaceDE w:val="0"/>
        <w:widowControl/>
        <w:spacing w:line="244" w:lineRule="exact" w:before="108" w:after="0"/>
        <w:ind w:left="5050" w:right="0" w:hanging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23, 1918]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KASTUR,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be a mother to Maganlal. He has parted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and made my work his own. At present it is Maganlal,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anyone, who has so trained himself that he can carry on my work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Who will give him the needed strength? It is for you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for his suffering, to be solicitous on his meals, to save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manner of worries. There is bitter quarrelling in Bhupatrai’s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family; help them to put an end to it.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 should like you to be active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such things. True learning and greatness lie in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object to </w:t>
      </w:r>
      <w:r>
        <w:rPr>
          <w:rFonts w:ascii="Times" w:hAnsi="Times" w:eastAsia="Times"/>
          <w:b w:val="0"/>
          <w:i w:val="0"/>
          <w:color w:val="000000"/>
          <w:sz w:val="22"/>
        </w:rPr>
        <w:t>put on a white sari having no border. I shall try to go there early.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22"/>
        </w:rPr>
        <w:t>, Vol. IV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Collector of Kheda, who had just taken over charge from J. Ghosal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Ghosal had written that though he had withdrawn the order of attachment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crops, on Gandhiji’s assurance that all the defaulters of Limbasi would produce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 wheat or other crops to pay the arrears, the people growing cotton or other </w:t>
      </w:r>
      <w:r>
        <w:rPr>
          <w:rFonts w:ascii="Times" w:hAnsi="Times" w:eastAsia="Times"/>
          <w:b w:val="0"/>
          <w:i w:val="0"/>
          <w:color w:val="000000"/>
          <w:sz w:val="18"/>
        </w:rPr>
        <w:t>crops were refusing to pay.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1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MAGANLAL GANDHI</w:t>
      </w:r>
    </w:p>
    <w:p>
      <w:pPr>
        <w:autoSpaceDN w:val="0"/>
        <w:autoSpaceDE w:val="0"/>
        <w:widowControl/>
        <w:spacing w:line="244" w:lineRule="exact" w:before="108" w:after="0"/>
        <w:ind w:left="5130" w:right="0" w:hanging="1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23, 1918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from Ba that Santok and you have been arguing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 and that you looked sad. I don’t wish this ever to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Be patient in taking Santok with you. Impatience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love. It is enough if we refuse to help the other party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wrong. Your worrying is consuming you and it bars your </w:t>
      </w:r>
      <w:r>
        <w:rPr>
          <w:rFonts w:ascii="Times" w:hAnsi="Times" w:eastAsia="Times"/>
          <w:b w:val="0"/>
          <w:i w:val="0"/>
          <w:color w:val="000000"/>
          <w:sz w:val="22"/>
        </w:rPr>
        <w:t>progress. You should now come out of this state of 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impressions of sense, O son of Kunti,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hot or cold, give pleasure or pain;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but come and pass, ever fleeting,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them unmoved, O Bharata.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on this verse and let it sink into your soul. It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one and it has brought, to me at any rate, peace in moments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great anxiety. Use Santok’s services in [settling] the family quarrels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Bhupatrai.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can and must be brought to an end.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5983.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Radhabehn Choudhri; also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IV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315. SPEECH AT PUBLIC MEETING, BOMBAY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1918</w:t>
      </w:r>
    </w:p>
    <w:p>
      <w:pPr>
        <w:autoSpaceDN w:val="0"/>
        <w:autoSpaceDE w:val="0"/>
        <w:widowControl/>
        <w:spacing w:line="260" w:lineRule="exact" w:before="10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add something to what the Chairman has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steps which have been taken to secure relief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This struggle was not started by outsiders.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instigated the Kheda public to launch it. There is no political motive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it. It did not originate with the Home Rulers or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barristers or lawyers as some people allege. I stand here to vouch for </w:t>
      </w:r>
      <w:r>
        <w:rPr>
          <w:rFonts w:ascii="Times" w:hAnsi="Times" w:eastAsia="Times"/>
          <w:b w:val="0"/>
          <w:i w:val="0"/>
          <w:color w:val="000000"/>
          <w:sz w:val="22"/>
        </w:rPr>
        <w:t>this. It was started by the tillers themselves. After the Political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II, 14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sentence can also be read to mean: “The family quarrels of Bhupatrai will </w:t>
      </w:r>
      <w:r>
        <w:rPr>
          <w:rFonts w:ascii="Times" w:hAnsi="Times" w:eastAsia="Times"/>
          <w:b w:val="0"/>
          <w:i w:val="0"/>
          <w:color w:val="000000"/>
          <w:sz w:val="18"/>
        </w:rPr>
        <w:t>engulf Santok also.”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at Shantaram Chawl, Kandevadi, to acquaint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citizens with the situation in Kheda and to express sympathy with the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there. Vithalbhai J. Patel presided. The proceedings were mostly in Gujarati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Marathi. A report appeared also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24-4-1918.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Conference at Godhra, some agriculturists in Kheda decided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request the Government for relief in view of the excessive rains.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wrote to me, informing me that they were legally entitled to relief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asking me whether I would help. You will thus see that this struggle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did not originate with outside agitators, though it is true that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attracted the attention it did because of outside help. The support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Chairman and the Hon’ble Gokuldasbhai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the people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confident of success. Some distinguished members of the Gujarat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Sabha also made inquiries and convinced themselves that the crops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had failed and that relief was called for. Their testimony was sufficient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justify the people’s stand; even so, everything possible was done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convince the officers. I testify to this.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not a way of fighting to which one can resort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one has a real grievance. It requires more heroism than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a battle. The soldier has weapons in his hand; his aim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the enemy. The satyagrahi, on the contrary, fights by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Surely, this is not for the weak and the diffident. Such a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equal to the suffering. The greater the suffering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goes through, the purer he becomes. As gold is tested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fire, so also does a satyagrahi have to go through a fiery ordeal.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weapon is uncompromising insistence on truth. A true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fears nothing and holds fast to truth as he fights. 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men only, but women also have joined this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scenes are witnessed at the village meetings.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that even if the Government seize their buffaloes, attach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 or confiscate their lands, the men must honour their pledge.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grand struggle, which has fired one and all. Its fragrance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spreading everywhere. It is beyond my power to describe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Kheda. They have it in them to help the Government in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danger.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 </w:t>
      </w:r>
      <w:r>
        <w:rPr>
          <w:rFonts w:ascii="Times" w:hAnsi="Times" w:eastAsia="Times"/>
          <w:b w:val="0"/>
          <w:i w:val="0"/>
          <w:color w:val="000000"/>
          <w:sz w:val="22"/>
        </w:rPr>
        <w:t>claims to be a Kshatriya.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Press Note describes Kheda as a prosperous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district, and in a sense this is quite true. As they say, “Broach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Broach, though in ruins”. When I look at people’s buildings,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of the greatness which was theirs. By their 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diligence, by self-exertion, they have turned the land of Kheda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garden. Tears fill my eyes, though, when I look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houses. They say they have no money, else their fields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a still more pleasant sight.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Government even now refuses the relief which it ought to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Gokuldas Parekh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16: 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granted to such a brave people at a time of natural calamity.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their lack-lustre eyes is that they have had to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calamities time and again. Brothers and sisters who are present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meeting! Go to Kheda district, inspect the big earthen jars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store grain to see if there is any, look for crops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fields. If they have nothing with them, what are they to do?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from this how wretched their condition must have been.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our plight, they said. If they could pay the year’s land revenue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they would save a year’s interest. But saving them interest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behind this struggle. Any wealthy magnate of Bombay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have paid them the amount, but that would not have ended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The Government would have assumed from this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>year they could raise money on interest and pay up.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struggle I wish to establish the principle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cannot decide on collection of land revenue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consulting the people. Merely saying that the Land Revenue Code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will not bring us relief. There is only one way to save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suffering, and that is, by suffering voluntarily, to end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miseries once for all. Mr. Pratt, the Commissioner, is plain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and says that, if he suspended the collection of land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year, people all over the country would think that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up against the Government even in such matters. 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auspicious time for learning self-suffering. We don’t </w:t>
      </w:r>
      <w:r>
        <w:rPr>
          <w:rFonts w:ascii="Times" w:hAnsi="Times" w:eastAsia="Times"/>
          <w:b w:val="0"/>
          <w:i w:val="0"/>
          <w:color w:val="000000"/>
          <w:sz w:val="22"/>
        </w:rPr>
        <w:t>get an opportunity like this every day. The people have exercised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on this occasion as was but proper that they should.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transformed [this struggle] into a holy war. They declare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will suffer voluntarily so that their suffering may end....</w:t>
      </w:r>
    </w:p>
    <w:p>
      <w:pPr>
        <w:autoSpaceDN w:val="0"/>
        <w:autoSpaceDE w:val="0"/>
        <w:widowControl/>
        <w:spacing w:line="24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in Kheda and Champaran teaches me this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lesson, that, if the leaders move among the people, live with them,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drink with them, a momentous change will come about in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Make a deep study of this struggle; understand the worth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Kheda; give all help you can by way of sympathy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verbal support. We shall not be arrogant in seeking justice. We seek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awakening the Government to a sense of truth. The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on fighting till they have secured justice.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8" w:lineRule="exact" w:before="82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Kheda Satyagraha</w:t>
      </w:r>
    </w:p>
    <w:p>
      <w:pPr>
        <w:autoSpaceDN w:val="0"/>
        <w:autoSpaceDE w:val="0"/>
        <w:widowControl/>
        <w:spacing w:line="240" w:lineRule="exact" w:before="3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Gandhiji had finished his address, Tilak moved a resolution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sympathy for the Kheda cultivators, demanding of Government either revenue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suspension for a year or the institution of an impartial inquiry into their grievances.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B. G. Horniman later moved a resolution condemning the attitude taken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Commissioner Pratt in a speech on April 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3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CIRCULAR LETTER BY GUJARAT SABHA OFFICE</w:t>
      </w:r>
    </w:p>
    <w:p>
      <w:pPr>
        <w:autoSpaceDN w:val="0"/>
        <w:autoSpaceDE w:val="0"/>
        <w:widowControl/>
        <w:spacing w:line="240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4"/>
        </w:rPr>
        <w:t>BAR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AT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LAW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HIVABHAI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OTIBHAI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ATEL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4"/>
        </w:rPr>
        <w:t>LL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ISHANLAL </w:t>
      </w:r>
      <w:r>
        <w:rPr>
          <w:rFonts w:ascii="Times" w:hAnsi="Times" w:eastAsia="Times"/>
          <w:b w:val="0"/>
          <w:i w:val="0"/>
          <w:color w:val="000000"/>
          <w:sz w:val="18"/>
        </w:rPr>
        <w:t>N. D</w:t>
      </w:r>
      <w:r>
        <w:rPr>
          <w:rFonts w:ascii="Times" w:hAnsi="Times" w:eastAsia="Times"/>
          <w:b w:val="0"/>
          <w:i w:val="0"/>
          <w:color w:val="000000"/>
          <w:sz w:val="14"/>
        </w:rPr>
        <w:t>ESAI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4"/>
        </w:rPr>
        <w:t>LL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ANESH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ASUDEO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AVALANKER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4"/>
        </w:rPr>
        <w:t>LL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ECRETARY</w:t>
      </w:r>
    </w:p>
    <w:p>
      <w:pPr>
        <w:autoSpaceDN w:val="0"/>
        <w:autoSpaceDE w:val="0"/>
        <w:widowControl/>
        <w:spacing w:line="240" w:lineRule="exact" w:before="1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ABHA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FFICE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>ARANJ</w:t>
      </w:r>
    </w:p>
    <w:p>
      <w:pPr>
        <w:autoSpaceDN w:val="0"/>
        <w:autoSpaceDE w:val="0"/>
        <w:widowControl/>
        <w:spacing w:line="240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HMEDABAD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5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13, 1917</w:t>
      </w:r>
    </w:p>
    <w:p>
      <w:pPr>
        <w:autoSpaceDN w:val="0"/>
        <w:autoSpaceDE w:val="0"/>
        <w:widowControl/>
        <w:spacing w:line="188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SIR,</w:t>
      </w:r>
    </w:p>
    <w:p>
      <w:pPr>
        <w:autoSpaceDN w:val="0"/>
        <w:autoSpaceDE w:val="0"/>
        <w:widowControl/>
        <w:spacing w:line="260" w:lineRule="exact" w:before="5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 Hon’ble Mr. Montagu, the Secretary of State for India,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announced his intention to visit our country for studying at first hand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situation in India. He is expected to be in India by the end of October 1917</w:t>
      </w:r>
    </w:p>
    <w:p>
      <w:pPr>
        <w:autoSpaceDN w:val="0"/>
        <w:autoSpaceDE w:val="0"/>
        <w:widowControl/>
        <w:spacing w:line="24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Montagu will in due course discuss the question of Reforms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and will also receive suggestions from representative bodies. But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of the attitude which the Anglo-lndian Press has begun to take and is sure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take, it is not sufficient for us merely to discuss the question with the Secretaryof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as representative bodies but it is imperatively necessary to strengthen his hands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reactionary anti-Reform forces by clearly and emphatically bringing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notice the volume of public opinion in favour of Reforms. The opportunity is </w:t>
      </w:r>
      <w:r>
        <w:rPr>
          <w:rFonts w:ascii="Times" w:hAnsi="Times" w:eastAsia="Times"/>
          <w:b w:val="0"/>
          <w:i w:val="0"/>
          <w:color w:val="000000"/>
          <w:sz w:val="18"/>
        </w:rPr>
        <w:t>unique and to miss it would be almost culpable.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this view of our Sabha, at the suggestion of its President Mr. Mohandas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Karamchand Gandhi has resolved to present a petition to Mr. Montagu, signed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subjects of Gujarat. The petition is short and is drafted by Mr. M. K. Gandhi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consultation with R. B. Ramanbhai M. Nilkanth. A copy of the petition is enclosed </w:t>
      </w:r>
      <w:r>
        <w:rPr>
          <w:rFonts w:ascii="Times" w:hAnsi="Times" w:eastAsia="Times"/>
          <w:b w:val="0"/>
          <w:i w:val="0"/>
          <w:color w:val="000000"/>
          <w:sz w:val="18"/>
        </w:rPr>
        <w:t>herein.</w:t>
      </w:r>
    </w:p>
    <w:p>
      <w:pPr>
        <w:autoSpaceDN w:val="0"/>
        <w:autoSpaceDE w:val="0"/>
        <w:widowControl/>
        <w:spacing w:line="24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note that the original petition is in Gujarati accompanied by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translation. The Sabha has advisedly done so, as it is not possible to reach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masses of our countrymen through the medium of English. The Sabha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organising a volunteer corps for lecturing to the masses and explaining to them the </w:t>
      </w:r>
      <w:r>
        <w:rPr>
          <w:rFonts w:ascii="Times" w:hAnsi="Times" w:eastAsia="Times"/>
          <w:b w:val="0"/>
          <w:i w:val="0"/>
          <w:color w:val="000000"/>
          <w:sz w:val="18"/>
        </w:rPr>
        <w:t>Reform Scheme. The instructions to volunteers framed by Mr. Gandhi himself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specially enjoin every volunteer not to take the signature to the petition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who does not understand the scheme, and of persons who are minors, students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Government servants. Every volunteer is supplied with a Gujarati translation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Reform-Scheme with a few introductory remarks printed in pamphlet form and the </w:t>
      </w:r>
      <w:r>
        <w:rPr>
          <w:rFonts w:ascii="Times" w:hAnsi="Times" w:eastAsia="Times"/>
          <w:b w:val="0"/>
          <w:i w:val="0"/>
          <w:color w:val="000000"/>
          <w:sz w:val="18"/>
        </w:rPr>
        <w:t>volunteer is strictly to confine himself to the contents of the pamphlet.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facsim ile given in </w:t>
      </w:r>
      <w:r>
        <w:rPr>
          <w:rFonts w:ascii="Times" w:hAnsi="Times" w:eastAsia="Times"/>
          <w:b w:val="0"/>
          <w:i/>
          <w:color w:val="000000"/>
          <w:sz w:val="18"/>
        </w:rPr>
        <w:t>Mahatm a</w:t>
      </w:r>
      <w:r>
        <w:rPr>
          <w:rFonts w:ascii="Times" w:hAnsi="Times" w:eastAsia="Times"/>
          <w:b w:val="0"/>
          <w:i w:val="0"/>
          <w:color w:val="000000"/>
          <w:sz w:val="18"/>
        </w:rPr>
        <w:t>, Vol. l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MINUTES OF CHAMPARAN COMMITTEE MEETING</w:t>
      </w:r>
    </w:p>
    <w:p>
      <w:pPr>
        <w:autoSpaceDN w:val="0"/>
        <w:autoSpaceDE w:val="0"/>
        <w:widowControl/>
        <w:spacing w:line="220" w:lineRule="exact" w:before="19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27. 1917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Messrs Irwin, Hill and Norman to be summoned to Ranchi to consider three </w:t>
      </w:r>
      <w:r>
        <w:rPr>
          <w:rFonts w:ascii="Times" w:hAnsi="Times" w:eastAsia="Times"/>
          <w:b w:val="0"/>
          <w:i w:val="0"/>
          <w:color w:val="000000"/>
          <w:sz w:val="18"/>
        </w:rPr>
        <w:t>alternatives: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3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Each should state the percentage by which he is prepared to reduce the </w:t>
      </w:r>
      <w:r>
        <w:rPr>
          <w:rFonts w:ascii="Times" w:hAnsi="Times" w:eastAsia="Times"/>
          <w:b w:val="0"/>
          <w:i/>
          <w:color w:val="000000"/>
          <w:sz w:val="18"/>
        </w:rPr>
        <w:t>sharahbeshi</w:t>
      </w:r>
      <w:r>
        <w:rPr>
          <w:rFonts w:ascii="Times" w:hAnsi="Times" w:eastAsia="Times"/>
          <w:b w:val="0"/>
          <w:i w:val="0"/>
          <w:color w:val="000000"/>
          <w:sz w:val="18"/>
        </w:rPr>
        <w:t>, on conditions: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258"/>
        <w:gridCol w:w="3258"/>
      </w:tblGrid>
      <w:tr>
        <w:trPr>
          <w:trHeight w:hRule="exact" w:val="150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(1) </w:t>
            </w:r>
          </w:p>
          <w:p>
            <w:pPr>
              <w:autoSpaceDN w:val="0"/>
              <w:autoSpaceDE w:val="0"/>
              <w:widowControl/>
              <w:spacing w:line="240" w:lineRule="exact" w:before="52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(2) 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5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that it should be a substantial advance on their previous offer;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any advance made by the planters will be accepted as being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substantial, in the hope of mutual goodwill in the future.</w:t>
            </w:r>
          </w:p>
          <w:p>
            <w:pPr>
              <w:autoSpaceDN w:val="0"/>
              <w:autoSpaceDE w:val="0"/>
              <w:widowControl/>
              <w:spacing w:line="230" w:lineRule="exact" w:before="50" w:after="0"/>
              <w:ind w:left="15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that this will be fully accepted by Mr. Gandhi as a satisfactory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settlement and that he will use his influence fully with the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raiyat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 to make them loyally accept it and to bring about future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20"/>
        <w:ind w:left="0" w:right="10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peace in the relations of planters and their tenants.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258"/>
        <w:gridCol w:w="3258"/>
      </w:tblGrid>
      <w:tr>
        <w:trPr>
          <w:trHeight w:hRule="exact" w:val="51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(3) 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that fully binding effect will be given to the settlement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legislation.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1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B. Failing the above, the question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50"/>
        </w:trPr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0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460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3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(2) 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submitted to arbitration. Such arbitration to be conducted on</w:t>
            </w:r>
          </w:p>
        </w:tc>
      </w:tr>
      <w:tr>
        <w:trPr>
          <w:trHeight w:hRule="exact" w:val="24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one or other of the following alternatives: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(1) The appointment</w:t>
            </w:r>
          </w:p>
        </w:tc>
      </w:tr>
      <w:tr>
        <w:trPr>
          <w:trHeight w:hRule="exact" w:val="24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 a single arbitrator, who shall have the power to arbitrate</w:t>
            </w:r>
          </w:p>
        </w:tc>
      </w:tr>
      <w:tr>
        <w:trPr>
          <w:trHeight w:hRule="exact" w:val="24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between the limits of reduction of 20 and 40 per cent for</w:t>
            </w:r>
          </w:p>
        </w:tc>
      </w:tr>
      <w:tr>
        <w:trPr>
          <w:trHeight w:hRule="exact" w:val="24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Turkaulia and 25 and 40 per cent for Motihari and Peeprah. Such</w:t>
            </w:r>
          </w:p>
        </w:tc>
      </w:tr>
      <w:tr>
        <w:trPr>
          <w:trHeight w:hRule="exact" w:val="24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arbitrator to be selected with mutual agreement of planters and</w:t>
            </w:r>
          </w:p>
        </w:tc>
      </w:tr>
      <w:tr>
        <w:trPr>
          <w:trHeight w:hRule="exact" w:val="25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 Mr Gandhi.</w:t>
            </w:r>
          </w:p>
        </w:tc>
      </w:tr>
      <w:tr>
        <w:trPr>
          <w:trHeight w:hRule="exact" w:val="27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appointment of three arbitrators, one to be appointed by</w:t>
            </w:r>
          </w:p>
        </w:tc>
      </w:tr>
      <w:tr>
        <w:trPr>
          <w:trHeight w:hRule="exact" w:val="24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planters, one by Mr Gandhi and the umpire to be appointed</w:t>
            </w:r>
          </w:p>
        </w:tc>
      </w:tr>
      <w:tr>
        <w:trPr>
          <w:trHeight w:hRule="exact" w:val="24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by these two, and failing agreement between these two, the</w:t>
            </w:r>
          </w:p>
        </w:tc>
      </w:tr>
      <w:tr>
        <w:trPr>
          <w:trHeight w:hRule="exact" w:val="24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umpire to be appointed Sir Edward Gait. The arbitration court so</w:t>
            </w:r>
          </w:p>
        </w:tc>
      </w:tr>
      <w:tr>
        <w:trPr>
          <w:trHeight w:hRule="exact" w:val="24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appointed shall have power to arbitrate between the limits of no</w:t>
            </w:r>
          </w:p>
        </w:tc>
      </w:tr>
      <w:tr>
        <w:trPr>
          <w:trHeight w:hRule="exact" w:val="24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reduction at all and a full reduction of 100 per cent. The</w:t>
            </w:r>
          </w:p>
        </w:tc>
      </w:tr>
      <w:tr>
        <w:trPr>
          <w:trHeight w:hRule="exact" w:val="24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arbitrators to be informed that for a settlement by consent the</w:t>
            </w:r>
          </w:p>
        </w:tc>
      </w:tr>
      <w:tr>
        <w:trPr>
          <w:trHeight w:hRule="exact" w:val="470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planters have offered a reduction of 20 per cent in Turkaulia and</w:t>
            </w:r>
          </w:p>
        </w:tc>
      </w:tr>
      <w:tr>
        <w:trPr>
          <w:trHeight w:hRule="exact" w:val="462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1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6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25 per cent in Motihari and Peeprah, and that Mr. Gandhi on </w:t>
      </w:r>
      <w:r>
        <w:rPr>
          <w:rFonts w:ascii="Times" w:hAnsi="Times" w:eastAsia="Times"/>
          <w:b w:val="0"/>
          <w:i w:val="0"/>
          <w:color w:val="000000"/>
          <w:sz w:val="18"/>
        </w:rPr>
        <w:t>behalf of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>s has offered to accept reduction of 40 per</w:t>
      </w:r>
    </w:p>
    <w:p>
      <w:pPr>
        <w:autoSpaceDN w:val="0"/>
        <w:autoSpaceDE w:val="0"/>
        <w:widowControl/>
        <w:spacing w:line="240" w:lineRule="exact" w:before="20" w:after="0"/>
        <w:ind w:left="16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cent, but that those offers are now withdrawn and the arbitrators </w:t>
      </w:r>
      <w:r>
        <w:rPr>
          <w:rFonts w:ascii="Times" w:hAnsi="Times" w:eastAsia="Times"/>
          <w:b w:val="0"/>
          <w:i w:val="0"/>
          <w:color w:val="000000"/>
          <w:sz w:val="18"/>
        </w:rPr>
        <w:t>have full power to make any award they may settle.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both alternatives, conditions (2) and (3) of A will apply.</w:t>
      </w:r>
    </w:p>
    <w:p>
      <w:pPr>
        <w:autoSpaceDN w:val="0"/>
        <w:autoSpaceDE w:val="0"/>
        <w:widowControl/>
        <w:spacing w:line="224" w:lineRule="exact" w:before="3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addition under all the proposals, it shall be a condition that the existing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 recorded in the settlement records shall be abolished and that in lieu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thereof </w:t>
      </w:r>
      <w:r>
        <w:rPr>
          <w:rFonts w:ascii="Times" w:hAnsi="Times" w:eastAsia="Times"/>
          <w:b w:val="0"/>
          <w:i/>
          <w:color w:val="000000"/>
          <w:sz w:val="18"/>
        </w:rPr>
        <w:t>sharahbeshi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shall be fixed at the rate at which it would have stood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commutation in their case taken place together with the others, less reduction that </w:t>
      </w:r>
      <w:r>
        <w:rPr>
          <w:rFonts w:ascii="Times" w:hAnsi="Times" w:eastAsia="Times"/>
          <w:b w:val="0"/>
          <w:i w:val="0"/>
          <w:color w:val="000000"/>
          <w:sz w:val="18"/>
        </w:rPr>
        <w:t>may be agreed upon or awarded by the arbitration.</w:t>
      </w:r>
    </w:p>
    <w:p>
      <w:pPr>
        <w:autoSpaceDN w:val="0"/>
        <w:autoSpaceDE w:val="0"/>
        <w:widowControl/>
        <w:spacing w:line="22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proposals for arbitration, both the planters and Mr. Gandhi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submit written statements of their case, and both would have the option of submitting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written reply to such statements. The parties will not be permitted to be represented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counsel or to be heard personally as of right. The arbitrator or arbitrators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power to call for any papers they may desire to question the planters or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person, and to give their award within one week of the filing of the written statements </w:t>
      </w:r>
      <w:r>
        <w:rPr>
          <w:rFonts w:ascii="Times" w:hAnsi="Times" w:eastAsia="Times"/>
          <w:b w:val="0"/>
          <w:i w:val="0"/>
          <w:color w:val="000000"/>
          <w:sz w:val="18"/>
        </w:rPr>
        <w:t>and rejoinders of the parties.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 Docume nts on Mahatm a Gandhi ’s Moveme nt in Champa ran</w:t>
      </w:r>
      <w:r>
        <w:rPr>
          <w:rFonts w:ascii="Times" w:hAnsi="Times" w:eastAsia="Times"/>
          <w:b w:val="0"/>
          <w:i w:val="0"/>
          <w:color w:val="000000"/>
          <w:sz w:val="18"/>
        </w:rPr>
        <w:t>, No. 184,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365-6</w:t>
      </w:r>
    </w:p>
    <w:p>
      <w:pPr>
        <w:autoSpaceDN w:val="0"/>
        <w:autoSpaceDE w:val="0"/>
        <w:widowControl/>
        <w:spacing w:line="266" w:lineRule="exact" w:before="2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AGREEMENT SIGNED BETWEEN GANDHIJI AND LEADING PLANTERS</w:t>
      </w:r>
    </w:p>
    <w:p>
      <w:pPr>
        <w:autoSpaceDN w:val="0"/>
        <w:autoSpaceDE w:val="0"/>
        <w:widowControl/>
        <w:spacing w:line="220" w:lineRule="exact" w:before="1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29, 1917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clause A it has been agreed between Messrs. Hill, Norman and Irwin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>shall be reduced by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26 per cent in Motihari, Ltd. and Peeprah concerns and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20 per cent in the Turkaulia, Ltd. Conditions (2) and (3) shall apply.</w:t>
      </w:r>
    </w:p>
    <w:p>
      <w:pPr>
        <w:autoSpaceDN w:val="0"/>
        <w:autoSpaceDE w:val="0"/>
        <w:widowControl/>
        <w:spacing w:line="228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settlement to take effect from the commencement of the year 1325 </w:t>
      </w:r>
      <w:r>
        <w:rPr>
          <w:rFonts w:ascii="Times" w:hAnsi="Times" w:eastAsia="Times"/>
          <w:b w:val="0"/>
          <w:i/>
          <w:color w:val="000000"/>
          <w:sz w:val="18"/>
        </w:rPr>
        <w:t>Fasli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rents for previous years to remain at Survey Settlement rates. The existing indigo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 recorded in survey records should be abolished from the commencement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1325 </w:t>
      </w:r>
      <w:r>
        <w:rPr>
          <w:rFonts w:ascii="Times" w:hAnsi="Times" w:eastAsia="Times"/>
          <w:b w:val="0"/>
          <w:i/>
          <w:color w:val="000000"/>
          <w:sz w:val="18"/>
        </w:rPr>
        <w:t>Fasli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in lieu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fixed at the rate at which it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stood had commutation in their cases taken place together with the others less the </w:t>
      </w:r>
      <w:r>
        <w:rPr>
          <w:rFonts w:ascii="Times" w:hAnsi="Times" w:eastAsia="Times"/>
          <w:b w:val="0"/>
          <w:i w:val="0"/>
          <w:color w:val="000000"/>
          <w:sz w:val="18"/>
        </w:rPr>
        <w:t>reduction now agreed upon.</w:t>
      </w:r>
    </w:p>
    <w:p>
      <w:pPr>
        <w:autoSpaceDN w:val="0"/>
        <w:autoSpaceDE w:val="0"/>
        <w:widowControl/>
        <w:spacing w:line="240" w:lineRule="exact" w:before="0" w:after="0"/>
        <w:ind w:left="0" w:right="7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4310" w:val="left"/>
          <w:tab w:pos="4670" w:val="left"/>
          <w:tab w:pos="4750" w:val="left"/>
        </w:tabs>
        <w:autoSpaceDE w:val="0"/>
        <w:widowControl/>
        <w:spacing w:line="240" w:lineRule="exact" w:before="0" w:after="0"/>
        <w:ind w:left="41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J. B. N</w:t>
      </w:r>
      <w:r>
        <w:rPr>
          <w:rFonts w:ascii="Times" w:hAnsi="Times" w:eastAsia="Times"/>
          <w:b w:val="0"/>
          <w:i w:val="0"/>
          <w:color w:val="000000"/>
          <w:sz w:val="14"/>
        </w:rPr>
        <w:t>ORMAN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ANAGER</w:t>
      </w:r>
      <w:r>
        <w:rPr>
          <w:rFonts w:ascii="Times" w:hAnsi="Times" w:eastAsia="Times"/>
          <w:b w:val="0"/>
          <w:i w:val="0"/>
          <w:color w:val="000000"/>
          <w:sz w:val="18"/>
        </w:rPr>
        <w:t>,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EEPRAH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ONCERN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W. S. I</w:t>
      </w:r>
      <w:r>
        <w:rPr>
          <w:rFonts w:ascii="Times" w:hAnsi="Times" w:eastAsia="Times"/>
          <w:b w:val="0"/>
          <w:i w:val="0"/>
          <w:color w:val="000000"/>
          <w:sz w:val="14"/>
        </w:rPr>
        <w:t>RWIN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ANAGER</w:t>
      </w:r>
      <w:r>
        <w:rPr>
          <w:rFonts w:ascii="Times" w:hAnsi="Times" w:eastAsia="Times"/>
          <w:b w:val="0"/>
          <w:i w:val="0"/>
          <w:color w:val="000000"/>
          <w:sz w:val="18"/>
        </w:rPr>
        <w:t>, 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OTIHARI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TD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4850" w:val="left"/>
        </w:tabs>
        <w:autoSpaceDE w:val="0"/>
        <w:widowControl/>
        <w:spacing w:line="240" w:lineRule="exact" w:before="0" w:after="0"/>
        <w:ind w:left="425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J. L. H</w:t>
      </w:r>
      <w:r>
        <w:rPr>
          <w:rFonts w:ascii="Times" w:hAnsi="Times" w:eastAsia="Times"/>
          <w:b w:val="0"/>
          <w:i w:val="0"/>
          <w:color w:val="000000"/>
          <w:sz w:val="14"/>
        </w:rPr>
        <w:t>ILL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ANAGER</w:t>
      </w:r>
      <w:r>
        <w:rPr>
          <w:rFonts w:ascii="Times" w:hAnsi="Times" w:eastAsia="Times"/>
          <w:b w:val="0"/>
          <w:i w:val="0"/>
          <w:color w:val="000000"/>
          <w:sz w:val="18"/>
        </w:rPr>
        <w:t>, 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URKAULIA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TD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Select  Docume nts on Mahatm a Gandhi ’s Moveme nt in Champa ran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No. 186, </w:t>
      </w:r>
      <w:r>
        <w:rPr>
          <w:rFonts w:ascii="Times" w:hAnsi="Times" w:eastAsia="Times"/>
          <w:b w:val="0"/>
          <w:i w:val="0"/>
          <w:color w:val="000000"/>
          <w:sz w:val="18"/>
        </w:rPr>
        <w:t>pp. 367-8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44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REPORT OF CHAMPARAN AGRARIAN ENQUIRY COMMITTEE</w:t>
      </w:r>
    </w:p>
    <w:p>
      <w:pPr>
        <w:autoSpaceDN w:val="0"/>
        <w:autoSpaceDE w:val="0"/>
        <w:widowControl/>
        <w:spacing w:line="220" w:lineRule="exact" w:before="15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October 3, 1917</w:t>
      </w:r>
    </w:p>
    <w:p>
      <w:pPr>
        <w:autoSpaceDN w:val="0"/>
        <w:autoSpaceDE w:val="0"/>
        <w:widowControl/>
        <w:spacing w:line="266" w:lineRule="exact" w:before="1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CONSTITUTION AND PROCEDURE OF THE COMMITTEE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PPOINTMENT OF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OMMITTEE AND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ERMS OF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EFERENCE</w:t>
      </w:r>
    </w:p>
    <w:p>
      <w:pPr>
        <w:autoSpaceDN w:val="0"/>
        <w:autoSpaceDE w:val="0"/>
        <w:widowControl/>
        <w:spacing w:line="260" w:lineRule="exact" w:before="12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Champaran Agrarian Enquiry Committee was appointed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Bihar and Orissa in Resolution No. 1890-C, dated the 10th June, </w:t>
      </w:r>
      <w:r>
        <w:rPr>
          <w:rFonts w:ascii="Times" w:hAnsi="Times" w:eastAsia="Times"/>
          <w:b w:val="0"/>
          <w:i w:val="0"/>
          <w:color w:val="000000"/>
          <w:sz w:val="18"/>
        </w:rPr>
        <w:t>1917, which is reproduced below.</w:t>
      </w:r>
    </w:p>
    <w:p>
      <w:pPr>
        <w:autoSpaceDN w:val="0"/>
        <w:autoSpaceDE w:val="0"/>
        <w:widowControl/>
        <w:spacing w:line="258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“On various occasions during the past fifty years, the relations of landlords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tenants and the circumstances attending the growing of indigo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Champaran district have been the cause of considerable anxiety. The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indigo was cultivated when the industry was flourishing required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re-adjustment when it declined simultaneously with a general rise in the prices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offoodgrains; and it was partly on this account and partly owing to other local causes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disturbances broke out in certain indigo concerns in 1908. Mr. Gourlay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deputed by the Government of Bengal to investigate the causes of the disturbances;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his report and recommendations were considered at a series of conferences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presided over by Sir Edward Baker and attended by the local officers of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representatives of the Bihar Planters’ Association. As the result of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discussions, revised conditions for the cultivation of indigo, calculated to remove the </w:t>
      </w:r>
      <w:r>
        <w:rPr>
          <w:rFonts w:ascii="Times" w:hAnsi="Times" w:eastAsia="Times"/>
          <w:b w:val="0"/>
          <w:i w:val="0"/>
          <w:color w:val="000000"/>
          <w:sz w:val="18"/>
        </w:rPr>
        <w:t>grievances of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>s, were accepted by the Bihar Planters’ Association.</w:t>
      </w:r>
    </w:p>
    <w:p>
      <w:pPr>
        <w:autoSpaceDN w:val="0"/>
        <w:autoSpaceDE w:val="0"/>
        <w:widowControl/>
        <w:spacing w:line="260" w:lineRule="exact" w:before="6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“In 1912 fresh agitation arose, connected not so much with the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which indigo was grown as with the action of certain factories which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reducing their indigo manufacture and taking agreements from their tenants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payment, in lieu of indigo cultivation, of a lump sum in temporarily leased villages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of an increase of rent in villages under permanent lease. Numerous petitions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subject were presented from time to time to the local officers and to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petitions were at the same time filed by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villages in the north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Bettiah sub-division in which indigo had never been grown, complaining of the levy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abwab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illegal additions to rent by their leaseholders, both Indian and European.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issues raised by all these petitions related primarily to rent and tenancy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conditions; and as the revision settlement of the district was about to be undertaken,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which the relations existing between landlords and tenants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under detailed examination, it was thought advisable to await the report of the </w:t>
      </w:r>
      <w:r>
        <w:rPr>
          <w:rFonts w:ascii="Times" w:hAnsi="Times" w:eastAsia="Times"/>
          <w:b w:val="0"/>
          <w:i w:val="0"/>
          <w:color w:val="000000"/>
          <w:sz w:val="18"/>
        </w:rPr>
        <w:t>settlement officers before passing final orders on the petitions. The revision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was started in the cold weather of 1913. On the 7th April, 1915,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was moved in the local Legislative Council, asking for the appointment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mixed committee of officials and non-officials to enquire into the complaints of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to suggest remedies. It was negatived by a large majority, including 12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the 16 non-official members of the Council present, on the ground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appointment of such a committee at that stage was unnecessary, as the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officers were engaged in the collection of all the material required for the decision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questions at issue, and an additional enquiry of the nature proposed would merely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 effect of further exacerbating the relations of landlord and tenant, which were </w:t>
      </w:r>
      <w:r>
        <w:rPr>
          <w:rFonts w:ascii="Times" w:hAnsi="Times" w:eastAsia="Times"/>
          <w:b w:val="0"/>
          <w:i w:val="0"/>
          <w:color w:val="000000"/>
          <w:sz w:val="18"/>
        </w:rPr>
        <w:t>already feeling the strain of the settlement operations.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settlement operations have now been completed in the northern portion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district and are approaching completion in the remainder, and a mass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evidence regarding agricultural conditions and the relations between landlords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tenants has been collected. A preliminary report on the complaints of the tenants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leased villages in the north of the Bettiah subdivision, in which no indigo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grown, has been received and action has already been taken to prohibit the levy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ofillegal cesses and, in the case of the Bettiah Raj, to review the terms of the leases </w:t>
      </w:r>
      <w:r>
        <w:rPr>
          <w:rFonts w:ascii="Times" w:hAnsi="Times" w:eastAsia="Times"/>
          <w:b w:val="0"/>
          <w:i w:val="0"/>
          <w:color w:val="000000"/>
          <w:sz w:val="18"/>
        </w:rPr>
        <w:t>on which the villages concerned are held. As regards the complaints of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parts of the district, the final report of the settlement officer has not yet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received, but recent events have again brought into prominence the whole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relations between landlords and tenants and, in particular, the taking of </w:t>
      </w:r>
      <w:r>
        <w:rPr>
          <w:rFonts w:ascii="Times" w:hAnsi="Times" w:eastAsia="Times"/>
          <w:b w:val="0"/>
          <w:i w:val="0"/>
          <w:color w:val="000000"/>
          <w:sz w:val="18"/>
        </w:rPr>
        <w:t>agreements from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for compensation or for enhanced rent in return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abandonment of indigo cultivation. In these circumstances, and in deference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representations which have been received from various quarters that the time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when an enquiry by a joint body of officials and non-officials might materially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 the Local Government in coming to a decision on the problems which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arisen, the Lieutenant-Governor-in-Council has decided, without waiting for the final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of the settlement operations, to refer the questions at issue to a Committee of </w:t>
      </w:r>
      <w:r>
        <w:rPr>
          <w:rFonts w:ascii="Times" w:hAnsi="Times" w:eastAsia="Times"/>
          <w:b w:val="0"/>
          <w:i w:val="0"/>
          <w:color w:val="000000"/>
          <w:sz w:val="18"/>
        </w:rPr>
        <w:t>Enquiry, on which all interests concerned will be represented.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following committee has accordingly been appointed with the approval </w:t>
      </w:r>
      <w:r>
        <w:rPr>
          <w:rFonts w:ascii="Times" w:hAnsi="Times" w:eastAsia="Times"/>
          <w:b w:val="0"/>
          <w:i w:val="0"/>
          <w:color w:val="000000"/>
          <w:sz w:val="18"/>
        </w:rPr>
        <w:t>of the Government of India: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RESIDENT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F. G. Sly, Esq., C.S.I., Commissioner, Central Provinces.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EMBERS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Hon’ble Mr. L. C. Adami, I.C.S, Superintendent and Remembrancer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Legal Affairs, Bihar and Orissa.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Hon’ble Raja Harihar Prasad Narayan Singh, Member of the Bihar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Orissa Legislative Council.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1010" w:val="left"/>
        </w:tabs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Hon’ble Mr. D. J. Reid, Member of the Bihar and Orissa Legislative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Council.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Rainy, Esq., I.C.S., Deputy Secretary in the Finance Department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Government of India.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K. Gandhi, Esq.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ECRETARY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E. L. Tanner, Esq., I.C.S., Settlement Officer, South Bihar.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 duty of the Committee will be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inquire into the relations between landlord and tenant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Champaran district, including all disputes arising out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manufacture and cultivation of indigo;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examine the evidence on these subjects already available,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supplementing it by such further inquiry, local and otherwise,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they may consider desirable; and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report their conclusions to Government, stating the measures 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 in order to remove any abuses or grievances which 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may find to exist.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Lieutenant-Governor-in-Council desires to leave the Committee a free </w:t>
      </w:r>
      <w:r>
        <w:rPr>
          <w:rFonts w:ascii="Times" w:hAnsi="Times" w:eastAsia="Times"/>
          <w:b w:val="0"/>
          <w:i w:val="0"/>
          <w:color w:val="000000"/>
          <w:sz w:val="18"/>
        </w:rPr>
        <w:t>hand as to the procedure they will adopt in arriving at the facts.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Committee will assemble about the 15th July and will, it is hoped, </w:t>
      </w:r>
      <w:r>
        <w:rPr>
          <w:rFonts w:ascii="Times" w:hAnsi="Times" w:eastAsia="Times"/>
          <w:b w:val="0"/>
          <w:i w:val="0"/>
          <w:color w:val="000000"/>
          <w:sz w:val="18"/>
        </w:rPr>
        <w:t>complete their labours within three months.”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ROCEDURE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OLLOWED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OMMITTEE</w:t>
      </w:r>
    </w:p>
    <w:p>
      <w:pPr>
        <w:autoSpaceDN w:val="0"/>
        <w:autoSpaceDE w:val="0"/>
        <w:widowControl/>
        <w:spacing w:line="260" w:lineRule="exact" w:before="1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A notice was published by the Committee in the provincial newspapers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posted at the Motihari Collectorate and the Bettiah Sub-divisional Office, inviting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persons, associations and public bodies who desired to give written evidence to send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to the address of the Secretary of the Committee, and stating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would hold sittings at Bettiah, Motihari and any other centres where it </w:t>
      </w:r>
      <w:r>
        <w:rPr>
          <w:rFonts w:ascii="Times" w:hAnsi="Times" w:eastAsia="Times"/>
          <w:b w:val="0"/>
          <w:i w:val="0"/>
          <w:color w:val="000000"/>
          <w:sz w:val="18"/>
        </w:rPr>
        <w:t>was considered necessary, commencing about the 15th July.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response to this notice, written statements were received from the Bihar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Planters’ Association and two managers, one of an indigo and the other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non-indigo concern, from twenty-five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from Mr. Whitty, C.I.E., I.C.S.,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Manager of the Bettiah estate, and from Mr. Sweeney, I.C.S., Settlement Officer,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North Bihar, Mr. Lewis, I.C.S., Sub-divisional Officer of Bettiah, Mr. L. 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Morshead, I.C.S., Commissioner of Tirhut, and Mr. E. H. Johnston, I.C.S., formerly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Sub-divisional Officer of Bettiah. The Bihar Landholders’ Association was specially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invited to submit a memorandum of its views, but replied that it was not in </w:t>
      </w:r>
      <w:r>
        <w:rPr>
          <w:rFonts w:ascii="Times" w:hAnsi="Times" w:eastAsia="Times"/>
          <w:b w:val="0"/>
          <w:i w:val="0"/>
          <w:color w:val="000000"/>
          <w:sz w:val="18"/>
        </w:rPr>
        <w:t>possession of the material and facts concerning the agrarian conditions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Champaran and was not therefore in a position to submit a written opinion.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held a preliminary meeting at Ranchi on the 11th July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 the procedure and extent of its inquiry, and its public sittings commenced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Bettiah on Tuesday, the 17th July. Eight public sittings were held at Bettiah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Motihari at which nineteen witnesses were examined, consisting of four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officers (the Settlement Officer, the Sub-divisional Officer of Bettiah, the Collector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Champaran district, and the Manager of the Bettiah estate),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of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representative of the Bihar Planters’ Association,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twelve managers of concerns. We also made local investigations at eight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concerns, where we examined in detail the managers together with the factory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registers and accounts and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had submitted written memoranda,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made numerous enquiries from the large bodies of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assembled to meet us.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desire to acknowledge the great assistance derived by us from the official records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placed at our disposal by the local Government and the full information given to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managers of concerns and the facilities afforded by them for the examination </w:t>
      </w:r>
      <w:r>
        <w:rPr>
          <w:rFonts w:ascii="Times" w:hAnsi="Times" w:eastAsia="Times"/>
          <w:b w:val="0"/>
          <w:i w:val="0"/>
          <w:color w:val="000000"/>
          <w:sz w:val="18"/>
        </w:rPr>
        <w:t>of their records and registers.</w:t>
      </w:r>
    </w:p>
    <w:p>
      <w:pPr>
        <w:autoSpaceDN w:val="0"/>
        <w:autoSpaceDE w:val="0"/>
        <w:widowControl/>
        <w:spacing w:line="266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CHAPTER II</w:t>
      </w:r>
    </w:p>
    <w:p>
      <w:pPr>
        <w:autoSpaceDN w:val="0"/>
        <w:autoSpaceDE w:val="0"/>
        <w:widowControl/>
        <w:spacing w:line="244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GRIEVANCES CONNECTED WITH INDIGO</w:t>
      </w:r>
    </w:p>
    <w:p>
      <w:pPr>
        <w:autoSpaceDN w:val="0"/>
        <w:autoSpaceDE w:val="0"/>
        <w:widowControl/>
        <w:spacing w:line="240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RELIMINARY</w:t>
      </w:r>
      <w:r>
        <w:rPr>
          <w:rFonts w:ascii="Times" w:hAnsi="Times" w:eastAsia="Times"/>
          <w:b w:val="0"/>
          <w:i w:val="0"/>
          <w:color w:val="000000"/>
          <w:sz w:val="18"/>
        </w:rPr>
        <w:t>—T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ANDLORDS</w:t>
      </w:r>
    </w:p>
    <w:p>
      <w:pPr>
        <w:autoSpaceDN w:val="0"/>
        <w:autoSpaceDE w:val="0"/>
        <w:widowControl/>
        <w:spacing w:line="238" w:lineRule="exact" w:before="162" w:after="3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 Government has supplied us with previous records relating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history, economic condition and former agrarian disputes of the Champaran district.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enquiry has not been sufficiently prolonged for us to be able to add usefully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information, and we do not propose to reproduce in this report the materials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available, but only to state a few broad facts directly relevant to our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enquiry. For historical reasons, the district has always been one of large landed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estates, and more than three-fourths of it is still held by three large proprietors, viz.,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Bettiah estate which has been under the management of the Court of Wards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1898, the Ramnagar estate which has also been taken under management,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Madhuban estate. The system of leasing villages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thikadars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always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largely followed by the Bettiah and Ramnagar estates, the number of villages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managed direct and leased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thikadars </w:t>
      </w:r>
      <w:r>
        <w:rPr>
          <w:rFonts w:ascii="Times" w:hAnsi="Times" w:eastAsia="Times"/>
          <w:b w:val="0"/>
          <w:i w:val="0"/>
          <w:color w:val="000000"/>
          <w:sz w:val="18"/>
        </w:rPr>
        <w:t>now being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2"/>
        <w:gridCol w:w="1302"/>
        <w:gridCol w:w="1302"/>
        <w:gridCol w:w="1302"/>
        <w:gridCol w:w="1302"/>
      </w:tblGrid>
      <w:tr>
        <w:trPr>
          <w:trHeight w:hRule="exact" w:val="380"/>
        </w:trPr>
        <w:tc>
          <w:tcPr>
            <w:tcW w:type="dxa" w:w="980"/>
            <w:tcBorders>
              <w:top w:sz="1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Name</w:t>
            </w:r>
          </w:p>
        </w:tc>
        <w:tc>
          <w:tcPr>
            <w:tcW w:type="dxa" w:w="1900"/>
            <w:tcBorders>
              <w:top w:sz="1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Under</w:t>
            </w:r>
          </w:p>
        </w:tc>
        <w:tc>
          <w:tcPr>
            <w:tcW w:type="dxa" w:w="1300"/>
            <w:tcBorders>
              <w:top w:sz="1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Held by </w:t>
            </w:r>
          </w:p>
        </w:tc>
        <w:tc>
          <w:tcPr>
            <w:tcW w:type="dxa" w:w="1420"/>
            <w:tcBorders>
              <w:top w:sz="1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Held by tempo-</w:t>
            </w:r>
          </w:p>
        </w:tc>
        <w:tc>
          <w:tcPr>
            <w:tcW w:type="dxa" w:w="880"/>
            <w:vMerge w:val="restart"/>
            <w:tcBorders>
              <w:top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9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Total</w:t>
            </w:r>
          </w:p>
        </w:tc>
      </w:tr>
      <w:tr>
        <w:trPr>
          <w:trHeight w:hRule="exact" w:val="30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5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direct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perma-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rary lessees and</w:t>
            </w:r>
          </w:p>
        </w:tc>
        <w:tc>
          <w:tcPr>
            <w:tcW w:type="dxa" w:w="1302"/>
            <w:vMerge/>
            <w:tcBorders>
              <w:top w:sz="16.0" w:val="single" w:color="#000000"/>
              <w:bottom w:sz="8.0" w:val="single" w:color="#000000"/>
            </w:tcBorders>
          </w:tcPr>
          <w:p/>
        </w:tc>
      </w:tr>
      <w:tr>
        <w:trPr>
          <w:trHeight w:hRule="exact" w:val="290"/>
        </w:trPr>
        <w:tc>
          <w:tcPr>
            <w:tcW w:type="dxa" w:w="98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estate</w:t>
            </w:r>
          </w:p>
        </w:tc>
        <w:tc>
          <w:tcPr>
            <w:tcW w:type="dxa" w:w="19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management</w:t>
            </w:r>
          </w:p>
        </w:tc>
        <w:tc>
          <w:tcPr>
            <w:tcW w:type="dxa" w:w="13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nent lessees</w:t>
            </w:r>
          </w:p>
        </w:tc>
        <w:tc>
          <w:tcPr>
            <w:tcW w:type="dxa" w:w="14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on other tenures</w:t>
            </w:r>
          </w:p>
        </w:tc>
        <w:tc>
          <w:tcPr>
            <w:tcW w:type="dxa" w:w="1302"/>
            <w:vMerge/>
            <w:tcBorders>
              <w:top w:sz="16.0" w:val="single" w:color="#000000"/>
              <w:bottom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98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190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6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130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142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88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</w:t>
            </w:r>
          </w:p>
        </w:tc>
      </w:tr>
      <w:tr>
        <w:trPr>
          <w:trHeight w:hRule="exact" w:val="310"/>
        </w:trPr>
        <w:tc>
          <w:tcPr>
            <w:tcW w:type="dxa" w:w="9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Bettiah</w:t>
            </w:r>
          </w:p>
        </w:tc>
        <w:tc>
          <w:tcPr>
            <w:tcW w:type="dxa" w:w="19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252</w:t>
            </w:r>
          </w:p>
        </w:tc>
        <w:tc>
          <w:tcPr>
            <w:tcW w:type="dxa" w:w="13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3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503 </w:t>
            </w:r>
          </w:p>
        </w:tc>
        <w:tc>
          <w:tcPr>
            <w:tcW w:type="dxa" w:w="14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964 </w:t>
            </w:r>
          </w:p>
        </w:tc>
        <w:tc>
          <w:tcPr>
            <w:tcW w:type="dxa" w:w="8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1,719*</w:t>
            </w:r>
          </w:p>
        </w:tc>
      </w:tr>
      <w:tr>
        <w:trPr>
          <w:trHeight w:hRule="exact" w:val="44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Ramnagar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31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102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368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501 †</w:t>
            </w:r>
          </w:p>
        </w:tc>
      </w:tr>
      <w:tr>
        <w:trPr>
          <w:trHeight w:hRule="exact" w:val="482"/>
        </w:trPr>
        <w:tc>
          <w:tcPr>
            <w:tcW w:type="dxa" w:w="4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16: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 SEPTEMBER, 1917 - 23 APRIL, 1918</w:t>
            </w:r>
          </w:p>
        </w:tc>
        <w:tc>
          <w:tcPr>
            <w:tcW w:type="dxa" w:w="1302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465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56" w:right="141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thikadari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system has never prevailed to the same extent in the Madhuban </w:t>
      </w:r>
      <w:r>
        <w:rPr>
          <w:rFonts w:ascii="Times" w:hAnsi="Times" w:eastAsia="Times"/>
          <w:b w:val="0"/>
          <w:i w:val="0"/>
          <w:color w:val="000000"/>
          <w:sz w:val="18"/>
        </w:rPr>
        <w:t>estate of 163 villages, but some are also leased.</w:t>
      </w:r>
    </w:p>
    <w:p>
      <w:pPr>
        <w:autoSpaceDN w:val="0"/>
        <w:autoSpaceDE w:val="0"/>
        <w:widowControl/>
        <w:spacing w:line="258" w:lineRule="exact" w:before="82" w:after="1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European indigo planters form much the most important class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thikadars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district. Some of the older indigo concerns (e.g.. Turkaulia, Peeprah,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Motihari and Rajpur) have held many villages continuously in lease from the Bettiah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estate since the first decade of the 19th century, while others have been established at </w:t>
      </w:r>
      <w:r>
        <w:rPr>
          <w:rFonts w:ascii="Times" w:hAnsi="Times" w:eastAsia="Times"/>
          <w:b w:val="0"/>
          <w:i w:val="0"/>
          <w:color w:val="000000"/>
          <w:sz w:val="18"/>
        </w:rPr>
        <w:t>later dates. In the north-west of the district there are also European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thikadars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never grown indigo or have not done so until the last two years. In the </w:t>
      </w:r>
      <w:r>
        <w:rPr>
          <w:rFonts w:ascii="Times" w:hAnsi="Times" w:eastAsia="Times"/>
          <w:b w:val="0"/>
          <w:i w:val="0"/>
          <w:color w:val="000000"/>
          <w:sz w:val="18"/>
        </w:rPr>
        <w:t>Settlement of 1892-99 it was found that the European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thikadars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exercised landlord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over 46 per cent of the district, and it seems likely that the area is now slightly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larger. Broadly, it may be said that about half the district is in lease to European </w:t>
      </w:r>
      <w:r>
        <w:rPr>
          <w:rFonts w:ascii="Times" w:hAnsi="Times" w:eastAsia="Times"/>
          <w:b w:val="0"/>
          <w:i/>
          <w:color w:val="000000"/>
          <w:sz w:val="18"/>
        </w:rPr>
        <w:t>thikadars</w:t>
      </w:r>
      <w:r>
        <w:rPr>
          <w:rFonts w:ascii="Times" w:hAnsi="Times" w:eastAsia="Times"/>
          <w:b w:val="0"/>
          <w:i w:val="0"/>
          <w:color w:val="000000"/>
          <w:sz w:val="18"/>
        </w:rPr>
        <w:t>, and much more than half the district to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thikadars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all kinds. Permanent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leases known 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mukarrari </w:t>
      </w:r>
      <w:r>
        <w:rPr>
          <w:rFonts w:ascii="Times" w:hAnsi="Times" w:eastAsia="Times"/>
          <w:b w:val="0"/>
          <w:i w:val="0"/>
          <w:color w:val="000000"/>
          <w:sz w:val="18"/>
        </w:rPr>
        <w:t>have in some cases been granted both by the Bettiah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31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Ramnagar estates.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Bettiah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mukarrari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leases date from the year 1888 and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their</w:t>
            </w:r>
          </w:p>
        </w:tc>
      </w:tr>
    </w:tbl>
    <w:p>
      <w:pPr>
        <w:autoSpaceDN w:val="0"/>
        <w:autoSpaceDE w:val="0"/>
        <w:widowControl/>
        <w:spacing w:line="260" w:lineRule="exact" w:before="2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*These figures have been supplied by the Manager of the Bettiah estate.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total number of villages in the estate is only 1,630 according to the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>Officer, and apparently there is some difference in the village unit.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†These figures have been supplied by the Settlement Officer.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grant formed part of a large transaction for the raising of the sterling loan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debts of the estate were consolidated and the rate of interest payable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reduced. Under the terms of these leases the position of the lease-holder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concerns is practically that of a zamindar, the rent being fixed in perpetuity. 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succeeded in ascertaining the circumstances in which </w:t>
      </w:r>
      <w:r>
        <w:rPr>
          <w:rFonts w:ascii="Times" w:hAnsi="Times" w:eastAsia="Times"/>
          <w:b w:val="0"/>
          <w:i/>
          <w:color w:val="000000"/>
          <w:sz w:val="18"/>
        </w:rPr>
        <w:t>mukarrari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leases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granted by the Ramnagar estate, but there seems little doubt that as in Bettiah their </w:t>
      </w:r>
      <w:r>
        <w:rPr>
          <w:rFonts w:ascii="Times" w:hAnsi="Times" w:eastAsia="Times"/>
          <w:b w:val="0"/>
          <w:i w:val="0"/>
          <w:color w:val="000000"/>
          <w:sz w:val="18"/>
        </w:rPr>
        <w:t>origin is to be found in the financial embarrassments of the proprietor.</w:t>
      </w:r>
    </w:p>
    <w:p>
      <w:pPr>
        <w:autoSpaceDN w:val="0"/>
        <w:autoSpaceDE w:val="0"/>
        <w:widowControl/>
        <w:spacing w:line="240" w:lineRule="exact" w:before="1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REA UNDER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NDIGO AND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ETHODS OF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ULTIVATION</w:t>
      </w:r>
    </w:p>
    <w:p>
      <w:pPr>
        <w:autoSpaceDN w:val="0"/>
        <w:autoSpaceDE w:val="0"/>
        <w:widowControl/>
        <w:spacing w:line="278" w:lineRule="exact" w:before="222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The area under indigo at the time of the Settlement of 1892-99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98,000 acres which was 6.63 per cent of the net cropped area, but its importance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agricultural economy of the district was much greater than this percentage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indicates. About one-third of this area was cultivated by the indigo concerns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lands and about two-thirds by tenants. Owing to the competition of synthetic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indigo the area had fallen to 52,600 acres in 1907 and to 8,100 acres in 1914,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stimulus of high prices during the war, the area has again expanded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21,900 acres in 1916. The cultivation of indigo carried on by the factories in lands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occupy directly either as proprietors or tenure-holders (commonly known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rPr>
          <w:rFonts w:ascii="Times" w:hAnsi="Times" w:eastAsia="Times"/>
          <w:b w:val="0"/>
          <w:i/>
          <w:color w:val="000000"/>
          <w:sz w:val="18"/>
        </w:rPr>
        <w:t>zirat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cultivation) does not call for special notice. But the condition under which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1510" w:val="left"/>
          <w:tab w:pos="1910" w:val="left"/>
          <w:tab w:pos="2170" w:val="left"/>
          <w:tab w:pos="4290" w:val="left"/>
          <w:tab w:pos="4450" w:val="left"/>
          <w:tab w:pos="567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indigo is grown by the tenants for the factories has in the past been the cause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disputes on several occasions, and though we do not consider it necessary to enter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history of these disputes, we cannot explain the causes of the present unrest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giving some account of the system. In essentials it does not appear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varied during the last 100 years. Under this system, the tenant agrees to grow indigo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factory in a portion of his holding. The fraction of the holding so cultivated </w:t>
      </w:r>
      <w:r>
        <w:rPr>
          <w:rFonts w:ascii="Times" w:hAnsi="Times" w:eastAsia="Times"/>
          <w:b w:val="0"/>
          <w:i w:val="0"/>
          <w:color w:val="000000"/>
          <w:sz w:val="18"/>
        </w:rPr>
        <w:t>appears at one time to have been as high as five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kathas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bigha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 = one-fourth), </w:t>
      </w:r>
      <w:r>
        <w:rPr>
          <w:rFonts w:ascii="Times" w:hAnsi="Times" w:eastAsia="Times"/>
          <w:b w:val="0"/>
          <w:i w:val="0"/>
          <w:color w:val="000000"/>
          <w:sz w:val="18"/>
        </w:rPr>
        <w:t>but before 1867 it had already been reduced to four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kathas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in 1868 it was fixed at </w:t>
      </w:r>
      <w:r>
        <w:rPr>
          <w:rFonts w:ascii="Times" w:hAnsi="Times" w:eastAsia="Times"/>
          <w:b w:val="0"/>
          <w:i w:val="0"/>
          <w:color w:val="000000"/>
          <w:sz w:val="18"/>
        </w:rPr>
        <w:t>three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kathas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whence the name </w:t>
      </w:r>
      <w:r>
        <w:rPr>
          <w:rFonts w:ascii="Times" w:hAnsi="Times" w:eastAsia="Times"/>
          <w:b w:val="0"/>
          <w:i/>
          <w:color w:val="000000"/>
          <w:sz w:val="18"/>
        </w:rPr>
        <w:t>tinkathia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is commonly applied to this system. </w:t>
      </w:r>
      <w:r>
        <w:rPr>
          <w:rFonts w:ascii="Times" w:hAnsi="Times" w:eastAsia="Times"/>
          <w:b w:val="0"/>
          <w:i w:val="0"/>
          <w:color w:val="000000"/>
          <w:sz w:val="18"/>
        </w:rPr>
        <w:t>In 1910 the fraction was fixed at two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kathas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 = one-tenth) by a bye-law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Planters’ Association, but the name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survived. Where indigo is grown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this system, the terms of the agreement between the landlord and the tenant are </w:t>
      </w:r>
      <w:r>
        <w:rPr>
          <w:rFonts w:ascii="Times" w:hAnsi="Times" w:eastAsia="Times"/>
          <w:b w:val="0"/>
          <w:i w:val="0"/>
          <w:color w:val="000000"/>
          <w:sz w:val="18"/>
        </w:rPr>
        <w:t>usually embodied in a document which is called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satta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 it the tenant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acknowledges the receipt of an advance and binds himself to cultivate a specified area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indigo annually. The preparation and weeding of the selected fields,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cutting of the crop when ripe, are done by the cultivator at his own expense the seed </w:t>
      </w:r>
      <w:r>
        <w:rPr>
          <w:rFonts w:ascii="Times" w:hAnsi="Times" w:eastAsia="Times"/>
          <w:b w:val="0"/>
          <w:i w:val="0"/>
          <w:color w:val="000000"/>
          <w:sz w:val="18"/>
        </w:rPr>
        <w:t>is given by the factory, and the sowing is done by the factory 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jointly;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green crop is carted from the field to the factory at the factory’s expense. The rate to </w:t>
      </w:r>
      <w:r>
        <w:rPr>
          <w:rFonts w:ascii="Times" w:hAnsi="Times" w:eastAsia="Times"/>
          <w:b w:val="0"/>
          <w:i w:val="0"/>
          <w:color w:val="000000"/>
          <w:sz w:val="18"/>
        </w:rPr>
        <w:t>be paid for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bigha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indigo is fixed by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satta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does not vary with the actual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outturn of plant. If owing to ca-uses for which the tenant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responsible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crop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rates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paid, provided the tenant is allowed to plough up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failure, only half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indigo in time to sow another crop during the same season. A portion of the price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as an advance free of interest to the tenant at the beginning of the cultivating </w:t>
      </w:r>
      <w:r>
        <w:rPr>
          <w:rFonts w:ascii="Times" w:hAnsi="Times" w:eastAsia="Times"/>
          <w:b w:val="0"/>
          <w:i w:val="0"/>
          <w:color w:val="000000"/>
          <w:sz w:val="18"/>
        </w:rPr>
        <w:t>season, but is usually credited in the rent account and is not paid in cash.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satta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contains a penalty clause specifying the amount of the damages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factory may recover from the tenant if he fails to carry out the agreement, e.g., if he </w:t>
      </w:r>
      <w:r>
        <w:rPr>
          <w:rFonts w:ascii="Times" w:hAnsi="Times" w:eastAsia="Times"/>
          <w:b w:val="0"/>
          <w:i w:val="0"/>
          <w:color w:val="000000"/>
          <w:sz w:val="18"/>
        </w:rPr>
        <w:t>sows other crops in the land measured for indigo.</w:t>
      </w:r>
    </w:p>
    <w:p>
      <w:pPr>
        <w:autoSpaceDN w:val="0"/>
        <w:autoSpaceDE w:val="0"/>
        <w:widowControl/>
        <w:spacing w:line="266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khushki </w:t>
      </w:r>
      <w:r>
        <w:rPr>
          <w:rFonts w:ascii="Times" w:hAnsi="Times" w:eastAsia="Times"/>
          <w:b w:val="0"/>
          <w:i w:val="0"/>
          <w:color w:val="000000"/>
          <w:sz w:val="18"/>
        </w:rPr>
        <w:t>system by which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grows indigo for the factory but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factory supervision and sells the produce by weight or some method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appraisement seems to have been rare in Champaran until a very recent date. It will be </w:t>
      </w:r>
      <w:r>
        <w:rPr>
          <w:rFonts w:ascii="Times" w:hAnsi="Times" w:eastAsia="Times"/>
          <w:b w:val="0"/>
          <w:i w:val="0"/>
          <w:color w:val="000000"/>
          <w:sz w:val="18"/>
        </w:rPr>
        <w:t>more fully discussed in a later paragraph.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RICE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AID FOR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NDIGO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The price paid to the tenants for the indigo so cultivated has varied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to time. We find that in 1869 after a period of friction and disturbance, the price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 paid by the factories was raised from approximately Rs. 6-8-0 to Rs. 9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acre and again in 1877 after another troubled period to Rs. 11-5-0. In that year,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for the first time distinctly laid down—previous practice had varied—that the </w:t>
      </w:r>
      <w:r>
        <w:rPr>
          <w:rFonts w:ascii="Times" w:hAnsi="Times" w:eastAsia="Times"/>
          <w:b w:val="0"/>
          <w:i w:val="0"/>
          <w:color w:val="000000"/>
          <w:sz w:val="18"/>
        </w:rPr>
        <w:t>rent of the land under indigo was to be remitted. In 1897, the Bihar Planters’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 spontaneously raised the rate to Rs. 12 per acre. Finally, in 1910, after.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Gourlay’s enquiry, the price was raised to Rs. 13 per acre at which it now stands.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remission of the rent of the indigo lands be taken into account, the price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by the tenant is approximately Rs. 15-8-0 per acre. A general complaint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to us by the tenant that the cultivation of indigo at this rate of payment caused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substantial pecuniary loss compared to the profits that they could derive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crop at their present level of prices. Some leading planters have admitted,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not, we believe, seriously disputed by any that the direct return to the cultivator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money from indigo is less than from country crops, but stress is laid on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indirect advantages, such as the undoubted value of indigo as a rotation crop, and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benefit derived by the tenant from an advance free of interest at the beginning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cultivating season which amounts to half the price of the crop. Finally, it is urged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low rates of rent at which the tenants hold their land are directly connected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growing of indigo and must be taken into account when the fairness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price is considered. It is unnecessary for us to attempt the difficult task of estimating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pecuniary position of the tenant under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of indigo cultivation,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we are satisfied that on other grounds the system is radically defective and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discontinued.</w:t>
      </w:r>
    </w:p>
    <w:p>
      <w:pPr>
        <w:autoSpaceDN w:val="0"/>
        <w:autoSpaceDE w:val="0"/>
        <w:widowControl/>
        <w:spacing w:line="240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EFECTS IN THE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YSTEM UNDER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HICH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NDIGO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ROWN</w:t>
      </w:r>
    </w:p>
    <w:p>
      <w:pPr>
        <w:autoSpaceDN w:val="0"/>
        <w:autoSpaceDE w:val="0"/>
        <w:widowControl/>
        <w:spacing w:line="260" w:lineRule="exact" w:before="140" w:after="1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There are several points connected with the system which in our </w:t>
      </w:r>
      <w:r>
        <w:rPr>
          <w:rFonts w:ascii="Times" w:hAnsi="Times" w:eastAsia="Times"/>
          <w:b w:val="0"/>
          <w:i w:val="0"/>
          <w:color w:val="000000"/>
          <w:sz w:val="18"/>
        </w:rPr>
        <w:t>opinion are directly responsible for its worst features. The first is that the price paid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</w:tblGrid>
      <w:tr>
        <w:trPr>
          <w:trHeight w:hRule="exact" w:val="260"/>
        </w:trPr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cultivator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is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fixed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remains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unchanged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for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long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period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years.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We are aware</w:t>
            </w:r>
          </w:p>
        </w:tc>
      </w:tr>
    </w:tbl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prices fixed by the Bihar Planters’ Association are minimum prices, but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soon as they have received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imprimatur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Association, they are regarded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authorized rates and in practice are paid by all concerns. In the course of fifty years,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price paid to the tenant has been doubled in order to adjust the price paid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indigo to the general rise in the level of prices during that period. But the price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indigo being fixed at each stage and the rise in general prices being continuous,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follows that, if the price was fair at the beginning of any period, it had become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low by the end of it. Of itself, this would tend to cause discontent, and it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noticed that with the exception of the increase made in 1897, every rise in price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preceded by a period of friction and discontent, and a valid objection to the system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an increase in the price of indigo was seldom effected except by disturbance and </w:t>
      </w:r>
      <w:r>
        <w:rPr>
          <w:rFonts w:ascii="Times" w:hAnsi="Times" w:eastAsia="Times"/>
          <w:b w:val="0"/>
          <w:i w:val="0"/>
          <w:color w:val="000000"/>
          <w:sz w:val="18"/>
        </w:rPr>
        <w:t>agitation.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point is that the price is fixed on the area and does not vary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outturn of the crop. This leads directly to two defects. The selection by the factory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plots to be cultivated with indigo is a feature of the system which has often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called in question. It is certainly liable to abuse, e.g., it is asserted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homestead lands in the immediate vicinity of the village site and which are </w:t>
      </w:r>
      <w:r>
        <w:rPr>
          <w:rFonts w:ascii="Times" w:hAnsi="Times" w:eastAsia="Times"/>
          <w:b w:val="0"/>
          <w:i w:val="0"/>
          <w:color w:val="000000"/>
          <w:sz w:val="18"/>
        </w:rPr>
        <w:t>consequently the best manured are frequently selected for indigo. The real gravamen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charge about the selection of lands does not, however, lie in the possibility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abuse, but in the fact that the system itself is bad. So long as the planter has to pay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price for a good or a bad crop, he will select for indigo the better lands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holding. This selection of lands is resented by the cultivator not merely from the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best lands are selected but because it involves interference with his freedom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action. We believe that this is a principal cause of the unpopularity of indigo, and </w:t>
      </w:r>
      <w:r>
        <w:rPr>
          <w:rFonts w:ascii="Times" w:hAnsi="Times" w:eastAsia="Times"/>
          <w:b w:val="0"/>
          <w:i w:val="0"/>
          <w:color w:val="000000"/>
          <w:sz w:val="18"/>
        </w:rPr>
        <w:t>in this respect the system is radically defective.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payment of a fixed rate per acre leads directly to another feature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which is equally responsible for its unpopularity, namely, the close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supervision of the indigo cultivation exercised by the factory subordinates.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supervision undoubtedly affords an opportunity for a great deal of petty tyranny,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cultivator resents being compelled to carry out the various cultivation processes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at the time most convenient to himself, but at the time when the work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necessary by factory subordinates. The system gives opportunities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factory servants to harass cultivators against whom they may have a grudge; or to </w:t>
      </w:r>
      <w:r>
        <w:rPr>
          <w:rFonts w:ascii="Times" w:hAnsi="Times" w:eastAsia="Times"/>
          <w:b w:val="0"/>
          <w:i w:val="0"/>
          <w:color w:val="000000"/>
          <w:sz w:val="18"/>
        </w:rPr>
        <w:t>exact payment as the price of their favour. A good manager accessible to his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able to keep the oppression of his subordinates within small limits, but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best of managers cannot prevent altogether oppressive acts by low-paid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subordinates placed in a position of authority. So long as the payment is made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area and does not vary with the outturn, and the tenant has no interest in the outturn,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 supervision will be essential. In this respect also, we consider that the system </w:t>
      </w:r>
      <w:r>
        <w:rPr>
          <w:rFonts w:ascii="Times" w:hAnsi="Times" w:eastAsia="Times"/>
          <w:b w:val="0"/>
          <w:i w:val="0"/>
          <w:color w:val="000000"/>
          <w:sz w:val="18"/>
        </w:rPr>
        <w:t>is inherently bad.</w:t>
      </w:r>
    </w:p>
    <w:p>
      <w:pPr>
        <w:autoSpaceDN w:val="0"/>
        <w:autoSpaceDE w:val="0"/>
        <w:widowControl/>
        <w:spacing w:line="262" w:lineRule="exact" w:before="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important objection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is the fact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growing of indigo is connected with a sense of obligation. We are satisfied that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last fifty years the growing of </w:t>
      </w:r>
      <w:r>
        <w:rPr>
          <w:rFonts w:ascii="Times" w:hAnsi="Times" w:eastAsia="Times"/>
          <w:b w:val="0"/>
          <w:i/>
          <w:color w:val="000000"/>
          <w:sz w:val="18"/>
        </w:rPr>
        <w:t>tinkathia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indigo has been disliked by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he would at any time have been glad to relinquish it. Whether such sense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 had any legal foundation is a matter for the decision of a legal tribunal,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unpopularity is shown by the large extent to which the tenants have in recent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purchased their release. In the interests of the future peace of the districts,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essential that the relations of landlord and tenant should be clearly defined by the law,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the growing of indigo should cease to be connected with any sense of </w:t>
      </w:r>
      <w:r>
        <w:rPr>
          <w:rFonts w:ascii="Times" w:hAnsi="Times" w:eastAsia="Times"/>
          <w:b w:val="0"/>
          <w:i w:val="0"/>
          <w:color w:val="000000"/>
          <w:sz w:val="18"/>
        </w:rPr>
        <w:t>obligation or any customary right.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ROPOSAL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“T</w:t>
      </w:r>
      <w:r>
        <w:rPr>
          <w:rFonts w:ascii="Times" w:hAnsi="Times" w:eastAsia="Times"/>
          <w:b w:val="0"/>
          <w:i w:val="0"/>
          <w:color w:val="000000"/>
          <w:sz w:val="14"/>
        </w:rPr>
        <w:t>INKATHIA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YSTEM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HOULD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BOLISHED</w:t>
      </w:r>
    </w:p>
    <w:p>
      <w:pPr>
        <w:autoSpaceDN w:val="0"/>
        <w:autoSpaceDE w:val="0"/>
        <w:widowControl/>
        <w:spacing w:line="264" w:lineRule="exact" w:before="96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We find therefore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18"/>
        </w:rPr>
        <w:t>system is unpopular with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it as unprofitable, is radically defective in some important respects, and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inconsistent with the relations that should exist between landlord and tenant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modern conditions. We accordingly recommend that this system of growing indigo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Champaran should be altogether abolished, and that legislation should be undertaken </w:t>
      </w:r>
      <w:r>
        <w:rPr>
          <w:rFonts w:ascii="Times" w:hAnsi="Times" w:eastAsia="Times"/>
          <w:b w:val="0"/>
          <w:i w:val="0"/>
          <w:color w:val="000000"/>
          <w:sz w:val="18"/>
        </w:rPr>
        <w:t>to effect this change. This proposal will affect tenancies in which the growing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indigo has been recorded as an incident of the tenancy in the Record of Rights and a </w:t>
      </w:r>
      <w:r>
        <w:rPr>
          <w:rFonts w:ascii="Times" w:hAnsi="Times" w:eastAsia="Times"/>
          <w:b w:val="0"/>
          <w:i w:val="0"/>
          <w:color w:val="000000"/>
          <w:sz w:val="18"/>
        </w:rPr>
        <w:t>recommendation on this point will be made in a later paragraph.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UTURE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YSTEM OF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ROWING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NDIGO</w:t>
      </w:r>
    </w:p>
    <w:p>
      <w:pPr>
        <w:autoSpaceDN w:val="0"/>
        <w:autoSpaceDE w:val="0"/>
        <w:widowControl/>
        <w:spacing w:line="260" w:lineRule="exact" w:before="1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It is not our intention of course that indigo should cease to be grown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should be grown under fair and reasonable conditions. Indigo is already grown </w:t>
      </w:r>
      <w:r>
        <w:rPr>
          <w:rFonts w:ascii="Times" w:hAnsi="Times" w:eastAsia="Times"/>
          <w:b w:val="0"/>
          <w:i w:val="0"/>
          <w:color w:val="000000"/>
          <w:sz w:val="18"/>
        </w:rPr>
        <w:t>by some factories on the voluntary system (</w:t>
      </w:r>
      <w:r>
        <w:rPr>
          <w:rFonts w:ascii="Times" w:hAnsi="Times" w:eastAsia="Times"/>
          <w:b w:val="0"/>
          <w:i/>
          <w:color w:val="000000"/>
          <w:sz w:val="18"/>
        </w:rPr>
        <w:t>khushki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), and we consider that this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which alone should be permitted for the future. The essential features of such a </w:t>
      </w:r>
      <w:r>
        <w:rPr>
          <w:rFonts w:ascii="Times" w:hAnsi="Times" w:eastAsia="Times"/>
          <w:b w:val="0"/>
          <w:i w:val="0"/>
          <w:color w:val="000000"/>
          <w:sz w:val="18"/>
        </w:rPr>
        <w:t>system are: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3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tenant must be absolutely free to enter into the contract or to refrain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making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84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0" w:after="0"/>
              <w:ind w:left="288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(2)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(3) 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particular plots to be devoted to indigo must be entirely at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option of the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raiyat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240" w:lineRule="exact" w:before="8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price paid for the indigo must be settled by voluntary agreement and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3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entirely on a commercial basis.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270"/>
        </w:trPr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(4) </w:t>
            </w:r>
          </w:p>
        </w:tc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price must be fixed on the weight of the crop, but such weight may,</w:t>
            </w:r>
          </w:p>
        </w:tc>
      </w:tr>
      <w:tr>
        <w:trPr>
          <w:trHeight w:hRule="exact" w:val="260"/>
        </w:trPr>
        <w:tc>
          <w:tcPr>
            <w:tcW w:type="dxa" w:w="2172"/>
            <w:vMerge/>
            <w:tcBorders/>
          </w:tcPr>
          <w:p/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if agreed, be settled by appraisement of the weight by a selected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panch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instead of by actual weighment.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contract must be for an emphatically short period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three years.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last condition we attach importance. In the interests of the tenant,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think that he should be allowed to bind himself to his landlord to grow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crop at a rate of payment fixed for many years in advance,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Champaran long contracts would directly tend to keep alive the sense of obligation </w:t>
      </w:r>
      <w:r>
        <w:rPr>
          <w:rFonts w:ascii="Times" w:hAnsi="Times" w:eastAsia="Times"/>
          <w:b w:val="0"/>
          <w:i w:val="0"/>
          <w:color w:val="000000"/>
          <w:sz w:val="18"/>
        </w:rPr>
        <w:t>which we desire to end.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in general averse from fixing by outside authority the minimum prices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paid for particular crops, because of the strong tendency of such prices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maximum prices. In view, however, of the past history of the indigo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industry, we believe that a safeguard of some kind will be necessary for the first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years. We recommend therefore that, until the Local Government is satisfied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safeguard can be dispensed with, a minimum price for indigo should be fixed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Bihar Planters’ Association, subject to the approval of the Commissioner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Division.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ONVERSION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NDIGO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BLIGATION</w:t>
      </w:r>
    </w:p>
    <w:p>
      <w:pPr>
        <w:autoSpaceDN w:val="0"/>
        <w:autoSpaceDE w:val="0"/>
        <w:widowControl/>
        <w:spacing w:line="260" w:lineRule="exact" w:before="1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The manufacture in Germany in the middle nineties of synthetic indigo, </w:t>
      </w:r>
      <w:r>
        <w:rPr>
          <w:rFonts w:ascii="Times" w:hAnsi="Times" w:eastAsia="Times"/>
          <w:b w:val="0"/>
          <w:i w:val="0"/>
          <w:color w:val="000000"/>
          <w:sz w:val="18"/>
        </w:rPr>
        <w:t>which enabled the German firms to undersell the natural product, produced a profound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Arbitrator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on the indigo industry in Bihar. The price of the natural dye steadily diminished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though efforts were made to reduce the cost of production and to increase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outturn (e.g., by the introduction of the Java plant which gave a larger outturn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colouring matter per acre), these efforts met with but indifferent success. One by one,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factories abandoned the hope of successful competition with the synthetic dye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began to turn their attention to other measures, the principal being the taking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compensation in one form or another for releasing the tenant from the cultivation of </w:t>
      </w:r>
      <w:r>
        <w:rPr>
          <w:rFonts w:ascii="Times" w:hAnsi="Times" w:eastAsia="Times"/>
          <w:b w:val="0"/>
          <w:i w:val="0"/>
          <w:color w:val="000000"/>
          <w:sz w:val="18"/>
        </w:rPr>
        <w:t>indigo.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Two concerns in the north of the district substituted a fixed payment of paddy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lieu of the cultivation of indigo, but this practice was recently abandoned owing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disapproval expressed by Government. Some other concerns substituted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sugarcane or oats for indigo. We have been informed that the Bara concern has in </w:t>
      </w:r>
      <w:r>
        <w:rPr>
          <w:rFonts w:ascii="Times" w:hAnsi="Times" w:eastAsia="Times"/>
          <w:b w:val="0"/>
          <w:i w:val="0"/>
          <w:color w:val="000000"/>
          <w:sz w:val="18"/>
        </w:rPr>
        <w:t>some cases substitued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satta</w:t>
      </w:r>
      <w:r>
        <w:rPr>
          <w:rFonts w:ascii="Times" w:hAnsi="Times" w:eastAsia="Times"/>
          <w:b w:val="0"/>
          <w:i w:val="0"/>
          <w:color w:val="000000"/>
          <w:sz w:val="18"/>
        </w:rPr>
        <w:t>s for l_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kathas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sugar in lieu of 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kathas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indigo. Oats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still grown to a limited extent in lieu of indigo by the Mallahia, Bairia and Kuria </w:t>
      </w:r>
      <w:r>
        <w:rPr>
          <w:rFonts w:ascii="Times" w:hAnsi="Times" w:eastAsia="Times"/>
          <w:b w:val="0"/>
          <w:i w:val="0"/>
          <w:color w:val="000000"/>
          <w:sz w:val="18"/>
        </w:rPr>
        <w:t>concerns. The growing of crops other than indigo under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satta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conditions is expressly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forbidden by a bye-law of the Bihar Planters’ Association adopted in 1910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 of Government after the disturbances which took place at the end of 1908.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disturbances affected four factories, of which Mallahia, Bairia and Kuria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three. It is, we think, regrettable that those factories should have continued to act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 contravention of a bye-law which was passed with special reference to practices </w:t>
      </w:r>
      <w:r>
        <w:rPr>
          <w:rFonts w:ascii="Times" w:hAnsi="Times" w:eastAsia="Times"/>
          <w:b w:val="0"/>
          <w:i w:val="0"/>
          <w:color w:val="000000"/>
          <w:sz w:val="18"/>
        </w:rPr>
        <w:t>in these concerns.</w:t>
      </w:r>
    </w:p>
    <w:p>
      <w:pPr>
        <w:autoSpaceDN w:val="0"/>
        <w:autoSpaceDE w:val="0"/>
        <w:widowControl/>
        <w:spacing w:line="258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1911, a general movement towards the abandonment of indigo began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continued unchecked till the outbreak of the war in 1914, when a large rise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price of indigo once more made the manufacture a profitable one. Two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methods of commutation were generally adopted. In some cases, agreements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executed by the tenants for the payment of enhanced rents, commonly known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</w:t>
      </w:r>
      <w:r>
        <w:rPr>
          <w:rFonts w:ascii="Times" w:hAnsi="Times" w:eastAsia="Times"/>
          <w:b w:val="0"/>
          <w:i/>
          <w:color w:val="000000"/>
          <w:sz w:val="18"/>
        </w:rPr>
        <w:t>sharahbeshi</w:t>
      </w:r>
      <w:r>
        <w:rPr>
          <w:rFonts w:ascii="Times" w:hAnsi="Times" w:eastAsia="Times"/>
          <w:b w:val="0"/>
          <w:i w:val="0"/>
          <w:color w:val="000000"/>
          <w:sz w:val="18"/>
        </w:rPr>
        <w:t>. In other cases,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purchased freedom from indigo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lumpsum, sometimes paid in cash and sometimes by a money bond bearing 12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 interest. This method is called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18"/>
        </w:rPr>
        <w:t>tamam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 both cases, a promise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to the tenant that in consideration of the payment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case may be, neither the factory itself nor its successors in interests would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 ask him to grow indigo for them under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18"/>
        </w:rPr>
        <w:t>conditions.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taken by only five concerns, viz., Turkaulia, Motihari,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Peeprah, Jallaha and Sirni, the two last being outworks of Turkaulia which were sold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recent years, and only in the villages which the factories held in </w:t>
      </w:r>
      <w:r>
        <w:rPr>
          <w:rFonts w:ascii="Times" w:hAnsi="Times" w:eastAsia="Times"/>
          <w:b w:val="0"/>
          <w:i/>
          <w:color w:val="000000"/>
          <w:sz w:val="18"/>
        </w:rPr>
        <w:t>mukarrari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Bettiah estate and the very few held by them in proprietary right.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held in temporary lease all these concerns, except Peeprah, took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also taken by nine other concerns, of which the most important are Rajpur,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Bara, Bairia and Bhelwa. The rates at which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>was taken varied widely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8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different concerns, but on the average the enhancement amounted to between 50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60 per cent of the previous rents. The following table shows the average amount </w:t>
      </w:r>
      <w:r>
        <w:rPr>
          <w:rFonts w:ascii="Times" w:hAnsi="Times" w:eastAsia="Times"/>
          <w:b w:val="0"/>
          <w:i w:val="0"/>
          <w:color w:val="000000"/>
          <w:sz w:val="18"/>
          <w:u w:val="single"/>
        </w:rPr>
        <w:t>of the enhancement and the proportion it bore to the previous rent in four concerns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630"/>
        <w:gridCol w:w="1630"/>
        <w:gridCol w:w="1630"/>
        <w:gridCol w:w="1630"/>
      </w:tblGrid>
      <w:tr>
        <w:trPr>
          <w:trHeight w:hRule="exact" w:val="330"/>
        </w:trPr>
        <w:tc>
          <w:tcPr>
            <w:tcW w:type="dxa" w:w="176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Serial No.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3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Name of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Amount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Percentage on</w:t>
            </w:r>
          </w:p>
        </w:tc>
      </w:tr>
      <w:tr>
        <w:trPr>
          <w:trHeight w:hRule="exact" w:val="310"/>
        </w:trPr>
        <w:tc>
          <w:tcPr>
            <w:tcW w:type="dxa" w:w="1630"/>
            <w:vMerge/>
            <w:tcBorders>
              <w:bottom w:sz="8.0" w:val="single" w:color="#000000"/>
            </w:tcBorders>
          </w:tcPr>
          <w:p/>
        </w:tc>
        <w:tc>
          <w:tcPr>
            <w:tcW w:type="dxa" w:w="14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3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concern</w:t>
            </w:r>
          </w:p>
        </w:tc>
        <w:tc>
          <w:tcPr>
            <w:tcW w:type="dxa" w:w="13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enhancement</w:t>
            </w:r>
          </w:p>
        </w:tc>
        <w:tc>
          <w:tcPr>
            <w:tcW w:type="dxa" w:w="168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previous rents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30"/>
        <w:ind w:left="0" w:right="21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per acre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87"/>
        <w:gridCol w:w="1087"/>
        <w:gridCol w:w="1087"/>
        <w:gridCol w:w="1087"/>
        <w:gridCol w:w="1087"/>
        <w:gridCol w:w="1087"/>
      </w:tblGrid>
      <w:tr>
        <w:trPr>
          <w:trHeight w:hRule="exact" w:val="310"/>
        </w:trPr>
        <w:tc>
          <w:tcPr>
            <w:tcW w:type="dxa" w:w="142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8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176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64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5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Rs. </w:t>
            </w:r>
          </w:p>
        </w:tc>
        <w:tc>
          <w:tcPr>
            <w:tcW w:type="dxa" w:w="4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72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p.</w:t>
            </w:r>
          </w:p>
        </w:tc>
        <w:tc>
          <w:tcPr>
            <w:tcW w:type="dxa" w:w="126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7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</w:tr>
      <w:tr>
        <w:trPr>
          <w:trHeight w:hRule="exact" w:val="320"/>
        </w:trPr>
        <w:tc>
          <w:tcPr>
            <w:tcW w:type="dxa" w:w="1087"/>
            <w:vMerge/>
            <w:tcBorders>
              <w:top w:sz="8.0" w:val="single" w:color="#000000"/>
            </w:tcBorders>
          </w:tcPr>
          <w:p/>
        </w:tc>
        <w:tc>
          <w:tcPr>
            <w:tcW w:type="dxa" w:w="1087"/>
            <w:vMerge/>
            <w:tcBorders>
              <w:top w:sz="8.0" w:val="single" w:color="#000000"/>
            </w:tcBorders>
          </w:tcPr>
          <w:p/>
        </w:tc>
        <w:tc>
          <w:tcPr>
            <w:tcW w:type="dxa" w:w="1087"/>
            <w:vMerge/>
            <w:tcBorders>
              <w:top w:sz="8.0" w:val="single" w:color="#000000"/>
            </w:tcBorders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a. </w:t>
            </w:r>
          </w:p>
        </w:tc>
        <w:tc>
          <w:tcPr>
            <w:tcW w:type="dxa" w:w="1087"/>
            <w:vMerge/>
            <w:tcBorders>
              <w:top w:sz="8.0" w:val="single" w:color="#000000"/>
            </w:tcBorders>
          </w:tcPr>
          <w:p/>
        </w:tc>
        <w:tc>
          <w:tcPr>
            <w:tcW w:type="dxa" w:w="1087"/>
            <w:vMerge/>
            <w:tcBorders>
              <w:top w:sz="8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8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Turkaulia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15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3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6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50</w:t>
            </w:r>
          </w:p>
        </w:tc>
      </w:tr>
      <w:tr>
        <w:trPr>
          <w:trHeight w:hRule="exact" w:val="30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8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3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Jallaha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3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3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6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55</w:t>
            </w:r>
          </w:p>
        </w:tc>
      </w:tr>
      <w:tr>
        <w:trPr>
          <w:trHeight w:hRule="exact" w:val="30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8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Motihari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6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3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6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60</w:t>
            </w:r>
          </w:p>
        </w:tc>
      </w:tr>
      <w:tr>
        <w:trPr>
          <w:trHeight w:hRule="exact" w:val="32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8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3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Peeprah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0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15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3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6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75</w:t>
            </w:r>
          </w:p>
        </w:tc>
      </w:tr>
    </w:tbl>
    <w:p>
      <w:pPr>
        <w:autoSpaceDN w:val="0"/>
        <w:autoSpaceDE w:val="0"/>
        <w:widowControl/>
        <w:spacing w:line="26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percentage is highest in Peeprah where the previous rents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exceptionally low. The rate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tawan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varied, and was usually calculated on the </w:t>
      </w:r>
      <w:r>
        <w:rPr>
          <w:rFonts w:ascii="Times" w:hAnsi="Times" w:eastAsia="Times"/>
          <w:b w:val="0"/>
          <w:i w:val="0"/>
          <w:color w:val="000000"/>
          <w:sz w:val="18"/>
        </w:rPr>
        <w:t>portion of the holding in which indigo was grown, i.e., three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kathas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bigha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payment was frequently fixed on the basis of the amount which the factory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realized in indigo damage suits when the tenant had failed to carry out his agreement.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amount taken as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varied from Rs. 66 to Rs. 20 per acre and probably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average was between Rs. 50 and Rs. 60 per acre, which would be equivalent to a </w:t>
      </w:r>
      <w:r>
        <w:rPr>
          <w:rFonts w:ascii="Times" w:hAnsi="Times" w:eastAsia="Times"/>
          <w:b w:val="0"/>
          <w:i w:val="0"/>
          <w:color w:val="000000"/>
          <w:sz w:val="18"/>
        </w:rPr>
        <w:t>payment of Rs. 7-8-0 to Rs. 9 on each acre of the holding.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concerns affected by this conversion, about 50,000 acres of indigo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formerly cultivated under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conditions, and of this area over 40,000 acres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released—18,000 acres by taking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tawan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22,000 acres by taking </w:t>
      </w:r>
      <w:r>
        <w:rPr>
          <w:rFonts w:ascii="Times" w:hAnsi="Times" w:eastAsia="Times"/>
          <w:b w:val="0"/>
          <w:i/>
          <w:color w:val="000000"/>
          <w:sz w:val="18"/>
        </w:rPr>
        <w:t>sharahbeshi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recent settlement, </w:t>
      </w:r>
      <w:r>
        <w:rPr>
          <w:rFonts w:ascii="Times" w:hAnsi="Times" w:eastAsia="Times"/>
          <w:b w:val="0"/>
          <w:i/>
          <w:color w:val="000000"/>
          <w:sz w:val="18"/>
        </w:rPr>
        <w:t>tinkathia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recorded as an incident of the tenancy only in </w:t>
      </w:r>
      <w:r>
        <w:rPr>
          <w:rFonts w:ascii="Times" w:hAnsi="Times" w:eastAsia="Times"/>
          <w:b w:val="0"/>
          <w:i w:val="0"/>
          <w:color w:val="000000"/>
          <w:sz w:val="18"/>
        </w:rPr>
        <w:t>the five concerns of Turkaulia</w:t>
      </w:r>
      <w:r>
        <w:rPr>
          <w:rFonts w:ascii="Times" w:hAnsi="Times" w:eastAsia="Times"/>
          <w:b w:val="0"/>
          <w:i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Motihari, Peeprah, Jallaha and Sirni, and the area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indigo over which it is claimed by these factories amounts to 1,910 acres, though we\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 information as to what extent the incident has been recorded. 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endeavoured to secure statistics of the present indigo cultivation from all factories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although not quite complete for the whole district, the omissions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insignificant. They show that a total area of 26,848 acres of indigo is made up as </w:t>
      </w:r>
      <w:r>
        <w:rPr>
          <w:rFonts w:ascii="Times" w:hAnsi="Times" w:eastAsia="Times"/>
          <w:b w:val="0"/>
          <w:i w:val="0"/>
          <w:color w:val="000000"/>
          <w:sz w:val="18"/>
        </w:rPr>
        <w:t>follows:</w:t>
      </w:r>
    </w:p>
    <w:p>
      <w:pPr>
        <w:autoSpaceDN w:val="0"/>
        <w:tabs>
          <w:tab w:pos="3710" w:val="left"/>
        </w:tabs>
        <w:autoSpaceDE w:val="0"/>
        <w:widowControl/>
        <w:spacing w:line="240" w:lineRule="exact" w:before="80" w:after="0"/>
        <w:ind w:left="1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Zirat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cultivation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10,697 acres</w:t>
      </w:r>
    </w:p>
    <w:p>
      <w:pPr>
        <w:autoSpaceDN w:val="0"/>
        <w:tabs>
          <w:tab w:pos="3710" w:val="left"/>
          <w:tab w:pos="4350" w:val="left"/>
        </w:tabs>
        <w:autoSpaceDE w:val="0"/>
        <w:widowControl/>
        <w:spacing w:line="240" w:lineRule="exact" w:before="100" w:after="0"/>
        <w:ind w:left="1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cultivation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9,542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,,</w:t>
      </w:r>
    </w:p>
    <w:p>
      <w:pPr>
        <w:autoSpaceDN w:val="0"/>
        <w:tabs>
          <w:tab w:pos="3710" w:val="left"/>
          <w:tab w:pos="4350" w:val="left"/>
        </w:tabs>
        <w:autoSpaceDE w:val="0"/>
        <w:widowControl/>
        <w:spacing w:line="240" w:lineRule="exact" w:before="100" w:after="0"/>
        <w:ind w:left="1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Khushki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cultivation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6,609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,,</w:t>
      </w:r>
    </w:p>
    <w:p>
      <w:pPr>
        <w:autoSpaceDN w:val="0"/>
        <w:autoSpaceDE w:val="0"/>
        <w:widowControl/>
        <w:spacing w:line="240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OMMUTATION BY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NHANCED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ENT</w:t>
      </w:r>
      <w:r>
        <w:rPr>
          <w:rFonts w:ascii="Times" w:hAnsi="Times" w:eastAsia="Times"/>
          <w:b w:val="0"/>
          <w:i w:val="0"/>
          <w:color w:val="000000"/>
          <w:sz w:val="18"/>
        </w:rPr>
        <w:t>—“S</w:t>
      </w:r>
      <w:r>
        <w:rPr>
          <w:rFonts w:ascii="Times" w:hAnsi="Times" w:eastAsia="Times"/>
          <w:b w:val="0"/>
          <w:i w:val="0"/>
          <w:color w:val="000000"/>
          <w:sz w:val="14"/>
        </w:rPr>
        <w:t>HARAHBESHI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10. The enhanced rents taken in lieu of indigo in every case exceeded the limit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two annas in the rupee to which enhancement contracts are ordinarily restricted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29, clause (b) of the Bengal Tenancy Act. Under the third proviso to the </w:t>
      </w:r>
      <w:r>
        <w:rPr>
          <w:rFonts w:ascii="Times" w:hAnsi="Times" w:eastAsia="Times"/>
          <w:b w:val="0"/>
          <w:i w:val="0"/>
          <w:color w:val="000000"/>
          <w:sz w:val="18"/>
        </w:rPr>
        <w:t>section, however, this limit does not apply when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held his land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specially low rate of rent in consideration of cultivating a particular crop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convenience of his landlord. It is contended by the concerns that their tenants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an obligation to grow indigo in three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katha </w:t>
      </w:r>
      <w:r>
        <w:rPr>
          <w:rFonts w:ascii="Times" w:hAnsi="Times" w:eastAsia="Times"/>
          <w:b w:val="0"/>
          <w:i w:val="0"/>
          <w:color w:val="000000"/>
          <w:sz w:val="18"/>
        </w:rPr>
        <w:t>in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bigha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their holdings,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rents of holdings had been determined in consideration of this obligation,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because of the obligation the concerns had refrained from enhancement of rents.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asserted, in fact, that the obligation to grow indigo was an incident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tenancy. In support of this contention, the concerns have referred to certain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satta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kabuliyats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executed by some of the tenants before 1880 in which the obligation </w:t>
      </w:r>
      <w:r>
        <w:rPr>
          <w:rFonts w:ascii="Times" w:hAnsi="Times" w:eastAsia="Times"/>
          <w:b w:val="0"/>
          <w:i w:val="0"/>
          <w:color w:val="000000"/>
          <w:sz w:val="18"/>
        </w:rPr>
        <w:t>to grow indigo in three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kathas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bigha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recorded. On behalf of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s,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contended that in fact they were under no legal obligation to grow indigo or that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any obligation they did not hold their land at a specially low rate of 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of it. It is also urged that whether the enhancements were legal or not,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inequitable that the tenants should be called on to pay an enhanced rent as the price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relief from a burden under which they had long suffered. Finally, it is urged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agreements were executed by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under coercion or under influence or in </w:t>
      </w:r>
      <w:r>
        <w:rPr>
          <w:rFonts w:ascii="Times" w:hAnsi="Times" w:eastAsia="Times"/>
          <w:b w:val="0"/>
          <w:i w:val="0"/>
          <w:color w:val="000000"/>
          <w:sz w:val="18"/>
        </w:rPr>
        <w:t>ignorance of their true legal position.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Sweeney, Settlement Officer, informed us that these enhancements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the subject of enquiry during the Revision Settlement and he described to us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principles followed by the Settlement Department in dealing with these cases.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legality of the enhancements has also been considered by the Civil Court in nine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suits brought by tenants of the Turkaulia concern asking for a declaration that the </w:t>
      </w:r>
      <w:r>
        <w:rPr>
          <w:rFonts w:ascii="Times" w:hAnsi="Times" w:eastAsia="Times"/>
          <w:b w:val="0"/>
          <w:i/>
          <w:color w:val="000000"/>
          <w:sz w:val="18"/>
        </w:rPr>
        <w:t>kabuliyats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they agreed to pay the enhanced rents should be declared void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ground that they were executed under coercion and were not in accordance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law. These suits are now before the High Court in appeal.</w:t>
      </w:r>
    </w:p>
    <w:p>
      <w:pPr>
        <w:autoSpaceDN w:val="0"/>
        <w:autoSpaceDE w:val="0"/>
        <w:widowControl/>
        <w:spacing w:line="262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Our enquiries satisfied us that the feeling of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against enhancements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very strong and that every legal means would be used to upset them.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legislation, prolonged and expensive litigation seemed inevitable. However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litigation might end, it would produce a permanent embitterment of feeling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sides. We are also impressed with the great desirability of an immediate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between landlords and tenants of this difficult question. In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circumstances, it seemed to us very important that if possible a settlement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arranged by consent with mutual concessions made by both parties in the interests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and goodwill. With this object, we entered into negotiations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of the three principal concerns, and we are glad to report that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efforts have been successful. At a meeting held in Ranchi on 29th September at which </w:t>
      </w:r>
      <w:r>
        <w:rPr>
          <w:rFonts w:ascii="Times" w:hAnsi="Times" w:eastAsia="Times"/>
          <w:b w:val="0"/>
          <w:i w:val="0"/>
          <w:color w:val="000000"/>
          <w:sz w:val="18"/>
        </w:rPr>
        <w:t>Messrs Hill, Irwin, and Norman, the managers of Turkaulia Limited, Motihari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Limited, and Peeprah concerns, were present and at which Mr. Gandhi represented the </w:t>
      </w:r>
      <w:r>
        <w:rPr>
          <w:rFonts w:ascii="Times" w:hAnsi="Times" w:eastAsia="Times"/>
          <w:b w:val="0"/>
          <w:i w:val="0"/>
          <w:color w:val="000000"/>
          <w:sz w:val="18"/>
        </w:rPr>
        <w:t>interests of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>s, an agreement was reached on the following terms: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5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enhancement effected by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reduced with 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commencement of the </w:t>
      </w:r>
      <w:r>
        <w:rPr>
          <w:rFonts w:ascii="Times" w:hAnsi="Times" w:eastAsia="Times"/>
          <w:b w:val="0"/>
          <w:i/>
          <w:color w:val="000000"/>
          <w:sz w:val="18"/>
        </w:rPr>
        <w:t>fasli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year 1325 (October 1917) by 20 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 in the case of Turkaulia Limited, and by 26 per cent in the case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Motihari Limited and the Peeprah concern, the rents for years prior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1325 </w:t>
      </w:r>
      <w:r>
        <w:rPr>
          <w:rFonts w:ascii="Times" w:hAnsi="Times" w:eastAsia="Times"/>
          <w:b w:val="0"/>
          <w:i/>
          <w:color w:val="000000"/>
          <w:sz w:val="18"/>
        </w:rPr>
        <w:t>fasli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remaining unchanged at the Survey-Settlement rates.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4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(2)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existing indigo obligation recorded in the Survey Records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abolished from the commencement of the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fasli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year 1325 and in lieu the</w:t>
            </w:r>
          </w:p>
        </w:tc>
      </w:tr>
    </w:tbl>
    <w:p>
      <w:pPr>
        <w:autoSpaceDN w:val="0"/>
        <w:autoSpaceDE w:val="0"/>
        <w:widowControl/>
        <w:spacing w:line="264" w:lineRule="exact" w:before="0" w:after="0"/>
        <w:ind w:left="9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enhanced rent (</w:t>
      </w:r>
      <w:r>
        <w:rPr>
          <w:rFonts w:ascii="Times" w:hAnsi="Times" w:eastAsia="Times"/>
          <w:b w:val="0"/>
          <w:i/>
          <w:color w:val="000000"/>
          <w:sz w:val="18"/>
        </w:rPr>
        <w:t>sharahbeshi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shall be fixed at the rate at which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stood had commutation taken place together with the others less the </w:t>
      </w:r>
      <w:r>
        <w:rPr>
          <w:rFonts w:ascii="Times" w:hAnsi="Times" w:eastAsia="Times"/>
          <w:b w:val="0"/>
          <w:i w:val="0"/>
          <w:color w:val="000000"/>
          <w:sz w:val="18"/>
        </w:rPr>
        <w:t>reduction now agreed upon.</w:t>
      </w:r>
    </w:p>
    <w:p>
      <w:pPr>
        <w:autoSpaceDN w:val="0"/>
        <w:autoSpaceDE w:val="0"/>
        <w:widowControl/>
        <w:spacing w:line="262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As the representative of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s, our colleague Mr. Gandhi fully accepts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arrangement as a satisfactory settlement and he undertakes to use his influence </w:t>
      </w:r>
      <w:r>
        <w:rPr>
          <w:rFonts w:ascii="Times" w:hAnsi="Times" w:eastAsia="Times"/>
          <w:b w:val="0"/>
          <w:i w:val="0"/>
          <w:color w:val="000000"/>
          <w:sz w:val="18"/>
        </w:rPr>
        <w:t>fully with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to make them loyally accept it and to bring about future peace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relations of planters and their tenants. This settlement is subject to the condition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full binding effect must be given to it by legislation. We regard this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equitable to all interests concerned and therefore recommend that action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taken by emergency legislation to render this settlement by consent </w:t>
      </w:r>
      <w:r>
        <w:rPr>
          <w:rFonts w:ascii="Times" w:hAnsi="Times" w:eastAsia="Times"/>
          <w:b w:val="0"/>
          <w:i w:val="0"/>
          <w:color w:val="000000"/>
          <w:sz w:val="18"/>
        </w:rPr>
        <w:t>binding on all the parties concerned.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two small concerns of Jallaha and Sirni, which are not parties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settlement by consent, we recommend that the reduction should be fixed at 26 per </w:t>
      </w:r>
      <w:r>
        <w:rPr>
          <w:rFonts w:ascii="Times" w:hAnsi="Times" w:eastAsia="Times"/>
          <w:b w:val="0"/>
          <w:i w:val="0"/>
          <w:color w:val="000000"/>
          <w:sz w:val="18"/>
        </w:rPr>
        <w:t>cent upon the same conditions as in Motihari and Peeprah.</w:t>
      </w:r>
    </w:p>
    <w:p>
      <w:pPr>
        <w:autoSpaceDN w:val="0"/>
        <w:autoSpaceDE w:val="0"/>
        <w:widowControl/>
        <w:spacing w:line="240" w:lineRule="exact" w:before="1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OMMUTATION BY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ONEY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AYMENTS</w:t>
      </w:r>
      <w:r>
        <w:rPr>
          <w:rFonts w:ascii="Times" w:hAnsi="Times" w:eastAsia="Times"/>
          <w:b w:val="0"/>
          <w:i w:val="0"/>
          <w:color w:val="000000"/>
          <w:sz w:val="18"/>
        </w:rPr>
        <w:t>—“T</w:t>
      </w:r>
      <w:r>
        <w:rPr>
          <w:rFonts w:ascii="Times" w:hAnsi="Times" w:eastAsia="Times"/>
          <w:b w:val="0"/>
          <w:i w:val="0"/>
          <w:color w:val="000000"/>
          <w:sz w:val="14"/>
        </w:rPr>
        <w:t>AWAN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</w:p>
    <w:p>
      <w:pPr>
        <w:autoSpaceDN w:val="0"/>
        <w:autoSpaceDE w:val="0"/>
        <w:widowControl/>
        <w:spacing w:line="260" w:lineRule="exact" w:before="1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11. We have still to consider the cases in which the indigo obligation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commuted for a lump sum payment which method we regard as distinctly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prejudicial to the interests of the tenants. The taking of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defended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factories in two different ways. Some concerns do not allege that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anyincident of tenancy or obligation on the tenant to grow indigo apart from the </w:t>
      </w:r>
      <w:r>
        <w:rPr>
          <w:rFonts w:ascii="Times" w:hAnsi="Times" w:eastAsia="Times"/>
          <w:b w:val="0"/>
          <w:i/>
          <w:color w:val="000000"/>
          <w:sz w:val="18"/>
        </w:rPr>
        <w:t>satta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urge that the payment was made by the tenants for the termination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contract on terms mutually satisfactory to the parties. But this theory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payment was made by the tenants for the termination of a contract appears to us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exposed to almost insuperable difficulties. It is not obvious why, when both parties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 to terminate a contract, a large payment should be made by one of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particularly when the proposal to terminate the contract originates with the party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is to receive the money. In no concern, we believe, did the rate of payment vary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length of time which the contract had still to run, though this might </w:t>
      </w:r>
      <w:r>
        <w:rPr>
          <w:rFonts w:ascii="Times" w:hAnsi="Times" w:eastAsia="Times"/>
          <w:b w:val="0"/>
          <w:i w:val="0"/>
          <w:color w:val="000000"/>
          <w:sz w:val="18"/>
        </w:rPr>
        <w:t>certainly have been expected had the contract alone been in question. Again, in every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case where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taken, it was a part of the bargain that the tenant received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 that he would never again be required to grow indigo either by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proprietors of the factory or by any person to whom the factory might be transferred. </w:t>
      </w:r>
      <w:r>
        <w:rPr>
          <w:rFonts w:ascii="Times" w:hAnsi="Times" w:eastAsia="Times"/>
          <w:b w:val="0"/>
          <w:i w:val="0"/>
          <w:color w:val="000000"/>
          <w:sz w:val="18"/>
        </w:rPr>
        <w:t>There is no doubt, in our opinion, that what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paid for was a final release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obligation to grow indigo and that he would not have voluntarily paid such </w:t>
      </w:r>
      <w:r>
        <w:rPr>
          <w:rFonts w:ascii="Times" w:hAnsi="Times" w:eastAsia="Times"/>
          <w:b w:val="0"/>
          <w:i w:val="0"/>
          <w:color w:val="000000"/>
          <w:sz w:val="18"/>
        </w:rPr>
        <w:t>large sums merely for release from the unexpired period of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satta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2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older factories which took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their </w:t>
      </w:r>
      <w:r>
        <w:rPr>
          <w:rFonts w:ascii="Times" w:hAnsi="Times" w:eastAsia="Times"/>
          <w:b w:val="0"/>
          <w:i/>
          <w:color w:val="000000"/>
          <w:sz w:val="18"/>
        </w:rPr>
        <w:t>mukarrari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villages and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villages in temporary lease give a different explanation. They assert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cases the existence of an incident of tenancy, i.e., an obligation to grow indigo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part of the condition on which the tenant held his land. But if the factory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enhanced rents in a temporarily-leased village, nine-tenths of the profit would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next renewal pass to the superior landlord. The result is that a peculiar claim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advanced by the factory. It is asserted that the obligation to grow indigo imposed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tenant could be claimed only by the factory and not by the superior landlord,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therefore the factory was entitled to commute the incident and take the whole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proceeds, in which the superior landlord could claim no share. This assumes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temporary lease-holder, when setting land with a tenant, can create an incident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tenancy the benefit of which can be claimed only by him. No legal authority for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was placed before us, and we regard it as wholly untenable. If an incident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attaches to the tenancy, then the benefit can be enjoyed by the lease-holder only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as he holds the lease and no longer. The indigo incident has not been claimed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is not now claimed by the Bettiah estate, and the claim of the factories in the form </w:t>
      </w:r>
      <w:r>
        <w:rPr>
          <w:rFonts w:ascii="Times" w:hAnsi="Times" w:eastAsia="Times"/>
          <w:b w:val="0"/>
          <w:i w:val="0"/>
          <w:color w:val="000000"/>
          <w:sz w:val="18"/>
        </w:rPr>
        <w:t>in which it has been presented to us must, we think, be wholly rejected.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seems to us, therefore, that whichever theory be adopted, the taking of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not justified in temporarily-leased villages. If it be said that the payment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for the termination of a contract, the answer is that that is not what the tenant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desired to buy, nor is it the most important thing the factory sold, that is, final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 from indigo. If it is said that the tenant was under an obligation to grow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indigo as one of the conditions on which he held his land it is evident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payment was of the nature of capitalized rent and if so the interests of the superior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landlord were prejudiced. Since the taking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tawan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within the knowledge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Bettiah estate, which took no action to stop it, we consider that the estate itself must </w:t>
      </w:r>
      <w:r>
        <w:rPr>
          <w:rFonts w:ascii="Times" w:hAnsi="Times" w:eastAsia="Times"/>
          <w:b w:val="0"/>
          <w:i w:val="0"/>
          <w:color w:val="000000"/>
          <w:sz w:val="18"/>
        </w:rPr>
        <w:t>accept some share of the responsibility. We recommend that where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in temporarily leased villages, the Bettiah estate should make it a condition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renewal of the temporary leases that 25 per cent of the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collected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paid to the estate, and that the estate should refund it to the tenant concerned.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Moreover, since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must be regarded at least in part as capitalized rent,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 that the Bettiah estate should for a period of seven years forgo any </w:t>
      </w:r>
      <w:r>
        <w:rPr>
          <w:rFonts w:ascii="Times" w:hAnsi="Times" w:eastAsia="Times"/>
          <w:b w:val="0"/>
          <w:i w:val="0"/>
          <w:color w:val="000000"/>
          <w:sz w:val="18"/>
        </w:rPr>
        <w:t>enhancement, which may be granted in the Settlement Courts on the ground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rise in prices, of the rent of a tenant who has paid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56" w:lineRule="exact" w:before="10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been informed that in a few cases where villages had very recently </w:t>
      </w:r>
      <w:r>
        <w:rPr>
          <w:rFonts w:ascii="Times" w:hAnsi="Times" w:eastAsia="Times"/>
          <w:b w:val="0"/>
          <w:i w:val="0"/>
          <w:color w:val="000000"/>
          <w:sz w:val="18"/>
        </w:rPr>
        <w:t>come into lease to a factory, the management procured the execution 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satta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by the </w:t>
      </w:r>
      <w:r>
        <w:rPr>
          <w:rFonts w:ascii="Times" w:hAnsi="Times" w:eastAsia="Times"/>
          <w:b w:val="0"/>
          <w:i/>
          <w:color w:val="000000"/>
          <w:sz w:val="18"/>
        </w:rPr>
        <w:t>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and, after growing indigo for one or two years, commuted the indigo rights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Action of this kind seems to us totally indefensible and the Bettiah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estate is bound in the interests of its tenants to interfere. We recommend that in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cases, the Court of Wards should refuse to renew the temporary leases of the concern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the whole of the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refunded.</w:t>
      </w:r>
    </w:p>
    <w:p>
      <w:pPr>
        <w:autoSpaceDN w:val="0"/>
        <w:autoSpaceDE w:val="0"/>
        <w:widowControl/>
        <w:spacing w:line="264" w:lineRule="exact" w:before="116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also taken in some of the permanently-leased villages by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concerns, of which the most important is Rajpur. In view of the fact that a reduction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sharahbeshi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accepted under the settlement by consent in the interests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 peace and goodwill, we consider that the </w:t>
      </w:r>
      <w:r>
        <w:rPr>
          <w:rFonts w:ascii="Times" w:hAnsi="Times" w:eastAsia="Times"/>
          <w:b w:val="0"/>
          <w:i/>
          <w:color w:val="000000"/>
          <w:sz w:val="18"/>
        </w:rPr>
        <w:t>mukarraridars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be advised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Local Government to make a refund on a similar basis of a portion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tawan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by them. In consideration of the low rate of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taken by the Rajpur concern, </w:t>
      </w:r>
      <w:r>
        <w:rPr>
          <w:rFonts w:ascii="Times" w:hAnsi="Times" w:eastAsia="Times"/>
          <w:b w:val="0"/>
          <w:i w:val="0"/>
          <w:color w:val="000000"/>
          <w:sz w:val="18"/>
        </w:rPr>
        <w:t>we consider that a reduction of ten per cent would be adequate.</w:t>
      </w:r>
    </w:p>
    <w:p>
      <w:pPr>
        <w:autoSpaceDN w:val="0"/>
        <w:autoSpaceDE w:val="0"/>
        <w:widowControl/>
        <w:spacing w:line="240" w:lineRule="exact" w:before="1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PECIAL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ASE OF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AJGHAT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ONCERN</w:t>
      </w:r>
    </w:p>
    <w:p>
      <w:pPr>
        <w:autoSpaceDN w:val="0"/>
        <w:autoSpaceDE w:val="0"/>
        <w:widowControl/>
        <w:spacing w:line="260" w:lineRule="exact" w:before="1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12. Finally, we desire to refer to the peculiar conditions of the Rajghat factory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(manager, Mr. Apperley), where no incident of tenancy is claimed but where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contracts had been entered into by the tenants for the growing of indigo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of freedom from rent enhancement. On the expiry of these contracts,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arrangement was continued by mutual consent, and consequently the factory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refrained from applying for rent enhancement at the proper time during the revision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settlement. At our local enquiry, we were informed by the tenant that they now desired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abandon indigo. Under these circumstances, it is only reasonable that the factory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enabled to apply for a general enhancement of rents in accordance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procedure, but as the time-limit for this procedure under section 105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Tenancy Act has already expired, this is impossible unless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takes action under section 112 of the Bengal Tenancy Act. Failing this course,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 that the special legislation should contain a clause enabling this concern </w:t>
      </w:r>
      <w:r>
        <w:rPr>
          <w:rFonts w:ascii="Times" w:hAnsi="Times" w:eastAsia="Times"/>
          <w:b w:val="0"/>
          <w:i w:val="0"/>
          <w:color w:val="000000"/>
          <w:sz w:val="18"/>
        </w:rPr>
        <w:t>to take advantage of section 105.</w:t>
      </w:r>
    </w:p>
    <w:p>
      <w:pPr>
        <w:autoSpaceDN w:val="0"/>
        <w:autoSpaceDE w:val="0"/>
        <w:widowControl/>
        <w:spacing w:line="256" w:lineRule="exact" w:before="130" w:after="0"/>
        <w:ind w:left="1152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HAPTER </w:t>
      </w:r>
      <w:r>
        <w:rPr>
          <w:rFonts w:ascii="Times" w:hAnsi="Times" w:eastAsia="Times"/>
          <w:b w:val="0"/>
          <w:i w:val="0"/>
          <w:color w:val="000000"/>
          <w:sz w:val="20"/>
        </w:rPr>
        <w:t>III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16"/>
        </w:rPr>
        <w:t>ABWAB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THE RENEWAL OF </w:t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16"/>
        </w:rPr>
        <w:t>THIKA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LEASES</w:t>
      </w:r>
      <w:r>
        <w:rPr>
          <w:rFonts w:ascii="Times" w:hAnsi="Times" w:eastAsia="Times"/>
          <w:b w:val="0"/>
          <w:i w:val="0"/>
          <w:color w:val="000000"/>
          <w:sz w:val="18"/>
        </w:rPr>
        <w:t>“A</w:t>
      </w:r>
      <w:r>
        <w:rPr>
          <w:rFonts w:ascii="Times" w:hAnsi="Times" w:eastAsia="Times"/>
          <w:b w:val="0"/>
          <w:i w:val="0"/>
          <w:color w:val="000000"/>
          <w:sz w:val="14"/>
        </w:rPr>
        <w:t>BWAB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</w:p>
    <w:p>
      <w:pPr>
        <w:autoSpaceDN w:val="0"/>
        <w:autoSpaceDE w:val="0"/>
        <w:widowControl/>
        <w:spacing w:line="254" w:lineRule="exact" w:before="12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13. Our enquiry has shown that until recently, certain sums were regularly </w:t>
      </w:r>
      <w:r>
        <w:rPr>
          <w:rFonts w:ascii="Times" w:hAnsi="Times" w:eastAsia="Times"/>
          <w:b w:val="0"/>
          <w:i w:val="0"/>
          <w:color w:val="000000"/>
          <w:sz w:val="18"/>
        </w:rPr>
        <w:t>levied from the tenants in addition to the recorded rent by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thikadars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non-indigo concerns in the north-west portion of the district, which unauthorized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dues are generally known as </w:t>
      </w:r>
      <w:r>
        <w:rPr>
          <w:rFonts w:ascii="Times" w:hAnsi="Times" w:eastAsia="Times"/>
          <w:b w:val="0"/>
          <w:i/>
          <w:color w:val="000000"/>
          <w:sz w:val="18"/>
        </w:rPr>
        <w:t>abwab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imposition of </w:t>
      </w:r>
      <w:r>
        <w:rPr>
          <w:rFonts w:ascii="Times" w:hAnsi="Times" w:eastAsia="Times"/>
          <w:b w:val="0"/>
          <w:i/>
          <w:color w:val="000000"/>
          <w:sz w:val="18"/>
        </w:rPr>
        <w:t>abwab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forbidden by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6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54 of the Decennial Settlement Regulation (VIII of 1793), which definitely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laid down that all landlords should consolidate the </w:t>
      </w:r>
      <w:r>
        <w:rPr>
          <w:rFonts w:ascii="Times" w:hAnsi="Times" w:eastAsia="Times"/>
          <w:b w:val="0"/>
          <w:i/>
          <w:color w:val="000000"/>
          <w:sz w:val="18"/>
        </w:rPr>
        <w:t>abwab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the rent into one sum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a fixed date and prohibited under penalty the imposition of any new </w:t>
      </w:r>
      <w:r>
        <w:rPr>
          <w:rFonts w:ascii="Times" w:hAnsi="Times" w:eastAsia="Times"/>
          <w:b w:val="0"/>
          <w:i/>
          <w:color w:val="000000"/>
          <w:sz w:val="18"/>
        </w:rPr>
        <w:t>abwab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prohibition was again enforced by section 10 of Act X of 1859, and by section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74 of the Bengal Tenancy Act (VIII of 1885). For many years past, no </w:t>
      </w:r>
      <w:r>
        <w:rPr>
          <w:rFonts w:ascii="Times" w:hAnsi="Times" w:eastAsia="Times"/>
          <w:b w:val="0"/>
          <w:i/>
          <w:color w:val="000000"/>
          <w:sz w:val="18"/>
        </w:rPr>
        <w:t>abwab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been realized in villages under the direct management of the Bettiah Estate, but </w:t>
      </w:r>
      <w:r>
        <w:rPr>
          <w:rFonts w:ascii="Times" w:hAnsi="Times" w:eastAsia="Times"/>
          <w:b w:val="0"/>
          <w:i w:val="0"/>
          <w:color w:val="000000"/>
          <w:sz w:val="18"/>
        </w:rPr>
        <w:t>although the estate received no direct benefit therefrom,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thikadars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non-indigo</w:t>
      </w:r>
    </w:p>
    <w:p>
      <w:pPr>
        <w:autoSpaceDN w:val="0"/>
        <w:autoSpaceDE w:val="0"/>
        <w:widowControl/>
        <w:spacing w:line="256" w:lineRule="exact" w:before="2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concerns continued their realization until this illegal practice was recently brought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 at the revision settlement, when orders were issued by the Court of 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prohibiting the levy of anything in excess of the recorded rent and authorized cesses.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evidence taken by us shows that this action has achieved its object. In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indigo concerns we found that the tenants made a small annual payment known as </w:t>
      </w:r>
      <w:r>
        <w:rPr>
          <w:rFonts w:ascii="Times" w:hAnsi="Times" w:eastAsia="Times"/>
          <w:b w:val="0"/>
          <w:i/>
          <w:color w:val="000000"/>
          <w:sz w:val="18"/>
        </w:rPr>
        <w:t>farkhawan</w:t>
      </w:r>
      <w:r>
        <w:rPr>
          <w:rFonts w:ascii="Times" w:hAnsi="Times" w:eastAsia="Times"/>
          <w:b w:val="0"/>
          <w:i w:val="0"/>
          <w:color w:val="000000"/>
          <w:sz w:val="18"/>
        </w:rPr>
        <w:t>, which is usually taken direct by the patwari at the time of rent collection.</w:t>
      </w:r>
    </w:p>
    <w:p>
      <w:pPr>
        <w:autoSpaceDN w:val="0"/>
        <w:autoSpaceDE w:val="0"/>
        <w:widowControl/>
        <w:spacing w:line="256" w:lineRule="exact" w:before="2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practice is also contrary to the law, the landlord being responsible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patwari’s emoluments. The systematic levy of </w:t>
      </w:r>
      <w:r>
        <w:rPr>
          <w:rFonts w:ascii="Times" w:hAnsi="Times" w:eastAsia="Times"/>
          <w:b w:val="0"/>
          <w:i/>
          <w:color w:val="000000"/>
          <w:sz w:val="18"/>
        </w:rPr>
        <w:t>abwab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still prevails in the Ramnagar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estate. In one lease produced before us, certain </w:t>
      </w:r>
      <w:r>
        <w:rPr>
          <w:rFonts w:ascii="Times" w:hAnsi="Times" w:eastAsia="Times"/>
          <w:b w:val="0"/>
          <w:i/>
          <w:color w:val="000000"/>
          <w:sz w:val="18"/>
        </w:rPr>
        <w:t>abwab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specified as payable by the </w:t>
      </w:r>
      <w:r>
        <w:rPr>
          <w:rFonts w:ascii="Times" w:hAnsi="Times" w:eastAsia="Times"/>
          <w:b w:val="0"/>
          <w:i/>
          <w:color w:val="000000"/>
          <w:sz w:val="18"/>
        </w:rPr>
        <w:t>thikadar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estate, and in addition there is a clause binding him to assist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collecting certain dues “which are realized from the tenants and </w:t>
      </w:r>
      <w:r>
        <w:rPr>
          <w:rFonts w:ascii="Times" w:hAnsi="Times" w:eastAsia="Times"/>
          <w:b w:val="0"/>
          <w:i/>
          <w:color w:val="000000"/>
          <w:sz w:val="18"/>
        </w:rPr>
        <w:t>banias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ancient custom”. The </w:t>
      </w:r>
      <w:r>
        <w:rPr>
          <w:rFonts w:ascii="Times" w:hAnsi="Times" w:eastAsia="Times"/>
          <w:b w:val="0"/>
          <w:i/>
          <w:color w:val="000000"/>
          <w:sz w:val="18"/>
        </w:rPr>
        <w:t>abwab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realized by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thikadars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bear many names,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most of</w:t>
      </w:r>
    </w:p>
    <w:p>
      <w:pPr>
        <w:autoSpaceDN w:val="0"/>
        <w:autoSpaceDE w:val="0"/>
        <w:widowControl/>
        <w:spacing w:line="256" w:lineRule="exact" w:before="2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are of old standing, but the full development of the system seems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comparatively recent and does not go back beyond the last quarter of the nineteenth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century. It took the form of an amalgamation and an enhancement of the old </w:t>
      </w:r>
      <w:r>
        <w:rPr>
          <w:rFonts w:ascii="Times" w:hAnsi="Times" w:eastAsia="Times"/>
          <w:b w:val="0"/>
          <w:i/>
          <w:color w:val="000000"/>
          <w:sz w:val="18"/>
        </w:rPr>
        <w:t>abwab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consolidated levy thenceforth passed under a single name, usually </w:t>
      </w:r>
      <w:r>
        <w:rPr>
          <w:rFonts w:ascii="Times" w:hAnsi="Times" w:eastAsia="Times"/>
          <w:b w:val="0"/>
          <w:i/>
          <w:color w:val="000000"/>
          <w:sz w:val="18"/>
        </w:rPr>
        <w:t>salami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18"/>
        </w:rPr>
        <w:t>panikharcha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(irrigation due). Occasionally, as in the Bhasurari concern,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levy is called </w:t>
      </w:r>
      <w:r>
        <w:rPr>
          <w:rFonts w:ascii="Times" w:hAnsi="Times" w:eastAsia="Times"/>
          <w:b w:val="0"/>
          <w:i/>
          <w:color w:val="000000"/>
          <w:sz w:val="18"/>
        </w:rPr>
        <w:t>tinkathia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analogy with the indigo obligation although no </w:t>
      </w:r>
      <w:r>
        <w:rPr>
          <w:rFonts w:ascii="Times" w:hAnsi="Times" w:eastAsia="Times"/>
          <w:b w:val="0"/>
          <w:i w:val="0"/>
          <w:color w:val="000000"/>
          <w:sz w:val="18"/>
        </w:rPr>
        <w:t>indigo is grown. The amount of the levy is usually Rs. 3 to Rs. 3-8-0 per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bigha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is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equivalent to an addition to the rent of from 60 to 100 per cent. The collection of </w:t>
      </w:r>
      <w:r>
        <w:rPr>
          <w:rFonts w:ascii="Times" w:hAnsi="Times" w:eastAsia="Times"/>
          <w:b w:val="0"/>
          <w:i/>
          <w:color w:val="000000"/>
          <w:sz w:val="18"/>
        </w:rPr>
        <w:t>abwab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manner has been systematically adopted by the European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thikadars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</w:t>
      </w:r>
    </w:p>
    <w:p>
      <w:pPr>
        <w:autoSpaceDN w:val="0"/>
        <w:autoSpaceDE w:val="0"/>
        <w:widowControl/>
        <w:spacing w:line="250" w:lineRule="exact" w:before="3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estate who until recently never grew indigo, and also by a number of Indian </w:t>
      </w:r>
      <w:r>
        <w:rPr>
          <w:rFonts w:ascii="Times" w:hAnsi="Times" w:eastAsia="Times"/>
          <w:b w:val="0"/>
          <w:i/>
          <w:color w:val="000000"/>
          <w:sz w:val="18"/>
        </w:rPr>
        <w:t>thikadars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petty proprietors. We received no complaint of the systematic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collection of </w:t>
      </w:r>
      <w:r>
        <w:rPr>
          <w:rFonts w:ascii="Times" w:hAnsi="Times" w:eastAsia="Times"/>
          <w:b w:val="0"/>
          <w:i/>
          <w:color w:val="000000"/>
          <w:sz w:val="18"/>
        </w:rPr>
        <w:t>abwab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rest of the district, and it appears that at least of recent</w:t>
      </w:r>
    </w:p>
    <w:p>
      <w:pPr>
        <w:autoSpaceDN w:val="0"/>
        <w:autoSpaceDE w:val="0"/>
        <w:widowControl/>
        <w:spacing w:line="240" w:lineRule="exact" w:before="4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of the principal </w:t>
      </w:r>
      <w:r>
        <w:rPr>
          <w:rFonts w:ascii="Times" w:hAnsi="Times" w:eastAsia="Times"/>
          <w:b w:val="0"/>
          <w:i/>
          <w:color w:val="000000"/>
          <w:sz w:val="18"/>
        </w:rPr>
        <w:t>abwab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according to the report, are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Bandhberi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(embankment due),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Panikharcha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(irrigation due), </w:t>
      </w:r>
      <w:r>
        <w:rPr>
          <w:rFonts w:ascii="Times" w:hAnsi="Times" w:eastAsia="Times"/>
          <w:b w:val="0"/>
          <w:i/>
          <w:color w:val="000000"/>
          <w:sz w:val="18"/>
        </w:rPr>
        <w:t>Chulhi-awan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Kolhu-awan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(taxes on turmeric ovens and sugarcane or oil presses), </w:t>
      </w:r>
      <w:r>
        <w:rPr>
          <w:rFonts w:ascii="Times" w:hAnsi="Times" w:eastAsia="Times"/>
          <w:b w:val="0"/>
          <w:i/>
          <w:color w:val="000000"/>
          <w:sz w:val="18"/>
        </w:rPr>
        <w:t>Bapahi putahi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(inheritance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tax), </w:t>
      </w:r>
      <w:r>
        <w:rPr>
          <w:rFonts w:ascii="Times" w:hAnsi="Times" w:eastAsia="Times"/>
          <w:b w:val="0"/>
          <w:i/>
          <w:color w:val="000000"/>
          <w:sz w:val="18"/>
        </w:rPr>
        <w:t>Marwach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Sagaura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(tax on marriages of girls and windows),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Hisabana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(accountancy fee), </w:t>
      </w:r>
      <w:r>
        <w:rPr>
          <w:rFonts w:ascii="Times" w:hAnsi="Times" w:eastAsia="Times"/>
          <w:b w:val="0"/>
          <w:i/>
          <w:color w:val="000000"/>
          <w:sz w:val="18"/>
        </w:rPr>
        <w:t>Tahrir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(writing fee), </w:t>
      </w:r>
      <w:r>
        <w:rPr>
          <w:rFonts w:ascii="Times" w:hAnsi="Times" w:eastAsia="Times"/>
          <w:b w:val="0"/>
          <w:i/>
          <w:color w:val="000000"/>
          <w:sz w:val="18"/>
        </w:rPr>
        <w:t>Jungla-Isamnavisi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(fee for writing forest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lists), </w:t>
      </w:r>
      <w:r>
        <w:rPr>
          <w:rFonts w:ascii="Times" w:hAnsi="Times" w:eastAsia="Times"/>
          <w:b w:val="0"/>
          <w:i/>
          <w:color w:val="000000"/>
          <w:sz w:val="18"/>
        </w:rPr>
        <w:t>Batchhapi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(fee on weights and measures), </w:t>
      </w:r>
      <w:r>
        <w:rPr>
          <w:rFonts w:ascii="Times" w:hAnsi="Times" w:eastAsia="Times"/>
          <w:b w:val="0"/>
          <w:i/>
          <w:color w:val="000000"/>
          <w:sz w:val="18"/>
        </w:rPr>
        <w:t>Dasahari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Chaitnawami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(festival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taxes),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Gurubhenti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Uprohiti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(priestly dues). These </w:t>
      </w:r>
      <w:r>
        <w:rPr>
          <w:rFonts w:ascii="Times" w:hAnsi="Times" w:eastAsia="Times"/>
          <w:b w:val="0"/>
          <w:i/>
          <w:color w:val="000000"/>
          <w:sz w:val="18"/>
        </w:rPr>
        <w:t>abwab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not always levied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these separate names and varied from village to village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an occasional levy only has been taken by some landlords for a special </w:t>
      </w:r>
      <w:r>
        <w:rPr>
          <w:rFonts w:ascii="Times" w:hAnsi="Times" w:eastAsia="Times"/>
          <w:b w:val="0"/>
          <w:i w:val="0"/>
          <w:color w:val="000000"/>
          <w:sz w:val="18"/>
        </w:rPr>
        <w:t>purpose, such as a marriage in the proprietor’s family.</w:t>
      </w:r>
    </w:p>
    <w:p>
      <w:pPr>
        <w:autoSpaceDN w:val="0"/>
        <w:autoSpaceDE w:val="0"/>
        <w:widowControl/>
        <w:spacing w:line="258" w:lineRule="exact" w:before="42" w:after="5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spite of the general exaction of these irregular dues in the north-west tract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district, not a single suit has been brought under section 75 of the Bengal Tenancy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Act, which provides the legal remedy. The Collector is of opinion that the section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remained a dead letter because the tenants did not complain and because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 in enforcing the law. It has been suggested to us that section 75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amended in order to give power to the Collector to deal with cases summarily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lines of section 58 and we agree that a special remedy is required to meet the peculiar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of the Champaran district. We also consider that it should be made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 known that the exaction of </w:t>
      </w:r>
      <w:r>
        <w:rPr>
          <w:rFonts w:ascii="Times" w:hAnsi="Times" w:eastAsia="Times"/>
          <w:b w:val="0"/>
          <w:i/>
          <w:color w:val="000000"/>
          <w:sz w:val="18"/>
        </w:rPr>
        <w:t>abwab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illegal. Connected with this exaction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practice of landlords’ servants levying a commission on payments made by tenants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 as </w:t>
      </w:r>
      <w:r>
        <w:rPr>
          <w:rFonts w:ascii="Times" w:hAnsi="Times" w:eastAsia="Times"/>
          <w:b w:val="0"/>
          <w:i/>
          <w:color w:val="000000"/>
          <w:sz w:val="18"/>
        </w:rPr>
        <w:t>dasturi</w:t>
      </w:r>
      <w:r>
        <w:rPr>
          <w:rFonts w:ascii="Times" w:hAnsi="Times" w:eastAsia="Times"/>
          <w:b w:val="0"/>
          <w:i w:val="0"/>
          <w:color w:val="000000"/>
          <w:sz w:val="18"/>
        </w:rPr>
        <w:t>, which is equally illegal. We, therefore, recommend that: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5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(1)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Government should issue a proclamation informing all landlords and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raiyat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 that both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abwab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and the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dasturi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taken by landlords’ servants are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illegal and must be stopped;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Court of Wards should take steps to enforce those prohibitions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estates under its charge; and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special legislation recommended by us for the Champaran district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contain a clause providing that the Collector of his own motion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enquire into and punish the exaction by a landlord from a tenant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sum in excess of the rent payable, his decision being subject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ordinary appeal. The penalty might appropriately be fixed at a fine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exceeding Rs. 50 or double the amount of the exaction, whichever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greater. Our colleague, the Hon’ble Rajah Kirtyanand Singh, dissents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this proposal for legislation.</w:t>
      </w:r>
    </w:p>
    <w:p>
      <w:pPr>
        <w:autoSpaceDN w:val="0"/>
        <w:autoSpaceDE w:val="0"/>
        <w:widowControl/>
        <w:spacing w:line="240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ENT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ECEIPT</w:t>
      </w:r>
    </w:p>
    <w:p>
      <w:pPr>
        <w:autoSpaceDN w:val="0"/>
        <w:autoSpaceDE w:val="0"/>
        <w:widowControl/>
        <w:spacing w:line="242" w:lineRule="exact" w:before="1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14. Where </w:t>
      </w:r>
      <w:r>
        <w:rPr>
          <w:rFonts w:ascii="Times" w:hAnsi="Times" w:eastAsia="Times"/>
          <w:b w:val="0"/>
          <w:i/>
          <w:color w:val="000000"/>
          <w:sz w:val="18"/>
        </w:rPr>
        <w:t>abwab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systematically levied, the practice is to credit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payments made by a tenant to that demand and a receipt is not given until he has paid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 the whole </w:t>
      </w:r>
      <w:r>
        <w:rPr>
          <w:rFonts w:ascii="Times" w:hAnsi="Times" w:eastAsia="Times"/>
          <w:b w:val="0"/>
          <w:i/>
          <w:color w:val="000000"/>
          <w:sz w:val="18"/>
        </w:rPr>
        <w:t>abwab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at least some portion of his rent. This is facilitated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that rent receipt are not usually given until payments for the year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beencompleted. Again, no receipts at all are given for the payment of produce rents.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intention of the Legislature, clearly shown by the form of rent receipt prescribed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schedule II of the Bengal Tenancy Act, was that the first payment of rent in any </w:t>
      </w:r>
      <w:r>
        <w:rPr>
          <w:rFonts w:ascii="Times" w:hAnsi="Times" w:eastAsia="Times"/>
          <w:b w:val="0"/>
          <w:i w:val="0"/>
          <w:color w:val="000000"/>
          <w:sz w:val="18"/>
        </w:rPr>
        <w:t>year should be entered in the receipt given to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would produce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receipt for the entry of subsequent payments. We were informed during the course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local enquiries that such a procedure is unsuitable for Champaran because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tenants fail to produce the first receipt at the time of subsequent payments. The </w:t>
      </w:r>
      <w:r>
        <w:rPr>
          <w:rFonts w:ascii="Times" w:hAnsi="Times" w:eastAsia="Times"/>
          <w:b w:val="0"/>
          <w:i w:val="0"/>
          <w:color w:val="000000"/>
          <w:sz w:val="18"/>
        </w:rPr>
        <w:t>alternative procedure, if the law is to be followed, is to give a full receipt for every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payment, which would involve a great increase in clerical labour because rents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frequently paid in small instalments. We consider it essential that some form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receipt should be given for these intermediate payments, though it need not be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elaborate as the prescribed form, and we therefore recommend that the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should use its power under the proviso to section 56 (3) to prescribe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simple form of receipt for intermediate payments, the full receipt being reserved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final payment. The inter-mediate receipt need only contain the name of the tenant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his </w:t>
      </w:r>
      <w:r>
        <w:rPr>
          <w:rFonts w:ascii="Times" w:hAnsi="Times" w:eastAsia="Times"/>
          <w:b w:val="0"/>
          <w:i/>
          <w:color w:val="000000"/>
          <w:sz w:val="18"/>
        </w:rPr>
        <w:t>khatian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number, the amount paid with date of payment and the account on </w:t>
      </w:r>
      <w:r>
        <w:rPr>
          <w:rFonts w:ascii="Times" w:hAnsi="Times" w:eastAsia="Times"/>
          <w:b w:val="0"/>
          <w:i w:val="0"/>
          <w:color w:val="000000"/>
          <w:sz w:val="18"/>
        </w:rPr>
        <w:t>which it was paid.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ENEWAL OF </w:t>
      </w:r>
      <w:r>
        <w:rPr>
          <w:rFonts w:ascii="Times" w:hAnsi="Times" w:eastAsia="Times"/>
          <w:b w:val="0"/>
          <w:i w:val="0"/>
          <w:color w:val="000000"/>
          <w:sz w:val="18"/>
        </w:rPr>
        <w:t>“T</w:t>
      </w:r>
      <w:r>
        <w:rPr>
          <w:rFonts w:ascii="Times" w:hAnsi="Times" w:eastAsia="Times"/>
          <w:b w:val="0"/>
          <w:i w:val="0"/>
          <w:color w:val="000000"/>
          <w:sz w:val="14"/>
        </w:rPr>
        <w:t>HIKA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EASES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15. We have already described in paragraph 3 the large extent to which 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thikadari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system prevails in the district. If we believed that the abuses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 were inseparable from that system, and that good relations between landlord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tenant could not be secured under it in the future, it would be our duty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 its abolition. But although we consider that good relations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landlord and tenant can ordinarily best be secured under an efficient system of direct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management, which follows the general policy laid down in the Court of Wards </w:t>
      </w:r>
      <w:r>
        <w:rPr>
          <w:rFonts w:ascii="Times" w:hAnsi="Times" w:eastAsia="Times"/>
          <w:b w:val="0"/>
          <w:i w:val="0"/>
          <w:color w:val="000000"/>
          <w:sz w:val="18"/>
        </w:rPr>
        <w:t>Manual, they can also be obtained under a suitable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thikadari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system. We are opposed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any extension of that system, and if for any reason the lease of a village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renewed, it seems preferable to take it under direct management rather than to lease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another </w:t>
      </w:r>
      <w:r>
        <w:rPr>
          <w:rFonts w:ascii="Times" w:hAnsi="Times" w:eastAsia="Times"/>
          <w:b w:val="0"/>
          <w:i/>
          <w:color w:val="000000"/>
          <w:sz w:val="18"/>
        </w:rPr>
        <w:t>thikadar</w:t>
      </w:r>
      <w:r>
        <w:rPr>
          <w:rFonts w:ascii="Times" w:hAnsi="Times" w:eastAsia="Times"/>
          <w:b w:val="0"/>
          <w:i w:val="0"/>
          <w:color w:val="000000"/>
          <w:sz w:val="18"/>
        </w:rPr>
        <w:t>.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thikadari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system of the Bettiah and Ramnagar estates </w:t>
      </w:r>
      <w:r>
        <w:rPr>
          <w:rFonts w:ascii="Times" w:hAnsi="Times" w:eastAsia="Times"/>
          <w:b w:val="0"/>
          <w:i w:val="0"/>
          <w:color w:val="000000"/>
          <w:sz w:val="18"/>
        </w:rPr>
        <w:t>was not created by the Court of Wards; many of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thikadars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of very old standing,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 may be other reasons arising out of their previous relations which render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inadvisable to make a sudden change of policy. If the conduct of a </w:t>
      </w:r>
      <w:r>
        <w:rPr>
          <w:rFonts w:ascii="Times" w:hAnsi="Times" w:eastAsia="Times"/>
          <w:b w:val="0"/>
          <w:i/>
          <w:color w:val="000000"/>
          <w:sz w:val="18"/>
        </w:rPr>
        <w:t>thikadar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</w:t>
      </w:r>
      <w:r>
        <w:rPr>
          <w:rFonts w:ascii="Times" w:hAnsi="Times" w:eastAsia="Times"/>
          <w:b w:val="0"/>
          <w:i w:val="0"/>
          <w:color w:val="000000"/>
          <w:sz w:val="18"/>
        </w:rPr>
        <w:t>detrimental to the interests of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or of the superior landlord, his conduct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scrutinized before the lease is renewed. In cases where the Court of 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decides to renew the leases, we consider it preferable that they should be granted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moderately long periods, subject to cancellation for breach of the conditions, rather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that the periods should be short. In these circumstances, the commission granted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lessee should be sufficient to cover the cost of collection (including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irrecoverable arrears) and a reasonable remuneration for himself. Unlessthe estate </w:t>
      </w:r>
      <w:r>
        <w:rPr>
          <w:rFonts w:ascii="Times" w:hAnsi="Times" w:eastAsia="Times"/>
          <w:b w:val="0"/>
          <w:i w:val="0"/>
          <w:color w:val="000000"/>
          <w:sz w:val="18"/>
        </w:rPr>
        <w:t>offers its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thikadars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reasonable terms, it cannot evade all responsibility for resulting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abuses. What a fair commission would be can no doubt be calculated for each tenure.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other hand, where the commission to be given to the </w:t>
      </w:r>
      <w:r>
        <w:rPr>
          <w:rFonts w:ascii="Times" w:hAnsi="Times" w:eastAsia="Times"/>
          <w:b w:val="0"/>
          <w:i/>
          <w:color w:val="000000"/>
          <w:sz w:val="18"/>
        </w:rPr>
        <w:t>thikadar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exceeds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estimated cost of direct management, the renewal of the leases on such terms requires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justification on the merits of each case. Finally, the leases should contain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enforcing such recommendations of the Committee as are accepted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including in particular stipulations that no indigo should be grown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 on a voluntary system, and that no </w:t>
      </w:r>
      <w:r>
        <w:rPr>
          <w:rFonts w:ascii="Times" w:hAnsi="Times" w:eastAsia="Times"/>
          <w:b w:val="0"/>
          <w:i/>
          <w:color w:val="000000"/>
          <w:sz w:val="18"/>
        </w:rPr>
        <w:t>abwab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be taken. We consider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estate should hold itself responsible for the well-being of tenants in </w:t>
      </w:r>
      <w:r>
        <w:rPr>
          <w:rFonts w:ascii="Times" w:hAnsi="Times" w:eastAsia="Times"/>
          <w:b w:val="0"/>
          <w:i/>
          <w:color w:val="000000"/>
          <w:sz w:val="18"/>
        </w:rPr>
        <w:t>thika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villages and when that well-being is in danger, should be responsible for the remedy.</w:t>
      </w:r>
    </w:p>
    <w:p>
      <w:pPr>
        <w:autoSpaceDN w:val="0"/>
        <w:autoSpaceDE w:val="0"/>
        <w:widowControl/>
        <w:spacing w:line="212" w:lineRule="exact" w:before="1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CHAPTER IV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OTHER GRIEVANCES OF TENANTS</w:t>
      </w:r>
    </w:p>
    <w:p>
      <w:pPr>
        <w:autoSpaceDN w:val="0"/>
        <w:tabs>
          <w:tab w:pos="550" w:val="left"/>
          <w:tab w:pos="2490" w:val="left"/>
        </w:tabs>
        <w:autoSpaceDE w:val="0"/>
        <w:widowControl/>
        <w:spacing w:line="260" w:lineRule="exact" w:before="8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EES ON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RANSFERS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16. It remains for us to deal with various other matters some of which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sources of trouble in the past and some of which are suggestions made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improvement of agrarian conditions. The first is the levy of fees on the transfers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occupancy holdings. So far as fees are levied on transfers by inheritance,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illegal, as the right of inheritance is given by section 26, Bengal Tenancy Act,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custom exists in derogation of this right. Such fees under the name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Bapahi </w:t>
      </w:r>
      <w:r>
        <w:rPr>
          <w:rFonts w:ascii="Times" w:hAnsi="Times" w:eastAsia="Times"/>
          <w:b w:val="0"/>
          <w:i/>
          <w:color w:val="000000"/>
          <w:sz w:val="18"/>
        </w:rPr>
        <w:t>Putahi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have been already referred to as an </w:t>
      </w:r>
      <w:r>
        <w:rPr>
          <w:rFonts w:ascii="Times" w:hAnsi="Times" w:eastAsia="Times"/>
          <w:b w:val="0"/>
          <w:i/>
          <w:color w:val="000000"/>
          <w:sz w:val="18"/>
        </w:rPr>
        <w:t>abwab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Chapter III. As regards transfers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 than by inheritance, it may be noted that the consent of the landlord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by law to the transfer of a portion of a holding since that involves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sub-division of the tenancy (section 88, Bengal Tenancy Act). The transferability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occupancy holding depends on custom. In Champaran, the general custom is stated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that no transfer can be made without the landlord’s consent, so that legally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landlord can take a fee for recognized transfers otherwise than by inheritance, and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appears to be the usual practice. At the same time, however, we think that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desirable in the interests of good management to adopt a uniform scale of fees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possible to do so; e.g., in estates under the Court of Wards. This scale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varied from time to time, if necessary, and its existence would not derogate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of veto possessed by the landlord even if the transferee offered the prescribed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fee, for it would only be taken where the transfer had been approved. We recommend,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that a moderate scale of fees be fixed from time to time in estates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 of Wards which should be enforced in villages held direct or under temporary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lease, and that as regards villages let in </w:t>
      </w:r>
      <w:r>
        <w:rPr>
          <w:rFonts w:ascii="Times" w:hAnsi="Times" w:eastAsia="Times"/>
          <w:b w:val="0"/>
          <w:i/>
          <w:color w:val="000000"/>
          <w:sz w:val="18"/>
        </w:rPr>
        <w:t>mukarrari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lease, the estate should use its best </w:t>
      </w:r>
      <w:r>
        <w:rPr>
          <w:rFonts w:ascii="Times" w:hAnsi="Times" w:eastAsia="Times"/>
          <w:b w:val="0"/>
          <w:i w:val="0"/>
          <w:color w:val="000000"/>
          <w:sz w:val="18"/>
        </w:rPr>
        <w:t>endeavour to induce the lease-holder to adopt the same policy.</w:t>
      </w:r>
    </w:p>
    <w:p>
      <w:pPr>
        <w:autoSpaceDN w:val="0"/>
        <w:autoSpaceDE w:val="0"/>
        <w:widowControl/>
        <w:spacing w:line="24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procedure followed by the Bettiah Estate in dealing with applications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mutation of names has been criticised. At present, the attendance of the parties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Bettiah is required, which causes unnecessary inconvenience, as local enquiries are </w:t>
      </w:r>
      <w:r>
        <w:rPr>
          <w:rFonts w:ascii="Times" w:hAnsi="Times" w:eastAsia="Times"/>
          <w:b w:val="0"/>
          <w:i w:val="0"/>
          <w:color w:val="000000"/>
          <w:sz w:val="18"/>
        </w:rPr>
        <w:t>always necessary. At the same time, we do not think it desirable to entrust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thikadars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power of disposing of such applications even subject to an appeal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Manager. We recommend, therefore, that the power of sanctioning mutations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 with the Estate Manager but that the applications may, if the applicant wishes,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made through the </w:t>
      </w:r>
      <w:r>
        <w:rPr>
          <w:rFonts w:ascii="Times" w:hAnsi="Times" w:eastAsia="Times"/>
          <w:b w:val="0"/>
          <w:i/>
          <w:color w:val="000000"/>
          <w:sz w:val="18"/>
        </w:rPr>
        <w:t>thikadar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who would forward it with his report to the Manager </w:t>
      </w:r>
      <w:r>
        <w:rPr>
          <w:rFonts w:ascii="Times" w:hAnsi="Times" w:eastAsia="Times"/>
          <w:b w:val="0"/>
          <w:i w:val="0"/>
          <w:color w:val="000000"/>
          <w:sz w:val="18"/>
        </w:rPr>
        <w:t>and who would communicate to the applicant the orders when received.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IGHTS IN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IDES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17. A complaint that has become prominent lately refers to the right claimed </w:t>
      </w:r>
      <w:r>
        <w:rPr>
          <w:rFonts w:ascii="Times" w:hAnsi="Times" w:eastAsia="Times"/>
          <w:b w:val="0"/>
          <w:i w:val="0"/>
          <w:color w:val="000000"/>
          <w:sz w:val="18"/>
        </w:rPr>
        <w:t>by the Bettiah and Ramnagar Estates and some of their tenure-holders to all the hides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dead cattle. With the rise in the value of hides in recent years,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ownership has become more important and has led to changes in the old custom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 </w:t>
      </w:r>
      <w:r>
        <w:rPr>
          <w:rFonts w:ascii="Times" w:hAnsi="Times" w:eastAsia="Times"/>
          <w:b w:val="0"/>
          <w:i/>
          <w:color w:val="000000"/>
          <w:sz w:val="18"/>
        </w:rPr>
        <w:t>chamar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took from the estate the lease of the right to the hides of a village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small sum and supplied the tenants with a fixed number of shoes and other articles,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whilst in addition his wife gave her service as midwife. The Charsa Mahal as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called, of the Bettiah Estate was leased out to various persons, some of whom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 to the hides over a large area and some of whom were </w:t>
      </w:r>
      <w:r>
        <w:rPr>
          <w:rFonts w:ascii="Times" w:hAnsi="Times" w:eastAsia="Times"/>
          <w:b w:val="0"/>
          <w:i/>
          <w:color w:val="000000"/>
          <w:sz w:val="18"/>
        </w:rPr>
        <w:t>chamars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took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in individual villages. The total annual income of the Estate from this source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Rs. 3,000. This right to hides was made over with other miscellaneous assets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indigo concerns who were granted </w:t>
      </w:r>
      <w:r>
        <w:rPr>
          <w:rFonts w:ascii="Times" w:hAnsi="Times" w:eastAsia="Times"/>
          <w:b w:val="0"/>
          <w:i/>
          <w:color w:val="000000"/>
          <w:sz w:val="18"/>
        </w:rPr>
        <w:t>mukarrari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leases in 1887. In the Ramnagar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Estate, we understand the income from the Mahal in the past two years has been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79,000. The Manager of the Bettiah Estate has tried to justify the claim on the ground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custom and supports it on the ground of public policy for the prevention of cattle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poisoning. On the other hand, it is urged that the hide is the legal property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owner of the dead animal and that the present practice grew irregularly out of fees paid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</w:t>
      </w:r>
      <w:r>
        <w:rPr>
          <w:rFonts w:ascii="Times" w:hAnsi="Times" w:eastAsia="Times"/>
          <w:b w:val="0"/>
          <w:i/>
          <w:color w:val="000000"/>
          <w:sz w:val="18"/>
        </w:rPr>
        <w:t>chamars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use of waste land for skinning dead animals.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validity by custom of such a right is one for legal decision. We doubt,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such a custom even where proved can override the natural right of the owner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dead animal to dispose of its hide in any way he pleases. Subject, therefore,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legal right which the landlords may be held to possess, we are of opinion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hides are the property of the owner of the dead animal who is entitled to dispose of </w:t>
      </w:r>
      <w:r>
        <w:rPr>
          <w:rFonts w:ascii="Times" w:hAnsi="Times" w:eastAsia="Times"/>
          <w:b w:val="0"/>
          <w:i w:val="0"/>
          <w:color w:val="000000"/>
          <w:sz w:val="18"/>
        </w:rPr>
        <w:t>them as he wishes, whether by sale or in exchange for services.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EROSENE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IL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ONOPOLY</w:t>
      </w:r>
    </w:p>
    <w:p>
      <w:pPr>
        <w:autoSpaceDN w:val="0"/>
        <w:autoSpaceDE w:val="0"/>
        <w:widowControl/>
        <w:spacing w:line="260" w:lineRule="exact" w:before="1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18. A somewhat similar claim to the monopoly of the trade in kerosene oil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abandoned by the Bettiah Estate and we think that the </w:t>
      </w:r>
      <w:r>
        <w:rPr>
          <w:rFonts w:ascii="Times" w:hAnsi="Times" w:eastAsia="Times"/>
          <w:b w:val="0"/>
          <w:i/>
          <w:color w:val="000000"/>
          <w:sz w:val="18"/>
        </w:rPr>
        <w:t>mukarraridars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derive their claim from the estate should also abandon the practice of issuing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licencesfor the sale of kerosene oil. Such a practice is clearly not legally enforceable </w:t>
      </w:r>
      <w:r>
        <w:rPr>
          <w:rFonts w:ascii="Times" w:hAnsi="Times" w:eastAsia="Times"/>
          <w:b w:val="0"/>
          <w:i w:val="0"/>
          <w:color w:val="000000"/>
          <w:sz w:val="18"/>
        </w:rPr>
        <w:t>and acts detrimentally in restraint of trade.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IGHTS IN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REES</w:t>
      </w:r>
    </w:p>
    <w:p>
      <w:pPr>
        <w:autoSpaceDN w:val="0"/>
        <w:autoSpaceDE w:val="0"/>
        <w:widowControl/>
        <w:spacing w:line="262" w:lineRule="exact" w:before="1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19. A widespread discontent is manifest among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in respect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in trees. The legal position has been ascertained both at the settlement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1892-99 and at the present revision settlement. It appears that trees growing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tenants’ holdings cannot be felled without the consent of the landlord, and half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value of the timber of dead or felled trees belongs to him. The tenant urges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pays rent for the land and the whole produce of it including the trees should belong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him, but, on the other hand, the rent was fixed in consideration of the custom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the legal right of the landlord. The tenant undoubtedly feels the restraint in </w:t>
      </w:r>
      <w:r>
        <w:rPr>
          <w:rFonts w:ascii="Times" w:hAnsi="Times" w:eastAsia="Times"/>
          <w:b w:val="0"/>
          <w:i w:val="0"/>
          <w:color w:val="000000"/>
          <w:sz w:val="18"/>
        </w:rPr>
        <w:t>not being able to take wood even from his own holding when he wants it without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obtaining permission and with the possibility of abuse by subordinates. On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>hand, there is the danger that the handing over of all the trees to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 to their rapid destruction. The district is exceptionally well wooded, and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that in Saran, where the tenants have full rights in trees in lands for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cash rent is paid, no evidence of general denudation is apparent. In view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inconvenience resulting from the present custom, we recommend that in the Bettiah </w:t>
      </w:r>
      <w:r>
        <w:rPr>
          <w:rFonts w:ascii="Times" w:hAnsi="Times" w:eastAsia="Times"/>
          <w:b w:val="0"/>
          <w:i w:val="0"/>
          <w:color w:val="000000"/>
          <w:sz w:val="18"/>
        </w:rPr>
        <w:t>Estate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should be given the option of purchasing the landlord’s half share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timber, the valuation to be made on fair principles, and, in case of disputes,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to assessors. If it is found in practice that applications for purchase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in such large numbers from any particular area as to make it probable that </w:t>
      </w:r>
      <w:r>
        <w:rPr>
          <w:rFonts w:ascii="Times" w:hAnsi="Times" w:eastAsia="Times"/>
          <w:b w:val="0"/>
          <w:i w:val="0"/>
          <w:color w:val="000000"/>
          <w:sz w:val="18"/>
        </w:rPr>
        <w:t>undue denudation might take place, the Estate would be able to limit the option.</w:t>
      </w:r>
    </w:p>
    <w:p>
      <w:pPr>
        <w:autoSpaceDN w:val="0"/>
        <w:autoSpaceDE w:val="0"/>
        <w:widowControl/>
        <w:spacing w:line="240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RAZING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IGHTS</w:t>
      </w:r>
    </w:p>
    <w:p>
      <w:pPr>
        <w:autoSpaceDN w:val="0"/>
        <w:autoSpaceDE w:val="0"/>
        <w:widowControl/>
        <w:spacing w:line="260" w:lineRule="exact" w:before="1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20. During our enquiry, we found that practically all the waste land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recorded as being in the exclusive possession of the landlords, except certain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plots used for communal purposes such as roads, burial grounds, sites for threshing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floors and the like. This permits the landlords to break up all waste for cultivation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enclose it for his exclusive use. It has been urged that this is detrimental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welfare of the village community and provides a weapon of which unfair use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by a bad landlord in cases of dispute with his tenants. There is little doubt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is benefited by some land being left for communal use, not necessarily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to provide for grazing of all the village cattle but at least adequate to provide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cattle with an exercise ground where they can move about freely without undue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risk of trespass on cropped land. We, therefore, recommend that proprietors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 tenure-holders should be advised to set apart suitable plots of land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use in the way suggested, and that the Court of Wards should do this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under their direct management, while in villages on lease a similar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reservation should be made after due enquiry before the renewal of any lease, </w:t>
      </w:r>
      <w:r>
        <w:rPr>
          <w:rFonts w:ascii="Times" w:hAnsi="Times" w:eastAsia="Times"/>
          <w:b w:val="0"/>
          <w:i w:val="0"/>
          <w:color w:val="000000"/>
          <w:sz w:val="18"/>
        </w:rPr>
        <w:t>conditions relating to such reservation being inserted in the lease.</w:t>
      </w:r>
    </w:p>
    <w:p>
      <w:pPr>
        <w:autoSpaceDN w:val="0"/>
        <w:autoSpaceDE w:val="0"/>
        <w:widowControl/>
        <w:spacing w:line="240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ABOUR</w:t>
      </w:r>
    </w:p>
    <w:p>
      <w:pPr>
        <w:autoSpaceDN w:val="0"/>
        <w:autoSpaceDE w:val="0"/>
        <w:widowControl/>
        <w:spacing w:line="262" w:lineRule="exact" w:before="1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21. Complaints were received by us from some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that the rates paid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landlords for labour are inadequate. No claim was urged before us by any landlord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any right over the labour, ploughs or carts of his tenants, and it is admitted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of all kinds should be taken on a voluntary basis and paid for at local market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rates. While it is clearly impossible for us to prescribe suitable rates for all classes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labour, we consider that it would be an advantage for the Bihar Planters’ Association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lay down a minimum scale of wages based on the local market rates to be paid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concerns in membership. We recognize the danger that the minimum might in </w:t>
      </w:r>
      <w:r>
        <w:rPr>
          <w:rFonts w:ascii="Times" w:hAnsi="Times" w:eastAsia="Times"/>
          <w:b w:val="0"/>
          <w:i w:val="0"/>
          <w:color w:val="000000"/>
          <w:sz w:val="18"/>
        </w:rPr>
        <w:t>practice be regarded as the maximum, but rates of wages change slowly and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adoption of the proposal would at least enable the Association to ascertain whether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 was </w:t>
      </w:r>
      <w:r>
        <w:rPr>
          <w:rFonts w:ascii="Times" w:hAnsi="Times" w:eastAsia="Times"/>
          <w:b w:val="0"/>
          <w:i/>
          <w:color w:val="000000"/>
          <w:sz w:val="18"/>
        </w:rPr>
        <w:t>prima facie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paying inadequate wages and to exercise a stronger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control. We, therefore, recommend that all labour should be on a purely voluntary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basis and paid for at local market rates, that a minimum tariff of labour wages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fixed on the basis of local market rates by the Association with the approval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 of the Division, and that this tariff should be revised from time to time </w:t>
      </w:r>
      <w:r>
        <w:rPr>
          <w:rFonts w:ascii="Times" w:hAnsi="Times" w:eastAsia="Times"/>
          <w:b w:val="0"/>
          <w:i w:val="0"/>
          <w:color w:val="000000"/>
          <w:sz w:val="18"/>
        </w:rPr>
        <w:t>in accordance with the local rates.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ART </w:t>
      </w:r>
      <w:r>
        <w:rPr>
          <w:rFonts w:ascii="Times" w:hAnsi="Times" w:eastAsia="Times"/>
          <w:b w:val="0"/>
          <w:i w:val="0"/>
          <w:color w:val="000000"/>
          <w:sz w:val="18"/>
        </w:rPr>
        <w:t>“S</w:t>
      </w:r>
      <w:r>
        <w:rPr>
          <w:rFonts w:ascii="Times" w:hAnsi="Times" w:eastAsia="Times"/>
          <w:b w:val="0"/>
          <w:i w:val="0"/>
          <w:color w:val="000000"/>
          <w:sz w:val="14"/>
        </w:rPr>
        <w:t>ATTAS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</w:p>
    <w:p>
      <w:pPr>
        <w:autoSpaceDN w:val="0"/>
        <w:autoSpaceDE w:val="0"/>
        <w:widowControl/>
        <w:spacing w:line="26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22. Closely connected with the question of labour is the supply of carts.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indigo factories require a number of carts at particular seasons of the year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carting of the indigo crop to the factory and the refuse to the fields. Most factories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 sufficient carts for their ordinary requirements throughout the year, but hire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 carts required on such special occasions. In order to ensure a regular supply of </w:t>
      </w:r>
      <w:r>
        <w:rPr>
          <w:rFonts w:ascii="Times" w:hAnsi="Times" w:eastAsia="Times"/>
          <w:b w:val="0"/>
          <w:i w:val="0"/>
          <w:color w:val="000000"/>
          <w:sz w:val="18"/>
        </w:rPr>
        <w:t>carts, agreements (</w:t>
      </w:r>
      <w:r>
        <w:rPr>
          <w:rFonts w:ascii="Times" w:hAnsi="Times" w:eastAsia="Times"/>
          <w:b w:val="0"/>
          <w:i/>
          <w:color w:val="000000"/>
          <w:sz w:val="18"/>
        </w:rPr>
        <w:t>sattas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are made with the cartmen to supply carts with bullocks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seasons for a fixed period of year at a fixed rate, and the consideration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agreements invariably takes the form of an advance which is in some cases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 to cover the initial cost of a cart and pair of bullocks. Generally,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about Rs. 30 or Rs. 40. We recognize that contracts of this nature are essential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interests of the industry, and the system is unobjectionable provided the rates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paid are fair and the periods not too long, but we consider the periods of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contracts extending in some cases to twenty years are prejudicial to the interests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cartmen. We recommend that the period should be restricted to three years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advance does not exceed Rs. 50, and to a maximum of five years where it exceeds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50, and that the Planters’ Association should enforce on its members a bye-law to </w:t>
      </w:r>
      <w:r>
        <w:rPr>
          <w:rFonts w:ascii="Times" w:hAnsi="Times" w:eastAsia="Times"/>
          <w:b w:val="0"/>
          <w:i w:val="0"/>
          <w:color w:val="000000"/>
          <w:sz w:val="18"/>
        </w:rPr>
        <w:t>this effect.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INES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23. We received some complaints that a few landlords had imposed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retained fines on tenants in particular cases where their own interests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 and no damage of any kind was sustained by them. Such a practice is clearly </w:t>
      </w:r>
      <w:r>
        <w:rPr>
          <w:rFonts w:ascii="Times" w:hAnsi="Times" w:eastAsia="Times"/>
          <w:b w:val="0"/>
          <w:i w:val="0"/>
          <w:color w:val="000000"/>
          <w:sz w:val="18"/>
        </w:rPr>
        <w:t>illegal and the levy of fines, properly so called, should be stopped.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OUNDS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24. The question of pound management in the Champaran district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to our notice. The pounds are largely leased to factories, which has given rise </w:t>
      </w:r>
      <w:r>
        <w:rPr>
          <w:rFonts w:ascii="Times" w:hAnsi="Times" w:eastAsia="Times"/>
          <w:b w:val="0"/>
          <w:i w:val="0"/>
          <w:color w:val="000000"/>
          <w:sz w:val="18"/>
        </w:rPr>
        <w:t>to complaints that they are sometimes used as improper means of coercing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impounding of cattle without cause. While it was impossible for us to enquire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record a finding on individual complaints, the leasing of pounds to landlords may </w:t>
      </w:r>
      <w:r>
        <w:rPr>
          <w:rFonts w:ascii="Times" w:hAnsi="Times" w:eastAsia="Times"/>
          <w:b w:val="0"/>
          <w:i w:val="0"/>
          <w:color w:val="000000"/>
          <w:sz w:val="18"/>
        </w:rPr>
        <w:t>give an opportunity for abuse, and recommend that a trial should be made as 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experiment of the direct management of pounds by the District Board.</w:t>
      </w:r>
    </w:p>
    <w:p>
      <w:pPr>
        <w:autoSpaceDN w:val="0"/>
        <w:autoSpaceDE w:val="0"/>
        <w:widowControl/>
        <w:spacing w:line="240" w:lineRule="exact" w:before="1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ILLAGE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DMINISTRATION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APER</w:t>
      </w:r>
    </w:p>
    <w:p>
      <w:pPr>
        <w:autoSpaceDN w:val="0"/>
        <w:autoSpaceDE w:val="0"/>
        <w:widowControl/>
        <w:spacing w:line="260" w:lineRule="exact" w:before="2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25. We have found that there is no authoritative record of village customs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exists in other provinces of northern India, the procedure followed at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recording various village customs being to make an entry in the village note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does not form part of the Record of Rights. In most provinces, it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desirable to make a regular record of such customs and rights. While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 that communal village life in Bihar is not so strong as in some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provinces, and that some of the matters such as irrigation rights recorded in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administration papers are included in the Record of Rights of Bihar, we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advantage would result from some better authenticated record than the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note of such matters as the right in hides, grazing rights, customs as to house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building and the like. We commend the suggestion to the consideration of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Government.</w:t>
      </w:r>
    </w:p>
    <w:p>
      <w:pPr>
        <w:autoSpaceDN w:val="0"/>
        <w:autoSpaceDE w:val="0"/>
        <w:widowControl/>
        <w:spacing w:line="240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ISCELLANEOUS</w:t>
      </w:r>
    </w:p>
    <w:p>
      <w:pPr>
        <w:autoSpaceDN w:val="0"/>
        <w:autoSpaceDE w:val="0"/>
        <w:widowControl/>
        <w:spacing w:line="260" w:lineRule="exact" w:before="1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26. There are two final recommendations that we desire to make which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designed to secure that full effect is given to the orders which Government may pass.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is that such orders as may be passed should be communicated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vernacular to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by as wide publication as possible. The second is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impressed on the district staff and especially on the staff of the Court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Wards estates that, until Government is satisfied that full effect has been given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orders, an important part of their duties will be to see that these orders are </w:t>
      </w:r>
      <w:r>
        <w:rPr>
          <w:rFonts w:ascii="Times" w:hAnsi="Times" w:eastAsia="Times"/>
          <w:b w:val="0"/>
          <w:i w:val="0"/>
          <w:color w:val="000000"/>
          <w:sz w:val="18"/>
        </w:rPr>
        <w:t>carried out.</w:t>
      </w:r>
    </w:p>
    <w:p>
      <w:pPr>
        <w:autoSpaceDN w:val="0"/>
        <w:autoSpaceDE w:val="0"/>
        <w:widowControl/>
        <w:spacing w:line="240" w:lineRule="exact" w:before="60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F. G.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LY </w:t>
      </w:r>
      <w:r>
        <w:rPr>
          <w:rFonts w:ascii="Times" w:hAnsi="Times" w:eastAsia="Times"/>
          <w:b w:val="0"/>
          <w:i w:val="0"/>
          <w:color w:val="000000"/>
          <w:sz w:val="18"/>
        </w:rPr>
        <w:t>(P</w:t>
      </w:r>
      <w:r>
        <w:rPr>
          <w:rFonts w:ascii="Times" w:hAnsi="Times" w:eastAsia="Times"/>
          <w:b w:val="0"/>
          <w:i w:val="0"/>
          <w:color w:val="000000"/>
          <w:sz w:val="14"/>
        </w:rPr>
        <w:t>RESIDENT</w:t>
      </w:r>
      <w:r>
        <w:rPr>
          <w:rFonts w:ascii="Times" w:hAnsi="Times" w:eastAsia="Times"/>
          <w:b w:val="0"/>
          <w:i w:val="0"/>
          <w:color w:val="000000"/>
          <w:sz w:val="18"/>
        </w:rPr>
        <w:t>),</w:t>
      </w:r>
    </w:p>
    <w:p>
      <w:pPr>
        <w:autoSpaceDN w:val="0"/>
        <w:autoSpaceDE w:val="0"/>
        <w:widowControl/>
        <w:spacing w:line="240" w:lineRule="exact" w:before="60" w:after="0"/>
        <w:ind w:left="0" w:right="8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L.C. A</w:t>
      </w:r>
      <w:r>
        <w:rPr>
          <w:rFonts w:ascii="Times" w:hAnsi="Times" w:eastAsia="Times"/>
          <w:b w:val="0"/>
          <w:i w:val="0"/>
          <w:color w:val="000000"/>
          <w:sz w:val="14"/>
        </w:rPr>
        <w:t>DAMI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2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IRTYANAND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INHA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9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D. J. R</w:t>
      </w:r>
      <w:r>
        <w:rPr>
          <w:rFonts w:ascii="Times" w:hAnsi="Times" w:eastAsia="Times"/>
          <w:b w:val="0"/>
          <w:i w:val="0"/>
          <w:color w:val="000000"/>
          <w:sz w:val="14"/>
        </w:rPr>
        <w:t>EID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10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G. R</w:t>
      </w:r>
      <w:r>
        <w:rPr>
          <w:rFonts w:ascii="Times" w:hAnsi="Times" w:eastAsia="Times"/>
          <w:b w:val="0"/>
          <w:i w:val="0"/>
          <w:color w:val="000000"/>
          <w:sz w:val="14"/>
        </w:rPr>
        <w:t>AINY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7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of the Committee on the Agrarian Condition in Champaran in the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APPENDIX V</w:t>
      </w:r>
    </w:p>
    <w:p>
      <w:pPr>
        <w:autoSpaceDN w:val="0"/>
        <w:autoSpaceDE w:val="0"/>
        <w:widowControl/>
        <w:spacing w:line="244" w:lineRule="exact" w:before="26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ORDER-IN-COUNCIL</w:t>
      </w:r>
    </w:p>
    <w:p>
      <w:pPr>
        <w:autoSpaceDN w:val="0"/>
        <w:autoSpaceDE w:val="0"/>
        <w:widowControl/>
        <w:spacing w:line="220" w:lineRule="exact" w:before="15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October 6, 1917</w:t>
      </w:r>
    </w:p>
    <w:p>
      <w:pPr>
        <w:autoSpaceDN w:val="0"/>
        <w:autoSpaceDE w:val="0"/>
        <w:widowControl/>
        <w:spacing w:line="260" w:lineRule="exact" w:before="1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of the Champaran Agrarian Enquiry Committee was discussed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this afternoon, and it was decided to accept generally the Committee’s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recommendations, and to take steps to give them prompt effect by the issue of a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 and of necessary executive orders, and by emergent legislation.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Ordered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—That a draft resolution on the lines indicated in the course of the </w:t>
      </w:r>
      <w:r>
        <w:rPr>
          <w:rFonts w:ascii="Times" w:hAnsi="Times" w:eastAsia="Times"/>
          <w:b w:val="0"/>
          <w:i w:val="0"/>
          <w:color w:val="000000"/>
          <w:sz w:val="18"/>
        </w:rPr>
        <w:t>discussion be prepared with the least possible delay.</w:t>
      </w:r>
    </w:p>
    <w:p>
      <w:pPr>
        <w:autoSpaceDN w:val="0"/>
        <w:autoSpaceDE w:val="0"/>
        <w:widowControl/>
        <w:spacing w:line="212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Select Documents on Mahatma Gandhi’s Movement </w:t>
      </w:r>
      <w:r>
        <w:rPr>
          <w:rFonts w:ascii="Times" w:hAnsi="Times" w:eastAsia="Times"/>
          <w:b w:val="0"/>
          <w:i/>
          <w:color w:val="000000"/>
          <w:sz w:val="16"/>
        </w:rPr>
        <w:t>in Champaran</w:t>
      </w:r>
      <w:r>
        <w:rPr>
          <w:rFonts w:ascii="Times" w:hAnsi="Times" w:eastAsia="Times"/>
          <w:b w:val="0"/>
          <w:i w:val="0"/>
          <w:color w:val="000000"/>
          <w:sz w:val="16"/>
        </w:rPr>
        <w:t>, No. 190, p. 392</w:t>
      </w:r>
    </w:p>
    <w:p>
      <w:pPr>
        <w:autoSpaceDN w:val="0"/>
        <w:autoSpaceDE w:val="0"/>
        <w:widowControl/>
        <w:spacing w:line="238" w:lineRule="exact" w:before="434" w:after="0"/>
        <w:ind w:left="1296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VI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THE CHAMPARAN AGRARIAN BILL, 1917</w:t>
      </w:r>
    </w:p>
    <w:p>
      <w:pPr>
        <w:autoSpaceDN w:val="0"/>
        <w:autoSpaceDE w:val="0"/>
        <w:widowControl/>
        <w:spacing w:line="260" w:lineRule="exact" w:before="276" w:after="0"/>
        <w:ind w:left="2304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 w:val="0"/>
          <w:color w:val="000000"/>
          <w:sz w:val="14"/>
        </w:rPr>
        <w:t>AS PASSED IN COUNCIL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</w:p>
    <w:p>
      <w:pPr>
        <w:autoSpaceDN w:val="0"/>
        <w:autoSpaceDE w:val="0"/>
        <w:widowControl/>
        <w:spacing w:line="240" w:lineRule="exact" w:before="2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BILL</w:t>
      </w:r>
    </w:p>
    <w:p>
      <w:pPr>
        <w:autoSpaceDN w:val="0"/>
        <w:autoSpaceDE w:val="0"/>
        <w:widowControl/>
        <w:spacing w:line="188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40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ETTLE AND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ETERMINE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ERTAIN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GRARIAN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ISPUTES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</w:p>
    <w:p>
      <w:pPr>
        <w:autoSpaceDN w:val="0"/>
        <w:autoSpaceDE w:val="0"/>
        <w:widowControl/>
        <w:spacing w:line="240" w:lineRule="exact" w:before="2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ISTRICT OF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HAMPARAN</w:t>
      </w:r>
    </w:p>
    <w:p>
      <w:pPr>
        <w:autoSpaceDN w:val="0"/>
        <w:autoSpaceDE w:val="0"/>
        <w:widowControl/>
        <w:spacing w:line="260" w:lineRule="exact" w:before="1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>HEREAS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expedient to settle and determine disputes subsisting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of Champaran between landlords and tenants holding under them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>certain matters.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8"/>
        </w:rPr>
        <w:t>5 G</w:t>
      </w:r>
      <w:r>
        <w:rPr>
          <w:rFonts w:ascii="Times" w:hAnsi="Times" w:eastAsia="Times"/>
          <w:b w:val="0"/>
          <w:i w:val="0"/>
          <w:color w:val="000000"/>
          <w:sz w:val="14"/>
        </w:rPr>
        <w:t>EO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5,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61</w:t>
      </w:r>
    </w:p>
    <w:p>
      <w:pPr>
        <w:autoSpaceDN w:val="0"/>
        <w:autoSpaceDE w:val="0"/>
        <w:widowControl/>
        <w:spacing w:line="260" w:lineRule="exact" w:before="1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ND</w:t>
      </w:r>
      <w:r>
        <w:rPr>
          <w:rFonts w:ascii="Times" w:hAnsi="Times" w:eastAsia="Times"/>
          <w:b w:val="0"/>
          <w:i w:val="0"/>
          <w:color w:val="000000"/>
          <w:sz w:val="14"/>
        </w:rPr>
        <w:t>WHEREAS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previous sanction of the Government of India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obtained under section 79 of the Government of India Act, 1915, to the passing of </w:t>
      </w:r>
      <w:r>
        <w:rPr>
          <w:rFonts w:ascii="Times" w:hAnsi="Times" w:eastAsia="Times"/>
          <w:b w:val="0"/>
          <w:i w:val="0"/>
          <w:color w:val="000000"/>
          <w:sz w:val="18"/>
        </w:rPr>
        <w:t>this Act:—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HORT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ITLE AND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XTENT</w:t>
      </w:r>
    </w:p>
    <w:p>
      <w:pPr>
        <w:autoSpaceDN w:val="0"/>
        <w:tabs>
          <w:tab w:pos="830" w:val="left"/>
          <w:tab w:pos="1190" w:val="left"/>
        </w:tabs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This Act may be called the Champaran Agrarian Act, 1918,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7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1190" w:val="left"/>
        </w:tabs>
        <w:autoSpaceDE w:val="0"/>
        <w:widowControl/>
        <w:spacing w:line="240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 extends to the district of Champaran.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NTERPRETATION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LAUSE</w:t>
      </w:r>
    </w:p>
    <w:p>
      <w:pPr>
        <w:autoSpaceDN w:val="0"/>
        <w:autoSpaceDE w:val="0"/>
        <w:widowControl/>
        <w:spacing w:line="260" w:lineRule="exact" w:before="1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Act all words and expressions defined in the Bengal Tenancy Act,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1885, shall have the meanings assigned to them respectively in that Act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theexpression “record-of-rights” shall mean the record-of-rights finally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>under sub-section (2) of section 103 of the Bengal Tenancy Act, 1885.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BOLITION OF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ERTAIN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ONDITIONS AND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NCIDENTS</w:t>
      </w:r>
    </w:p>
    <w:p>
      <w:pPr>
        <w:autoSpaceDN w:val="0"/>
        <w:autoSpaceDE w:val="0"/>
        <w:widowControl/>
        <w:spacing w:line="26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(1) On and after the commencement of this Act any agreement, lease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contract between a landlord and a tenant holding under him which contains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to set apart the land of his tenancy or any portion thereof for the </w:t>
      </w:r>
      <w:r>
        <w:rPr>
          <w:rFonts w:ascii="Times" w:hAnsi="Times" w:eastAsia="Times"/>
          <w:b w:val="0"/>
          <w:i w:val="0"/>
          <w:color w:val="000000"/>
          <w:sz w:val="18"/>
        </w:rPr>
        <w:t>cultivation of a particular crop shall be void to the extent of such condition: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that if the tenant has in consideration of such condition received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 under an agreement, lease or contract entered into prior to the commencement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Act, he shall be bound to refund such advance or if the condition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partially fulfilled, such proportion of that advance as represents the unfulfilled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portion of the condition, and the amount of the said advance or proportion thereof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is bound to refund shall be determined by an authority to be prescribed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Local Government and the order of such authority shall be final and shall,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application to a civil court, be enforceable as a decree for rent payable in respect of </w:t>
      </w:r>
      <w:r>
        <w:rPr>
          <w:rFonts w:ascii="Times" w:hAnsi="Times" w:eastAsia="Times"/>
          <w:b w:val="0"/>
          <w:i w:val="0"/>
          <w:color w:val="000000"/>
          <w:sz w:val="18"/>
        </w:rPr>
        <w:t>the said tenancy.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On and after the commencement of this Act, a special condition or incident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tenancy to set apart the land of the tenancy or any portion thereof for the </w:t>
      </w:r>
      <w:r>
        <w:rPr>
          <w:rFonts w:ascii="Times" w:hAnsi="Times" w:eastAsia="Times"/>
          <w:b w:val="0"/>
          <w:i w:val="0"/>
          <w:color w:val="000000"/>
          <w:sz w:val="18"/>
        </w:rPr>
        <w:t>cultivation of a particular crop shall not be valid to any extent.</w:t>
      </w:r>
    </w:p>
    <w:p>
      <w:pPr>
        <w:autoSpaceDN w:val="0"/>
        <w:autoSpaceDE w:val="0"/>
        <w:widowControl/>
        <w:spacing w:line="260" w:lineRule="exact" w:before="120" w:after="0"/>
        <w:ind w:left="864" w:right="100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LTERATION OF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ENT IN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IEW OF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UCH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BOLITION AND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OTE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ESULTING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ECORD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8"/>
        </w:rPr>
        <w:t>-R</w:t>
      </w:r>
      <w:r>
        <w:rPr>
          <w:rFonts w:ascii="Times" w:hAnsi="Times" w:eastAsia="Times"/>
          <w:b w:val="0"/>
          <w:i w:val="0"/>
          <w:color w:val="000000"/>
          <w:sz w:val="14"/>
        </w:rPr>
        <w:t>IGHTS</w:t>
      </w:r>
    </w:p>
    <w:p>
      <w:pPr>
        <w:autoSpaceDN w:val="0"/>
        <w:autoSpaceDE w:val="0"/>
        <w:widowControl/>
        <w:spacing w:line="26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(1)(a) Where, in consideration of the release of a tenant from a condition,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condition or incident of the nature described in section 3, the rent payable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tenant has, prior to the first day of October, 1917, been enhanced, the amount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enhancement shall, with effect from the said date, be reduced by twenty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centum in the case of rent payable to Turkaulia, Limited, and by twenty-six per </w:t>
      </w:r>
      <w:r>
        <w:rPr>
          <w:rFonts w:ascii="Times" w:hAnsi="Times" w:eastAsia="Times"/>
          <w:b w:val="0"/>
          <w:i w:val="0"/>
          <w:color w:val="000000"/>
          <w:sz w:val="18"/>
        </w:rPr>
        <w:t>centum in all other cases;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Where a special condition or incident of the nature described in sub-section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of section 3 has been entered in the record-of-rights in respect of a tenancy,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entry of such special condition or incident shall be cancelled and the rent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tenancy shall, with effect from the first day of October, 1917, be enhanced to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extent proportionate to the reduced enhancement allowed under clause (a) in respect of </w:t>
      </w:r>
      <w:r>
        <w:rPr>
          <w:rFonts w:ascii="Times" w:hAnsi="Times" w:eastAsia="Times"/>
          <w:b w:val="0"/>
          <w:i w:val="0"/>
          <w:color w:val="000000"/>
          <w:sz w:val="18"/>
        </w:rPr>
        <w:t>tenancies in the same village or in neighbouring villages belonging to the same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landlord.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A note of the rent of a tenancy resulting from reduction under clause (a)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enhancement under clause (b) of sub-section (1) of the cancellation under clause (b)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sub-section of an entry and of a special condition or incident shall be made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record-of-rights and such note shall, with effect from the 1st day of October; 1917,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deemed part of the record-of-rights and be conclusive evidence of the amount of such </w:t>
      </w:r>
      <w:r>
        <w:rPr>
          <w:rFonts w:ascii="Times" w:hAnsi="Times" w:eastAsia="Times"/>
          <w:b w:val="0"/>
          <w:i w:val="0"/>
          <w:color w:val="000000"/>
          <w:sz w:val="18"/>
        </w:rPr>
        <w:t>rent.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Local Government may by rule prescribe</w:t>
      </w:r>
    </w:p>
    <w:p>
      <w:pPr>
        <w:autoSpaceDN w:val="0"/>
        <w:tabs>
          <w:tab w:pos="1450" w:val="left"/>
        </w:tabs>
        <w:autoSpaceDE w:val="0"/>
        <w:widowControl/>
        <w:spacing w:line="26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authority by whom the proper amount of reduction and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enhancement under the provisions of sub-section (1)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resulting rent of the tenancy shall be determined in each case;</w:t>
      </w:r>
    </w:p>
    <w:p>
      <w:pPr>
        <w:autoSpaceDN w:val="0"/>
        <w:tabs>
          <w:tab w:pos="1450" w:val="left"/>
        </w:tabs>
        <w:autoSpaceDE w:val="0"/>
        <w:widowControl/>
        <w:spacing w:line="26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authority by whom the note referred to in sub-section (2)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be made;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procedure to be followed by any such authority.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decision of the authority prescribed under clause (a) of sub-section </w:t>
      </w:r>
      <w:r>
        <w:rPr>
          <w:rFonts w:ascii="Times" w:hAnsi="Times" w:eastAsia="Times"/>
          <w:b w:val="0"/>
          <w:i w:val="0"/>
          <w:color w:val="000000"/>
          <w:sz w:val="18"/>
        </w:rPr>
        <w:t>(3) shall be final as regards</w:t>
      </w:r>
    </w:p>
    <w:p>
      <w:pPr>
        <w:autoSpaceDN w:val="0"/>
        <w:tabs>
          <w:tab w:pos="1450" w:val="left"/>
        </w:tabs>
        <w:autoSpaceDE w:val="0"/>
        <w:widowControl/>
        <w:spacing w:line="26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the rent payable by a tenant has been enhanced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of the release of the tenant from a condition, special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or incident of the nature described in section 3,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amount of such enhancement;</w:t>
      </w:r>
    </w:p>
    <w:p>
      <w:pPr>
        <w:autoSpaceDN w:val="0"/>
        <w:tabs>
          <w:tab w:pos="1450" w:val="left"/>
        </w:tabs>
        <w:autoSpaceDE w:val="0"/>
        <w:widowControl/>
        <w:spacing w:line="26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any entry in the record-of-rights is an entry of special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or incident of the nature described in sub-section (2)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section 3;</w:t>
      </w:r>
    </w:p>
    <w:p>
      <w:pPr>
        <w:autoSpaceDN w:val="0"/>
        <w:tabs>
          <w:tab w:pos="1450" w:val="left"/>
        </w:tabs>
        <w:autoSpaceDE w:val="0"/>
        <w:widowControl/>
        <w:spacing w:line="26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amount of rent to be noted in the record-of-rights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provisions of sub-section (2);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correctness of any such decision shall not be contested in any suit or </w:t>
      </w:r>
      <w:r>
        <w:rPr>
          <w:rFonts w:ascii="Times" w:hAnsi="Times" w:eastAsia="Times"/>
          <w:b w:val="0"/>
          <w:i w:val="0"/>
          <w:color w:val="000000"/>
          <w:sz w:val="18"/>
        </w:rPr>
        <w:t>proceeding in any court.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56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case of any tenant referred to in clause (a) of sub-section (1),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finally-published entry in the record-of-rights of the rent of his tenancy shall,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suit or proceeding for the recovery of an arrear or rent which accrued due thereon prior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first day of October 1917, be conclusive evidence of amount of the yearly 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payable in respect of such tenancy from the date from which the enhancement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to the end of the </w:t>
      </w:r>
      <w:r>
        <w:rPr>
          <w:rFonts w:ascii="Times" w:hAnsi="Times" w:eastAsia="Times"/>
          <w:b w:val="0"/>
          <w:i/>
          <w:color w:val="000000"/>
          <w:sz w:val="18"/>
        </w:rPr>
        <w:t>Fasli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year 1324.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sub-section shall also apply to such suits and proceedings pending at the </w:t>
      </w:r>
      <w:r>
        <w:rPr>
          <w:rFonts w:ascii="Times" w:hAnsi="Times" w:eastAsia="Times"/>
          <w:b w:val="0"/>
          <w:i w:val="0"/>
          <w:color w:val="000000"/>
          <w:sz w:val="18"/>
        </w:rPr>
        <w:t>commencement of this Act.</w:t>
      </w:r>
    </w:p>
    <w:p>
      <w:pPr>
        <w:autoSpaceDN w:val="0"/>
        <w:autoSpaceDE w:val="0"/>
        <w:widowControl/>
        <w:spacing w:line="260" w:lineRule="exact" w:before="80" w:after="0"/>
        <w:ind w:left="1008" w:right="100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AVING OF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ERTAIN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HORT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ERM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ONTRACTS TO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ELIVER A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PECIFIED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EIGHT OF A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ARTICULAR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ROP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5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in this Act shall prevent a tenant from contracting to deliver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his landlord a specified weight of a particular crop to be grown on the land of his </w:t>
      </w:r>
      <w:r>
        <w:rPr>
          <w:rFonts w:ascii="Times" w:hAnsi="Times" w:eastAsia="Times"/>
          <w:b w:val="0"/>
          <w:i w:val="0"/>
          <w:color w:val="000000"/>
          <w:sz w:val="18"/>
        </w:rPr>
        <w:t>tenancy or any portion thereof:</w:t>
      </w:r>
    </w:p>
    <w:p>
      <w:pPr>
        <w:autoSpaceDN w:val="0"/>
        <w:autoSpaceDE w:val="0"/>
        <w:widowControl/>
        <w:spacing w:line="240" w:lineRule="exact" w:before="60" w:after="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Provided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159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(l)</w:t>
            </w:r>
          </w:p>
          <w:p>
            <w:pPr>
              <w:autoSpaceDN w:val="0"/>
              <w:autoSpaceDE w:val="0"/>
              <w:widowControl/>
              <w:spacing w:line="240" w:lineRule="exact" w:before="5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(2)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(3)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90" w:right="1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That any claim for damages for the breach of such contract shall be based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 a failure to deliver the specified weight and not on a failure to cultivate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any portion of land;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That the term of such contract shall not exceed three years; and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That the value of the produce to be supplied shall be determined by weighment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thereof or by appraisement by arbitrators of the weight thereof.</w:t>
            </w:r>
          </w:p>
        </w:tc>
      </w:tr>
    </w:tbl>
    <w:p>
      <w:pPr>
        <w:autoSpaceDN w:val="0"/>
        <w:autoSpaceDE w:val="0"/>
        <w:widowControl/>
        <w:spacing w:line="240" w:lineRule="exact" w:before="5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ROVISIONS TO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AVE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FFECT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OTWITHSTANDING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NY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NACTMENT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The provisions of this Act shall have effect notwithstanding anything </w:t>
      </w:r>
      <w:r>
        <w:rPr>
          <w:rFonts w:ascii="Times" w:hAnsi="Times" w:eastAsia="Times"/>
          <w:b w:val="0"/>
          <w:i w:val="0"/>
          <w:color w:val="000000"/>
          <w:sz w:val="18"/>
        </w:rPr>
        <w:t>contained in any other enactment.</w:t>
      </w:r>
    </w:p>
    <w:p>
      <w:pPr>
        <w:autoSpaceDN w:val="0"/>
        <w:autoSpaceDE w:val="0"/>
        <w:widowControl/>
        <w:spacing w:line="212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Select Documents on Mahatma Gandhi’s Movement in Champaran</w:t>
      </w:r>
      <w:r>
        <w:rPr>
          <w:rFonts w:ascii="Times" w:hAnsi="Times" w:eastAsia="Times"/>
          <w:b w:val="0"/>
          <w:i/>
          <w:color w:val="000000"/>
          <w:sz w:val="16"/>
        </w:rPr>
        <w:t>, pp. 518-20</w:t>
      </w:r>
    </w:p>
    <w:p>
      <w:pPr>
        <w:autoSpaceDN w:val="0"/>
        <w:autoSpaceDE w:val="0"/>
        <w:widowControl/>
        <w:spacing w:line="266" w:lineRule="exact" w:before="3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autoSpaceDN w:val="0"/>
        <w:autoSpaceDE w:val="0"/>
        <w:widowControl/>
        <w:spacing w:line="292" w:lineRule="exact" w:before="33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CONGRESS-LEAGUE ADDRESS</w:t>
      </w:r>
    </w:p>
    <w:p>
      <w:pPr>
        <w:autoSpaceDN w:val="0"/>
        <w:autoSpaceDE w:val="0"/>
        <w:widowControl/>
        <w:spacing w:line="280" w:lineRule="exact" w:before="106" w:after="0"/>
        <w:ind w:left="499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[DELHI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November 26, 1917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autoSpaceDE w:val="0"/>
        <w:widowControl/>
        <w:spacing w:line="188" w:lineRule="exact" w:before="1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 S,</w:t>
      </w:r>
    </w:p>
    <w:p>
      <w:pPr>
        <w:autoSpaceDN w:val="0"/>
        <w:autoSpaceDE w:val="0"/>
        <w:widowControl/>
        <w:spacing w:line="260" w:lineRule="exact" w:before="9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We, the members of the All-India Committee of the Indian National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of the Council of the All-India Moslem League, welcome you, Sir,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Principal Secretary of State for India, and approach you and Your Excellency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and Governor-General, His Imperial Majesty’s august representative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 of his Government in this country, with feelings of gratitude and hope;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gratitude, in that proposals of reform formulated by the National Congress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Moslem League have received the attention of Your Excellency and of His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Ministers in Great Britain whom you, Sir, represent; hope, in that we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our proposals being just and in full harmony with British history and policy, </w:t>
      </w:r>
      <w:r>
        <w:rPr>
          <w:rFonts w:ascii="Times" w:hAnsi="Times" w:eastAsia="Times"/>
          <w:b w:val="0"/>
          <w:i w:val="0"/>
          <w:color w:val="000000"/>
          <w:sz w:val="18"/>
        </w:rPr>
        <w:t>will meet with favour at your hands.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Sirs, we cannot let this historic occasion pass without acknowledging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and good work that Great Britain has accomplished in India. The protection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land from invasion from without and the establishment of peace and order are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no mean achievements; but it is a prouder title to glory that she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produced a new intellectual awakening a national consciousness and an eager longing </w:t>
      </w:r>
      <w:r>
        <w:rPr>
          <w:rFonts w:ascii="Times" w:hAnsi="Times" w:eastAsia="Times"/>
          <w:b w:val="0"/>
          <w:i w:val="0"/>
          <w:color w:val="000000"/>
          <w:sz w:val="18"/>
        </w:rPr>
        <w:t>for freedom among the heirs of ancient civilization who had unfortunately fallen from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high estate. It was a great truth which Lord Ripon of blessed memory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felicitously uttered when he described educated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as the children of British Rule,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we can assure you, Sirs, that Sir Bartle Frere’s observation is as correct today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made it that no section of the people of India appreciate the advantages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rule more highly than those whose minds have been broadened by the liberal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education which will for all time stand as Britain’s most imperishable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monument in India. The ir very  pol itica l asp irati ons are  a tri bute to the  suc cess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 mis sion in the  Eas t. “Th e pro udest  day  in the  ann als of Eng land” whi ch Lor 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 aulay  for esaw has  com e, and  Ind ians tod ay dem and tha t Sel f-Gov ernme 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 ch Eng lishmen  hav e alw ays fer ventl y bel ieved  to be the  ind ispen sable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 ditio n of sel f-res pecti ng nat ional  lif e. The  Ind ian Nat ional  Con gress , whi 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 owned  Ind ian sta tesma n des cribe d as “th e gre atest  tri umph of Bri 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 inist ratio n and  a cro wn of glo ry to the  gre at Bri tish nat ion” is the  highe 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 ressi 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 s sac red nat ional  asp irati on, and  the  ide al of the  Con gress  is </w:t>
      </w:r>
      <w:r>
        <w:rPr>
          <w:rFonts w:ascii="Times" w:hAnsi="Times" w:eastAsia="Times"/>
          <w:b w:val="0"/>
          <w:i w:val="0"/>
          <w:color w:val="000000"/>
          <w:sz w:val="18"/>
        </w:rPr>
        <w:t>als o the  ide al of the  mos t imp ortan t org aniza tion of Ind ian Mus alman s, the  All 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 ia Mos lem Lea gue. The  aut horit ative  ann ounce ment whi ch was  mad 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 ultan eousl y in England and India on the 20th of August last that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with the complete accord of the Government of India, accept responsible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for India as an integral part of the Empire as the goal of British policy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therefore received by the country with no ordinary feeling of satisfaction.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epoch-making declaration, Sirs, we Indians of all creeds, classes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are deeply beholden to His Majesty’s Government as well as to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India.</w:t>
      </w:r>
    </w:p>
    <w:p>
      <w:pPr>
        <w:autoSpaceDN w:val="0"/>
        <w:autoSpaceDE w:val="0"/>
        <w:widowControl/>
        <w:spacing w:line="280" w:lineRule="exact" w:before="12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submit however that to ensure the early realization of this ideal the reforms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are to be introduced as a first instalment should confer a substantial measure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on the people acting through their chosen representatives in Councils,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further, that the determination of future progress should not, as has been proposed,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entirely to the Government in India and England. It ought to be recognized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of India themselves, as the party principally affected, have a right to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effective voice in the decision of a question which is of such supreme moment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This would be in conformity with the principle of the declaration recently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Prime Minister of England “that the wishes of the inhabitants must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supreme consideration in the resettlement”, and that this formula “is to be applied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equally in the tropical countries”. It is our settled conviction that the best interests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Country and of the Empire demand that full responsible Government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established here as early as practicable. We are therefore anxious to be assured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progress towards the goal shall be reasonably rapid. We hope that this point will </w:t>
      </w:r>
      <w:r>
        <w:rPr>
          <w:rFonts w:ascii="Times" w:hAnsi="Times" w:eastAsia="Times"/>
          <w:b w:val="0"/>
          <w:i w:val="0"/>
          <w:color w:val="000000"/>
          <w:sz w:val="18"/>
        </w:rPr>
        <w:t>be taken into consideration by His Majesty’s Government.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5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not less grateful for the decision to introduce a substantial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instalment of reforms at as early a date as may be practicable. We beg leave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observe, Sirs, that the proceedings of the annual sessions of both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and All-India Moslem League are a living proof of the imperative need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liberal reforms in all directions—constitutional, financial and administrative.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Amelioration of the material condition of the masses as well as the satisfaction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aspirations of the classes has throughout been the anxious concern of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organizations. They have persistently advocated reforms in land revenue policy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administration; measures for the relief of agricultural indebtedness, agricultural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and agricultural improvement; rapid progress in the construction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irrigation works; an active policy of industrial development and technical education;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wider diffusion of education in all its branches; retrenchment of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expenditure and reduction of taxation, pressing heavily on those least able to bear it;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 of the police, and of the system of administration of justice; temperance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reform; lenient forest rules; the improvement of public health, and adequate provision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medical relief; the re-institution of village Panchayats;—all of which are designed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calculated to make life more worth living for the tens of millions of our poorer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countrymen, with whose condition as it is no one can affect to be satisfied. We submit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confidence that educated Indians cannot justly be blamed if the remedial measures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which they have been striving have not been introduced. It is true that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claiming with equal ardour the practical recognition of the rights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legitimately are theirs in their own country; but in doing so they have been actuated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least as much by the earnest desire to exercise them in the interest of their 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favoured brethren as by the prompting of their own national self-respect. If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insistently pleaded for some measure of real power for the representatives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spokesmen of the people in the government of the country, if they have declined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reconcile themselves to a position of subordination and inferiority in administration,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have pressed for the removal of all disabilities and distinction based on racial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religious grounds, if they have expressed their dissatisfaction with the share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assigned to them in the defence of the country, and if they have protested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reactionary and repressive measures, they have done so because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assertion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as Indians is to them a compelling public duty. Neither the National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the Moslem League has ever been slow to acknowledge the value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progressive measures that have been adopted by Government from time to time.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may therefore be permitted to say with the less hesitation that the experience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has convinced us that under the existing system social and economic reform has </w:t>
      </w:r>
      <w:r>
        <w:rPr>
          <w:rFonts w:ascii="Times" w:hAnsi="Times" w:eastAsia="Times"/>
          <w:b w:val="0"/>
          <w:i w:val="0"/>
          <w:color w:val="000000"/>
          <w:sz w:val="18"/>
        </w:rPr>
        <w:t>much less chance than the well-being and advancement of the people demands,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Indian public opinion is more powerless than effectual, service and sectional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interests are not always subordinated to the common weal, and that the system should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so altered as to make the will of the people prevail as far as may be in all matters of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internal administration.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SSENTIAL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EATURES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CHEME</w:t>
      </w:r>
    </w:p>
    <w:p>
      <w:pPr>
        <w:autoSpaceDN w:val="0"/>
        <w:autoSpaceDE w:val="0"/>
        <w:widowControl/>
        <w:spacing w:line="240" w:lineRule="exact" w:before="1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in this conviction, Sirs, that the National Congress and the Moslem League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the constitutional and administrative reforms which they should respectfully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urge on the Government here and in England for present adoption. The Joint Scheme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Reforms is the result of careful deliberation of joint conferences of their committees.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mentioned here that the Memorandum which was submitted to Your Excellency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nineteen-elected members of Your Excellency’s Legislative Council in the autumn of 1916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in accord with the proposals of the Congress and the League. We now ask permission,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Sirs, to dwell on what may be regarded as the essential features of the Scheme of Reforms.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basal principles on which it is founded are, firstly, that the British connection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should be safeguarded, and secondly, that, subject to this fundamental reservation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 and constitution of the Government of India and the Provincial Governments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transformed so as to make them representative of and responsible to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acting through their elected representatives in Councils. To the former end it is proposed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Government of India should continue to own responsibility to His  Maj 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 ernme nt, and  thr ough the m to the  Bri tish Par lia ment,  in mat ters pertaining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relations and the defence of the country. The Legislature is to have no control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Nor will it have any right to interfere with the relations of the Government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States. This being secured, it is urged that in matters of internal administration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 of the Secretary of State should be replaced by control by the Legislature;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similarly devolving power on the provincial Governments, which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turn will own responsibility to their respective Legislatures. It must obviously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 that there should be a strong Indian element in the Executive Governments as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that the Legislative Councils should be expanded and reformed so as to consist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substantial majority of members elected directly by the people on as wide a franchise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possible. And these Councils should be endowed with real and substantial power,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over legislation but also over finance and administration. We venture to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Congress and the Moslem League make no extravagant proposals when they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one-half of the Executive Councillors should be Indians, and that four-fifths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Councils should consist of elected members. Nor, we submit, are the powers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proposed for the latter bodies excessive or impracticable. Adequate safeguards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provided in the Scheme to prevent the adoption of hasty or unsuitable measures—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legislative, financial or administrative; as well as to protect the interests of minorities. In </w:t>
      </w:r>
      <w:r>
        <w:rPr>
          <w:rFonts w:ascii="Times" w:hAnsi="Times" w:eastAsia="Times"/>
          <w:b w:val="0"/>
          <w:i w:val="0"/>
          <w:color w:val="000000"/>
          <w:sz w:val="18"/>
        </w:rPr>
        <w:t>connection with the latter point we beg to invite attention to the provision that no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 proposal affecting communal interests to which three-fourths of the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belonging to that community object, should be proceeded with in any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>Council.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56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reforms relating to the Secretary of State and his Council are suggested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consequential on the reform of the system of government in the country itself.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will, it is trusted, be found to make for economy and for harmony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>authorities in the two countries, without in any way impairing efficiency.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Memora ndum in suppor t of the propos als, which we beg to hand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addres s, the case for reform  is set forth at some length . It discus ses, too,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 ant cognat e subjec t of local self-g overnment and a few urgent ly needed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 strative reform s for the introd uction of which both the Congre ss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  have long been earnes tly appeal ing to Govern ment. The resolu 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 ss and the Moslem  League , the Joint Scheme  of Reform s,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memora ndum of the ninete en member s, are append ed to our Memora ndum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facili tate refere nce. We hope that the countr y will not have to wait longer 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Ripon’s cheris hed scheme  of real local self-g overnment fully carrie d out;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substa ntial Indian ization of the public  servic es for which our late revere 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 yman, Mr. Dadabh oy Naoroj i, labour ed so long and so hard; or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 te separa tion of the judici al servic es and functi ons from the execut ive,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  needed  even more in the intere st of he backwa rd masses s than of the classe 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for such an amendm ent of the Arms Act and Rules as will not only do away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invidi ous racial  discri mination agains t Indian s but empower them to possess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carry arms on conditions similar to those which prevail in other civilized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countries, in most of the States in this very country, and in the case of Europeans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Americans in British India itself. The country has expressed its gratification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removal of the bar against the appointment of Indians as commissioned officers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Army. It trusts that the rules which will regulate their admission will be liberal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open an honourable and patriotic career to the young men of all classes who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satisfy such tests as may be imposed to judge their fitness, that the requisite facilities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their training and examination will be provided in India itself, and that lndians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appointed in reasonably large numbers. It is a grievance of long standing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are not permitted to enlist as volunteers. If, however, the system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volunteering as it has existed is to disappear, it is believed that the Indian Defence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 will not be disbanded after the war, and it is urged that the Indian section of it </w:t>
      </w:r>
      <w:r>
        <w:rPr>
          <w:rFonts w:ascii="Times" w:hAnsi="Times" w:eastAsia="Times"/>
          <w:b w:val="0"/>
          <w:i w:val="0"/>
          <w:color w:val="000000"/>
          <w:sz w:val="18"/>
        </w:rPr>
        <w:t>may be placed on a level of absolute equality with the European.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NDIA’S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TATUS IN THE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MPIRE</w:t>
      </w:r>
    </w:p>
    <w:p>
      <w:pPr>
        <w:autoSpaceDN w:val="0"/>
        <w:autoSpaceDE w:val="0"/>
        <w:widowControl/>
        <w:spacing w:line="260" w:lineRule="exact" w:before="15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taking leave of you, Sirs, we would invite attention to the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subject of India’s status in the Empire. Our claim in one word is that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lifted from the position of a dependency to that of equalitlity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Dominions. The relation of the two should be mutual in the complete sense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term. We submit that if the Dominions are to exercise any rights in relation to India, </w:t>
      </w:r>
      <w:r>
        <w:rPr>
          <w:rFonts w:ascii="Times" w:hAnsi="Times" w:eastAsia="Times"/>
          <w:b w:val="0"/>
          <w:i w:val="0"/>
          <w:color w:val="000000"/>
          <w:sz w:val="18"/>
        </w:rPr>
        <w:t>the latter should have the power to exercise the same rights in relation to them.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7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 Council or Parliament of the Empire which may be constituted at a future date,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should be represented in like manner and in an equal measure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Dominions. Unless this is done, the participation of the Dominions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governance of our country, without a corresponding right in us to participate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governance of them, will mean a lowering of even our present unsatisfactory status,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will arouse the strongest opposition in this country. We hope and trust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18"/>
        </w:rPr>
        <w:t>Majesty’s Government will never entertain any such proposal. In the meantime we 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 that India may be allowed to be represented in the Imperial Conference (and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Imperial Cabinet if any such should be constituted) through persons elected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elected members of our Legislative Councils. We are beholden to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the Government of India for the privilege accorded to India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beginning of this year, of sending three gentlemen to represent her in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 Conference and the Imperial War Cabinet. Nor are we less sensible of the value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unanimous resolution recorded by the former body in favour of the regular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 of India at future ordinary sittings of the Imperial Conference.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 tutional positi on of the Govern ment of India being what it is in relati 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Majest y’s Govern ment on the one side and the people  of India on the other, 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nomine es cannot  have the charac ter of repres entatives or spokes men of the people,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have the Ministers of the Dominions, which are endowed with responsible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In this view of the matter we are constrained to submit that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of transition from the existing system to responsible government,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of this country in the Imperial Conference and the Imperial Cabinet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allowed to be elected by the elected members of the Legislative Councils in </w:t>
      </w:r>
      <w:r>
        <w:rPr>
          <w:rFonts w:ascii="Times" w:hAnsi="Times" w:eastAsia="Times"/>
          <w:b w:val="0"/>
          <w:i w:val="0"/>
          <w:color w:val="000000"/>
          <w:sz w:val="18"/>
        </w:rPr>
        <w:t>India.</w:t>
      </w:r>
    </w:p>
    <w:p>
      <w:pPr>
        <w:autoSpaceDN w:val="0"/>
        <w:autoSpaceDE w:val="0"/>
        <w:widowControl/>
        <w:spacing w:line="220" w:lineRule="exact" w:before="1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Leader, 28-11-1917</w:t>
      </w:r>
    </w:p>
    <w:p>
      <w:pPr>
        <w:autoSpaceDN w:val="0"/>
        <w:autoSpaceDE w:val="0"/>
        <w:widowControl/>
        <w:spacing w:line="266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VIII</w:t>
      </w:r>
    </w:p>
    <w:p>
      <w:pPr>
        <w:autoSpaceDN w:val="0"/>
        <w:autoSpaceDE w:val="0"/>
        <w:widowControl/>
        <w:spacing w:line="27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THE CONGRESS-LEAGUE SCHEME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having regard to the fact that the great communities of India are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inheritors of ancient civilisations and have shown great capacity for government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administration, and to the progress in education and public spirit made by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a century of British Rule, and further having regard to the fact that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of Government does not satisfy the legitimate aspirations of the people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become unsuited to existing conditions and requirements, the Congress is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that the time has come when His Majesty the King-Emperor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pleased to issue a Proclamation announcing that it is the aim and intention of British </w:t>
      </w:r>
      <w:r>
        <w:rPr>
          <w:rFonts w:ascii="Times" w:hAnsi="Times" w:eastAsia="Times"/>
          <w:b w:val="0"/>
          <w:i w:val="0"/>
          <w:color w:val="000000"/>
          <w:sz w:val="18"/>
        </w:rPr>
        <w:t>policy to confer Self-Government on India at an early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That in the reconstruction of the Empire, India shall be lifted towards Self-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by granting the Reforms contained in the scheme prepared by the All-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Congress Committee in concert with the Reform Committee appointed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All-India Muslim League (detailed below).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 the reconstruction of the Empire, India shall be lifted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position of a dependency to that of an equal partner in the Empire with the Self-</w:t>
      </w:r>
      <w:r>
        <w:rPr>
          <w:rFonts w:ascii="Times" w:hAnsi="Times" w:eastAsia="Times"/>
          <w:b w:val="0"/>
          <w:i w:val="0"/>
          <w:color w:val="000000"/>
          <w:sz w:val="18"/>
        </w:rPr>
        <w:t>Governing Dominions.</w:t>
      </w:r>
    </w:p>
    <w:p>
      <w:pPr>
        <w:autoSpaceDN w:val="0"/>
        <w:autoSpaceDE w:val="0"/>
        <w:widowControl/>
        <w:spacing w:line="260" w:lineRule="exact" w:before="406" w:after="0"/>
        <w:ind w:left="1584" w:right="158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REFORM SCHEME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I—P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EGISLATIVE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OUNCILS</w:t>
      </w:r>
    </w:p>
    <w:p>
      <w:pPr>
        <w:autoSpaceDN w:val="0"/>
        <w:autoSpaceDE w:val="0"/>
        <w:widowControl/>
        <w:spacing w:line="260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Legislative Councils shall consist of four-fifths elected and of one-fifth </w:t>
      </w:r>
      <w:r>
        <w:rPr>
          <w:rFonts w:ascii="Times" w:hAnsi="Times" w:eastAsia="Times"/>
          <w:b w:val="0"/>
          <w:i w:val="0"/>
          <w:color w:val="000000"/>
          <w:sz w:val="18"/>
        </w:rPr>
        <w:t>nominated members.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strength shall be not less than 125 members in the major Provinces, and </w:t>
      </w:r>
      <w:r>
        <w:rPr>
          <w:rFonts w:ascii="Times" w:hAnsi="Times" w:eastAsia="Times"/>
          <w:b w:val="0"/>
          <w:i w:val="0"/>
          <w:color w:val="000000"/>
          <w:sz w:val="18"/>
        </w:rPr>
        <w:t>from 50 to 75 in the minor Provinces.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members of Councils should be elected directly by the people on as broad a </w:t>
      </w:r>
      <w:r>
        <w:rPr>
          <w:rFonts w:ascii="Times" w:hAnsi="Times" w:eastAsia="Times"/>
          <w:b w:val="0"/>
          <w:i w:val="0"/>
          <w:color w:val="000000"/>
          <w:sz w:val="18"/>
        </w:rPr>
        <w:t>franchise as possible.</w:t>
      </w:r>
    </w:p>
    <w:p>
      <w:pPr>
        <w:autoSpaceDN w:val="0"/>
        <w:tabs>
          <w:tab w:pos="190" w:val="left"/>
          <w:tab w:pos="550" w:val="left"/>
        </w:tabs>
        <w:autoSpaceDE w:val="0"/>
        <w:widowControl/>
        <w:spacing w:line="276" w:lineRule="exact" w:before="24" w:after="1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Adequate provision should be made for the representation of important minori-ties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election, and the Muslims should be represented through special electorates on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Legislative Councils in the following proportions: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Punjab</w:t>
      </w:r>
      <w:r>
        <w:rPr>
          <w:rFonts w:ascii="Times" w:hAnsi="Times" w:eastAsia="Times"/>
          <w:b w:val="0"/>
          <w:i w:val="0"/>
          <w:strike/>
          <w:color w:val="000000"/>
          <w:sz w:val="20"/>
        </w:rPr>
        <w:t>--</w:t>
      </w:r>
      <w:r>
        <w:rPr>
          <w:rFonts w:ascii="Times" w:hAnsi="Times" w:eastAsia="Times"/>
          <w:b w:val="0"/>
          <w:i w:val="0"/>
          <w:color w:val="000000"/>
          <w:sz w:val="20"/>
        </w:rPr>
        <w:t>One-half of the elected Indian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288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United Provinces—30 p.c.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1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’’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’’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’’</w:t>
            </w:r>
          </w:p>
        </w:tc>
      </w:tr>
      <w:tr>
        <w:trPr>
          <w:trHeight w:hRule="exact" w:val="300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Bengal—40 p.c.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’’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’’</w:t>
            </w:r>
          </w:p>
        </w:tc>
      </w:tr>
      <w:tr>
        <w:trPr>
          <w:trHeight w:hRule="exact" w:val="312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Bihar—25 p.c.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’’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’’</w:t>
            </w:r>
          </w:p>
        </w:tc>
      </w:tr>
      <w:tr>
        <w:trPr>
          <w:trHeight w:hRule="exact" w:val="288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Provinces—15 p.c.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’’</w:t>
            </w:r>
          </w:p>
        </w:tc>
        <w:tc>
          <w:tcPr>
            <w:tcW w:type="dxa" w:w="1629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Madras—15 p.c.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’’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’’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’’</w:t>
            </w:r>
          </w:p>
        </w:tc>
      </w:tr>
      <w:tr>
        <w:trPr>
          <w:trHeight w:hRule="exact" w:val="310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Bombay</w:t>
            </w:r>
            <w:r>
              <w:rPr>
                <w:rFonts w:ascii="Times" w:hAnsi="Times" w:eastAsia="Times"/>
                <w:b w:val="0"/>
                <w:i w:val="0"/>
                <w:strike/>
                <w:color w:val="000000"/>
                <w:sz w:val="20"/>
              </w:rPr>
              <w:t>--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One-third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’’</w:t>
            </w:r>
          </w:p>
        </w:tc>
        <w:tc>
          <w:tcPr>
            <w:tcW w:type="dxa" w:w="162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that no Muslim shall participate in any of the other elections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 or Provincial Legislative Councils, save and except those by electorates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representing special interests.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further that no bill, nor any clause thereof, nor a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introduced by a non-official member affecting one or the other community,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is to be determined by the members of that community in the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concerned, shall be proceeded with, if three-fourths of the members of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in the particular Council, Imperial or Provincial, oppose the bill or any </w:t>
      </w:r>
      <w:r>
        <w:rPr>
          <w:rFonts w:ascii="Times" w:hAnsi="Times" w:eastAsia="Times"/>
          <w:b w:val="0"/>
          <w:i w:val="0"/>
          <w:color w:val="000000"/>
          <w:sz w:val="18"/>
        </w:rPr>
        <w:t>clause thereof or the resolution.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head of the Provincial Government should not be the President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Legislative Council but the Council should have the right of electing its President.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 of asking supplementary questions should not be restricted to the member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putting the original question, but should be allowed to be exercised by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>member.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 (a)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 customs, post, telegraph, mint, salt, opium, railways, army and navy, </w:t>
      </w:r>
      <w:r>
        <w:rPr>
          <w:rFonts w:ascii="Times" w:hAnsi="Times" w:eastAsia="Times"/>
          <w:b w:val="0"/>
          <w:i w:val="0"/>
          <w:color w:val="000000"/>
          <w:sz w:val="18"/>
        </w:rPr>
        <w:t>and tributes from Indian States, all other sources of revenue should be Provincial.</w:t>
      </w:r>
    </w:p>
    <w:p>
      <w:pPr>
        <w:autoSpaceDN w:val="0"/>
        <w:tabs>
          <w:tab w:pos="30" w:val="left"/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should be no divided heads of revenue. The Government of India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provided with fixed contributions from the Provincial Governments, such fixed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contributions being liable to revision when extraordinary and unforeseen </w:t>
      </w:r>
      <w:r>
        <w:rPr>
          <w:rFonts w:ascii="Times" w:hAnsi="Times" w:eastAsia="Times"/>
          <w:b w:val="0"/>
          <w:i w:val="0"/>
          <w:color w:val="000000"/>
          <w:sz w:val="18"/>
        </w:rPr>
        <w:t>contingencies render such revision necessary.</w:t>
      </w:r>
    </w:p>
    <w:p>
      <w:pPr>
        <w:autoSpaceDN w:val="0"/>
        <w:tabs>
          <w:tab w:pos="30" w:val="left"/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Provincial Council should have full authority to deal with all matters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affecting the internal administration of the Province, including the power to raise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loans, to impose and alter taxation and to vote on the Budget. All items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expenditure, and all proposals concerning ways and means for raising the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 should be embodied in Bills and submitted to the Provincial Council for </w:t>
      </w:r>
      <w:r>
        <w:rPr>
          <w:rFonts w:ascii="Times" w:hAnsi="Times" w:eastAsia="Times"/>
          <w:b w:val="0"/>
          <w:i w:val="0"/>
          <w:color w:val="000000"/>
          <w:sz w:val="18"/>
        </w:rPr>
        <w:t>adoption.</w:t>
      </w:r>
    </w:p>
    <w:p>
      <w:pPr>
        <w:autoSpaceDN w:val="0"/>
        <w:tabs>
          <w:tab w:pos="30" w:val="left"/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on all matters within the purview of the Provincial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allowed for discussion in accordance with rules made in that behalf by the </w:t>
      </w:r>
      <w:r>
        <w:rPr>
          <w:rFonts w:ascii="Times" w:hAnsi="Times" w:eastAsia="Times"/>
          <w:b w:val="0"/>
          <w:i w:val="0"/>
          <w:color w:val="000000"/>
          <w:sz w:val="18"/>
        </w:rPr>
        <w:t>Council itself.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(e)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resolution passed by the Provincial Legislative Council shall be binding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Executive Government, unless vetoed by the Governor-in-Council, provided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 that if the resolution is again passed by the Council after an interval of not </w:t>
      </w:r>
      <w:r>
        <w:rPr>
          <w:rFonts w:ascii="Times" w:hAnsi="Times" w:eastAsia="Times"/>
          <w:b w:val="0"/>
          <w:i w:val="0"/>
          <w:color w:val="000000"/>
          <w:sz w:val="18"/>
        </w:rPr>
        <w:t>less than one year, it must be given effect to.</w:t>
      </w:r>
    </w:p>
    <w:p>
      <w:pPr>
        <w:autoSpaceDN w:val="0"/>
        <w:tabs>
          <w:tab w:pos="30" w:val="left"/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(f)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motion for adjournment may be brought forward for the discussion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definite matter of urgent public importance, if supported by not less than one-eighth </w:t>
      </w:r>
      <w:r>
        <w:rPr>
          <w:rFonts w:ascii="Times" w:hAnsi="Times" w:eastAsia="Times"/>
          <w:b w:val="0"/>
          <w:i w:val="0"/>
          <w:color w:val="000000"/>
          <w:sz w:val="18"/>
        </w:rPr>
        <w:t>of the members present.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special meeting of the Provincial Council may be summoned on a </w:t>
      </w:r>
      <w:r>
        <w:rPr>
          <w:rFonts w:ascii="Times" w:hAnsi="Times" w:eastAsia="Times"/>
          <w:b w:val="0"/>
          <w:i w:val="0"/>
          <w:color w:val="000000"/>
          <w:sz w:val="18"/>
        </w:rPr>
        <w:t>requisition by not less than one-eighth of the members present.</w:t>
      </w:r>
    </w:p>
    <w:p>
      <w:pPr>
        <w:autoSpaceDN w:val="0"/>
        <w:tabs>
          <w:tab w:pos="550" w:val="left"/>
          <w:tab w:pos="59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Bill, other than a Money Bill may be introduced in Council in accordance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rules made in that behalf by the Council itself, and the consent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should not be required therefor.</w:t>
      </w:r>
    </w:p>
    <w:p>
      <w:pPr>
        <w:autoSpaceDN w:val="0"/>
        <w:tabs>
          <w:tab w:pos="550" w:val="left"/>
          <w:tab w:pos="10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Bills passed by Provincial Legislatures shall have to receive the assent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Governor </w:t>
      </w:r>
      <w:r>
        <w:rPr>
          <w:rFonts w:ascii="Times" w:hAnsi="Times" w:eastAsia="Times"/>
          <w:b w:val="0"/>
          <w:i w:val="0"/>
          <w:color w:val="000000"/>
          <w:sz w:val="18"/>
        </w:rPr>
        <w:t>before they become law, but may be vetoed by the Governor-General.</w:t>
      </w:r>
    </w:p>
    <w:p>
      <w:pPr>
        <w:autoSpaceDN w:val="0"/>
        <w:tabs>
          <w:tab w:pos="550" w:val="left"/>
          <w:tab w:pos="1930" w:val="left"/>
        </w:tabs>
        <w:autoSpaceDE w:val="0"/>
        <w:widowControl/>
        <w:spacing w:line="302" w:lineRule="exact" w:before="0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term of office of the members shall be five years.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II-P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ROVINC IAL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OVERNM ENTS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head of every Provincial Government shall be a Governor who shall not </w:t>
      </w:r>
      <w:r>
        <w:rPr>
          <w:rFonts w:ascii="Times" w:hAnsi="Times" w:eastAsia="Times"/>
          <w:b w:val="0"/>
          <w:i w:val="0"/>
          <w:color w:val="000000"/>
          <w:sz w:val="18"/>
        </w:rPr>
        <w:t>ordinarily belong to the Indian Civil Service or any of the permanent services.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shall be in every Province an Executive Council which,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Governor, shall constitute the Executive Government of the Province.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Members of the Indian Civil Service shall not ordinarily be appointed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Executive Councils.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Not less than one-half of the members of the Executive Council shall consist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Indians to be elected by the elected members of the Provincial Legislative Council.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term of office of the members shall be five years.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III-I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MPERIA 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EGISLA TIVE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OUNCIL 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strength of the Imperial Legislative Council shall be 150.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Four-fifths of the members shall be elected.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franchise for the Imperial Legislative Council should be widened as far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on </w:t>
      </w:r>
      <w:r>
        <w:rPr>
          <w:rFonts w:ascii="Times" w:hAnsi="Times" w:eastAsia="Times"/>
          <w:b w:val="0"/>
          <w:i w:val="0"/>
          <w:color w:val="000000"/>
          <w:sz w:val="18"/>
        </w:rPr>
        <w:t>the lines of the electorates for Muslims for the Provincial Legislative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Councils, and the elected members of the Provincial Legislative Councils should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an electorate for the return of members of the Imperial Legislative Council.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One-third of the Indian elected members should be Muslims elected by separate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</w:t>
      </w:r>
      <w:r>
        <w:rPr>
          <w:rFonts w:ascii="Times" w:hAnsi="Times" w:eastAsia="Times"/>
          <w:b w:val="0"/>
          <w:i w:val="0"/>
          <w:color w:val="000000"/>
          <w:sz w:val="18"/>
        </w:rPr>
        <w:t>electorates in the several Provinces, in the proportion, as nearly as may be,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which they are represented on the Provincial Legislative Councils by separate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electorates.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provisos to section l, clause 4.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President of the Council shall be elected by the Council itself.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right of asking supplementary questions shall not be restricted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member putting the original question but should be allow to be exercised by any other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 special meeting of the Council may be summoned on a requisition by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less than one-eighth of the members.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 Bill, other than a Money Bill, may be introduced in Council in accordance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rules made in that behalf by the Council itself, and the consent of the Executive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should not be required therefor.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All Bills passed by the Council shall have to receive the assent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Governor-General before they become law.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All financial proposals relating to sources of income and items of expenditure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shall be embodied in Bills. Every such Bill and the Budgets as a whole shall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submitted for the vote of the Imperial Legislative Council.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term of office of members shall be five years.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matters mentioned herein below shall be exclusively under the control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Imperial Legislative Council.</w:t>
      </w:r>
    </w:p>
    <w:p>
      <w:pPr>
        <w:autoSpaceDN w:val="0"/>
        <w:autoSpaceDE w:val="0"/>
        <w:widowControl/>
        <w:spacing w:line="240" w:lineRule="exact" w:before="80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(a) Matters in regard to which uniform legislation for the whole of India is desirable.</w:t>
      </w:r>
    </w:p>
    <w:p>
      <w:pPr>
        <w:autoSpaceDN w:val="0"/>
        <w:autoSpaceDE w:val="0"/>
        <w:widowControl/>
        <w:spacing w:line="240" w:lineRule="exact" w:before="80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(b) Provincial legislation in so far as it may affect inter-Provincial fiscal relations.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(c) Questions affecting purely Imperial Revenue, excepting tributes from Indian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2" w:firstLine="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Questions affecting purely Imperial expenditure, except that no resolution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 Legislative Council shall be binding on the Governor-General-in-Council in </w:t>
      </w:r>
      <w:r>
        <w:rPr>
          <w:rFonts w:ascii="Times" w:hAnsi="Times" w:eastAsia="Times"/>
          <w:b w:val="0"/>
          <w:i w:val="0"/>
          <w:color w:val="000000"/>
          <w:sz w:val="18"/>
        </w:rPr>
        <w:t>respect of military charges for the defence of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(e) The right of revising Indian tariffs and customs duties, of imposing, altering,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removing any tax or cess, modifying the existing system of currency and banking,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granting any aids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bounties to any or all deserving and nascent industries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country.</w:t>
      </w:r>
    </w:p>
    <w:p>
      <w:pPr>
        <w:autoSpaceDN w:val="0"/>
        <w:autoSpaceDE w:val="0"/>
        <w:widowControl/>
        <w:spacing w:line="240" w:lineRule="exact" w:before="60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(f) Resolutions on all matters relating to the administration of the country as a whole.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resolution passed by the Legislative Council should be binding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Executive Government unless vetoed by the Governor-General-in-Council; provided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 that if the resolution is again passed by the Council after an interval of not </w:t>
      </w:r>
      <w:r>
        <w:rPr>
          <w:rFonts w:ascii="Times" w:hAnsi="Times" w:eastAsia="Times"/>
          <w:b w:val="0"/>
          <w:i w:val="0"/>
          <w:color w:val="000000"/>
          <w:sz w:val="18"/>
        </w:rPr>
        <w:t>less than one year, it must be given effect to.</w:t>
      </w:r>
    </w:p>
    <w:p>
      <w:pPr>
        <w:autoSpaceDN w:val="0"/>
        <w:tabs>
          <w:tab w:pos="550" w:val="left"/>
          <w:tab w:pos="18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motion for adjournment may be brought forward for the discussion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definite matter of urgent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importance if supported by not less than one-eighth </w:t>
      </w:r>
      <w:r>
        <w:rPr>
          <w:rFonts w:ascii="Times" w:hAnsi="Times" w:eastAsia="Times"/>
          <w:b w:val="0"/>
          <w:i w:val="0"/>
          <w:color w:val="000000"/>
          <w:sz w:val="18"/>
        </w:rPr>
        <w:t>of the members present.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Crown chooses to exercise its power of veto in regard to a Bill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by the Provincial Legislative Council, or by the Imperial Legislative Council,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should be exercised within twelve months from the date on which it is passed,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Bill shall cease to have effect as from the date on which the fact of such veto is </w:t>
      </w:r>
      <w:r>
        <w:rPr>
          <w:rFonts w:ascii="Times" w:hAnsi="Times" w:eastAsia="Times"/>
          <w:b w:val="0"/>
          <w:i w:val="0"/>
          <w:color w:val="000000"/>
          <w:sz w:val="18"/>
        </w:rPr>
        <w:t>made known to the Legislative Council concerned.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Imperial Legislative Council shall have no power to interfere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India’s direction of the military affairs and the foreign and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relations of India, including the declaration of war, the making of peace and the </w:t>
      </w:r>
      <w:r>
        <w:rPr>
          <w:rFonts w:ascii="Times" w:hAnsi="Times" w:eastAsia="Times"/>
          <w:b w:val="0"/>
          <w:i w:val="0"/>
          <w:color w:val="000000"/>
          <w:sz w:val="18"/>
        </w:rPr>
        <w:t>entering into treaties.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IV-T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OVERNM ENT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Governor-General of India will be the head of the Government of India.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He will have an Executive Council, half of whom shall be Indians.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members should be elected by the elected members of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Legislative Council.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Indian Civil Service shall not ordinarily be appointed to the </w:t>
      </w:r>
      <w:r>
        <w:rPr>
          <w:rFonts w:ascii="Times" w:hAnsi="Times" w:eastAsia="Times"/>
          <w:b w:val="0"/>
          <w:i w:val="0"/>
          <w:color w:val="000000"/>
          <w:sz w:val="18"/>
        </w:rPr>
        <w:t>Executive Council of the Governor-General.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power of making all appointments in the Imperial Civil Services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vest in the Government of India, as constituted under this scheme, due regard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paid to existing interests subject to any laws that may be made by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Legislative Council.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India shall not ordinarily interfere in the local affairs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Province, and powers not specifically given to a Provincial Government shall be </w:t>
      </w:r>
      <w:r>
        <w:rPr>
          <w:rFonts w:ascii="Times" w:hAnsi="Times" w:eastAsia="Times"/>
          <w:b w:val="0"/>
          <w:i w:val="0"/>
          <w:color w:val="000000"/>
          <w:sz w:val="18"/>
        </w:rPr>
        <w:t>deemed to be vested in the former. The authority of the Government of India will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ordinarily be limited to general supervision and superintendence over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legislative and administrative matters the Government of India,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constituted under this scheme, shall, as far as possible, be independent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of State.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system of independent audit of the accounts of the Government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instituted.</w:t>
      </w:r>
    </w:p>
    <w:p>
      <w:pPr>
        <w:autoSpaceDN w:val="0"/>
        <w:autoSpaceDE w:val="0"/>
        <w:widowControl/>
        <w:spacing w:line="266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V-T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OUNCIL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Council of the Secretary of State for India should be abolished.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salary of the Secretary of State should be placed on the British Estimates.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Secretary of State should, as far as possible, occupy the same position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relation to the Government of India, as the Secretary of State for the Colonies does in </w:t>
      </w:r>
      <w:r>
        <w:rPr>
          <w:rFonts w:ascii="Times" w:hAnsi="Times" w:eastAsia="Times"/>
          <w:b w:val="0"/>
          <w:i w:val="0"/>
          <w:color w:val="000000"/>
          <w:sz w:val="18"/>
        </w:rPr>
        <w:t>relation to the Governments of the Self-Governing Dominions.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Secretary of State for India should be assisted by two Permanent Under-</w:t>
      </w:r>
      <w:r>
        <w:rPr>
          <w:rFonts w:ascii="Times" w:hAnsi="Times" w:eastAsia="Times"/>
          <w:b w:val="0"/>
          <w:i w:val="0"/>
          <w:color w:val="000000"/>
          <w:sz w:val="18"/>
        </w:rPr>
        <w:t>Secretaries, one of whom should always be an Indian.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VI—I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AND THE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MPIRE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any Council or other body which may be constituted or convened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or control of Imperial affairs, India shall be adequately represented in like </w:t>
      </w:r>
      <w:r>
        <w:rPr>
          <w:rFonts w:ascii="Times" w:hAnsi="Times" w:eastAsia="Times"/>
          <w:b w:val="0"/>
          <w:i w:val="0"/>
          <w:color w:val="000000"/>
          <w:sz w:val="18"/>
        </w:rPr>
        <w:t>manner with the Dominions and with equal rights.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should be placed on a footing of equality in respect of status and rights </w:t>
      </w:r>
      <w:r>
        <w:rPr>
          <w:rFonts w:ascii="Times" w:hAnsi="Times" w:eastAsia="Times"/>
          <w:b w:val="0"/>
          <w:i w:val="0"/>
          <w:color w:val="000000"/>
          <w:sz w:val="18"/>
        </w:rPr>
        <w:t>of citizenship with other subjects of His Majesty the King throughout the Empire.</w:t>
      </w:r>
    </w:p>
    <w:p>
      <w:pPr>
        <w:autoSpaceDN w:val="0"/>
        <w:autoSpaceDE w:val="0"/>
        <w:widowControl/>
        <w:spacing w:line="266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VII-M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ILITAR Y AND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ATTERS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military and naval services of His Majesty, both in their commissioned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non-commissioned ranks, should be thrown open to Indians and adequate </w:t>
      </w:r>
      <w:r>
        <w:rPr>
          <w:rFonts w:ascii="Times" w:hAnsi="Times" w:eastAsia="Times"/>
          <w:b w:val="0"/>
          <w:i w:val="0"/>
          <w:color w:val="000000"/>
          <w:sz w:val="18"/>
        </w:rPr>
        <w:t>provision should be made for their selection, training and instruction in India.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Indians should be allowed to enlist as volunteers.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Executive Officers in India shall have no judicial powers entrusted to them,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judiciary in every Province shall be placed under the highest Court of that </w:t>
      </w:r>
      <w:r>
        <w:rPr>
          <w:rFonts w:ascii="Times" w:hAnsi="Times" w:eastAsia="Times"/>
          <w:b w:val="0"/>
          <w:i w:val="0"/>
          <w:color w:val="000000"/>
          <w:sz w:val="18"/>
        </w:rPr>
        <w:t>Province.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History of the Indian National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>Vol.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IX</w:t>
      </w:r>
    </w:p>
    <w:p>
      <w:pPr>
        <w:autoSpaceDN w:val="0"/>
        <w:autoSpaceDE w:val="0"/>
        <w:widowControl/>
        <w:spacing w:line="270" w:lineRule="exact" w:before="214" w:after="0"/>
        <w:ind w:left="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EXTRACT FROM J.T. WHITT</w:t>
      </w:r>
      <w:r>
        <w:rPr>
          <w:rFonts w:ascii="Times" w:hAnsi="Times" w:eastAsia="Times"/>
          <w:b w:val="0"/>
          <w:i/>
          <w:color w:val="000000"/>
          <w:sz w:val="18"/>
        </w:rPr>
        <w:t>Y</w:t>
      </w:r>
      <w:r>
        <w:rPr>
          <w:rFonts w:ascii="Times" w:hAnsi="Times" w:eastAsia="Times"/>
          <w:b w:val="0"/>
          <w:i/>
          <w:color w:val="000000"/>
          <w:sz w:val="22"/>
        </w:rPr>
        <w:t>’S LETTER TO L. F. MORSHEAD</w:t>
      </w:r>
    </w:p>
    <w:p>
      <w:pPr>
        <w:autoSpaceDN w:val="0"/>
        <w:autoSpaceDE w:val="0"/>
        <w:widowControl/>
        <w:spacing w:line="280" w:lineRule="exact" w:before="110" w:after="0"/>
        <w:ind w:left="499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November 17, 1917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tabs>
          <w:tab w:pos="550" w:val="left"/>
          <w:tab w:pos="3150" w:val="left"/>
          <w:tab w:pos="3450" w:val="left"/>
          <w:tab w:pos="3830" w:val="left"/>
          <w:tab w:pos="4390" w:val="left"/>
          <w:tab w:pos="5270" w:val="left"/>
          <w:tab w:pos="5750" w:val="left"/>
          <w:tab w:pos="609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It is a fact that very exaggerated ideas as regards Mr. Gandhi’s position are </w:t>
      </w:r>
      <w:r>
        <w:rPr>
          <w:rFonts w:ascii="Times" w:hAnsi="Times" w:eastAsia="Times"/>
          <w:b w:val="0"/>
          <w:i w:val="0"/>
          <w:color w:val="000000"/>
          <w:sz w:val="18"/>
        </w:rPr>
        <w:t>held by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but I hear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he has given directions of which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disapprove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 to obey him. I am told for instance that in the Turkaulia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Dehat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advised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should pay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 the 20 per cent </w:t>
      </w:r>
      <w:r>
        <w:rPr>
          <w:rFonts w:ascii="Times" w:hAnsi="Times" w:eastAsia="Times"/>
          <w:b w:val="0"/>
          <w:i w:val="0"/>
          <w:color w:val="000000"/>
          <w:sz w:val="18"/>
        </w:rPr>
        <w:t>agreed on they said definitely that they would do no such thing and are now saying</w:t>
      </w:r>
      <w:r>
        <w:rPr>
          <w:rFonts w:ascii="Times" w:hAnsi="Times" w:eastAsia="Times"/>
          <w:b w:val="0"/>
          <w:i w:val="0"/>
          <w:color w:val="000000"/>
          <w:sz w:val="18"/>
        </w:rPr>
        <w:t>“Who is Gandhi?”</w:t>
      </w:r>
    </w:p>
    <w:p>
      <w:pPr>
        <w:autoSpaceDN w:val="0"/>
        <w:autoSpaceDE w:val="0"/>
        <w:widowControl/>
        <w:spacing w:line="258" w:lineRule="exact" w:before="6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Two days ago Mr. Gandhi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me to say that he had a number of enquiries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why enhancement suits in villages where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been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still going on although no enhancement was to be taken for seven years.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struck me that the enquiry showed an extraordinary lack of knowledge of the law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subject and the position generally. Obviously we are not going to withdraw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 as we merely intend to remit the enhancement for seven years but must have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recorded as legal rent and in any case we have as yet no reliable information as to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have actually paid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 replied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Mr. Gandhi that he was under a misapprehension which I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glad to explain to him if he would call on me but that at the same time I wished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out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not been to me and that I did not approve of having an </w:t>
      </w:r>
      <w:r>
        <w:rPr>
          <w:rFonts w:ascii="Times" w:hAnsi="Times" w:eastAsia="Times"/>
          <w:b w:val="0"/>
          <w:i w:val="0"/>
          <w:color w:val="000000"/>
          <w:sz w:val="18"/>
        </w:rPr>
        <w:t>intermediary in matters which I can deal with myself.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His reply was to the effect that he could not understand Government Offi-</w:t>
      </w:r>
      <w:r>
        <w:rPr>
          <w:rFonts w:ascii="Times" w:hAnsi="Times" w:eastAsia="Times"/>
          <w:b w:val="0"/>
          <w:i w:val="0"/>
          <w:color w:val="000000"/>
          <w:sz w:val="18"/>
        </w:rPr>
        <w:t>cers refusing the assistance of public men who are in closer touch with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they could hope to be when both were working with the same object. He said he </w:t>
      </w:r>
      <w:r>
        <w:rPr>
          <w:rFonts w:ascii="Times" w:hAnsi="Times" w:eastAsia="Times"/>
          <w:b w:val="0"/>
          <w:i w:val="0"/>
          <w:color w:val="000000"/>
          <w:sz w:val="18"/>
        </w:rPr>
        <w:t>did not wish to come and see me on sufferance.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replied that the matter in which he had intervened between me and my tenants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one of no difficulty whatever, [one] on which I required no assistance from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outsiders and that I objected to the introduction of an intermediary which prevented </w:t>
      </w:r>
      <w:r>
        <w:rPr>
          <w:rFonts w:ascii="Times" w:hAnsi="Times" w:eastAsia="Times"/>
          <w:b w:val="0"/>
          <w:i w:val="0"/>
          <w:color w:val="000000"/>
          <w:sz w:val="18"/>
        </w:rPr>
        <w:t>me from being in direct touch with my own tenants.</w:t>
      </w:r>
    </w:p>
    <w:p>
      <w:pPr>
        <w:autoSpaceDN w:val="0"/>
        <w:tabs>
          <w:tab w:pos="550" w:val="left"/>
          <w:tab w:pos="4250" w:val="left"/>
        </w:tabs>
        <w:autoSpaceDE w:val="0"/>
        <w:widowControl/>
        <w:spacing w:line="26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Mr. Gandhi refused to admit that his intervention was not justified, but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expressed his wish to see me as regards his education </w:t>
      </w:r>
      <w:r>
        <w:rPr>
          <w:rFonts w:ascii="Times" w:hAnsi="Times" w:eastAsia="Times"/>
          <w:b w:val="0"/>
          <w:i w:val="0"/>
          <w:color w:val="000000"/>
          <w:sz w:val="20"/>
        </w:rPr>
        <w:t>policy.</w:t>
      </w:r>
    </w:p>
    <w:p>
      <w:pPr>
        <w:autoSpaceDN w:val="0"/>
        <w:autoSpaceDE w:val="0"/>
        <w:widowControl/>
        <w:spacing w:line="240" w:lineRule="exact" w:before="6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correspondence referred to in this letter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499</w:t>
      </w:r>
    </w:p>
    <w:p>
      <w:pPr>
        <w:sectPr>
          <w:pgSz w:w="9360" w:h="12960"/>
          <w:pgMar w:top="66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saw him and had a long talk with him and discussed the various points raised </w:t>
      </w:r>
      <w:r>
        <w:rPr>
          <w:rFonts w:ascii="Times" w:hAnsi="Times" w:eastAsia="Times"/>
          <w:b w:val="0"/>
          <w:i w:val="0"/>
          <w:color w:val="000000"/>
          <w:sz w:val="18"/>
        </w:rPr>
        <w:t>in the Commission’s report.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always in conversation I found him generally very reasonable.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regret at the sudden breaking up of indigo cultivation. His own view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some time might have been given. He told me that the refusal to pay rent is due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stupidity of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misinterpreted the orders passed. Whenever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to him he explained to them that they must pay rent as usual. His own wish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says now is to utilize his position and any gratitude which he has earned from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introduce sanitary ideas and improve agricultural methods. He wishes to </w:t>
      </w:r>
      <w:r>
        <w:rPr>
          <w:rFonts w:ascii="Times" w:hAnsi="Times" w:eastAsia="Times"/>
          <w:b w:val="0"/>
          <w:i w:val="0"/>
          <w:color w:val="000000"/>
          <w:sz w:val="18"/>
        </w:rPr>
        <w:t>improve the relations of planters and their tenants as far as it is in his power to do so.</w:t>
      </w:r>
    </w:p>
    <w:p>
      <w:pPr>
        <w:autoSpaceDN w:val="0"/>
        <w:autoSpaceDE w:val="0"/>
        <w:widowControl/>
        <w:spacing w:line="254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approved of the action of his lieutenant in going out to enquire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alleged disturbance in Ammon’s </w:t>
      </w:r>
      <w:r>
        <w:rPr>
          <w:rFonts w:ascii="Times" w:hAnsi="Times" w:eastAsia="Times"/>
          <w:b w:val="0"/>
          <w:i/>
          <w:color w:val="000000"/>
          <w:sz w:val="18"/>
        </w:rPr>
        <w:t>dehat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in which the police were said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implicated, and this being so he would no doubt be prepared to make similar enquiries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asked to do so by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still consider that Mr. Gandhi himself is disinterested in his ultimate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motives, but in order to strengthen and secure his position he has to make 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methods and instruments which are sure to become a danger to the peace of the </w:t>
      </w:r>
      <w:r>
        <w:rPr>
          <w:rFonts w:ascii="Times" w:hAnsi="Times" w:eastAsia="Times"/>
          <w:b w:val="0"/>
          <w:i w:val="0"/>
          <w:color w:val="000000"/>
          <w:sz w:val="18"/>
        </w:rPr>
        <w:t>district.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As regards the non-payment of rent and the interference with landlords’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admitted rights, he would certainly be on the side of the law and would advise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accordingly. To this extent at the present time his presence in the district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likely to do good rather than harm. At the same time he must be a continued centre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agitation. He has not been accepted as an arbitrator who will be fair to the interests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parties, but as a champion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Planters and it will be </w:t>
      </w:r>
      <w:r>
        <w:rPr>
          <w:rFonts w:ascii="Times" w:hAnsi="Times" w:eastAsia="Times"/>
          <w:b w:val="0"/>
          <w:i w:val="0"/>
          <w:color w:val="000000"/>
          <w:sz w:val="18"/>
        </w:rPr>
        <w:t>impossible for him to avoid being a storm-centre.</w:t>
      </w:r>
    </w:p>
    <w:p>
      <w:pPr>
        <w:autoSpaceDN w:val="0"/>
        <w:autoSpaceDE w:val="0"/>
        <w:widowControl/>
        <w:spacing w:line="220" w:lineRule="exact" w:before="5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0" w:right="1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J. T. W</w:t>
      </w:r>
      <w:r>
        <w:rPr>
          <w:rFonts w:ascii="Times" w:hAnsi="Times" w:eastAsia="Times"/>
          <w:b w:val="0"/>
          <w:i w:val="0"/>
          <w:color w:val="000000"/>
          <w:sz w:val="16"/>
        </w:rPr>
        <w:t>HITTY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Select  Docume nts on Mahatm a Gandhi ’s Moveme nt in Champa ran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</w:t>
      </w:r>
    </w:p>
    <w:p>
      <w:pPr>
        <w:autoSpaceDN w:val="0"/>
        <w:autoSpaceDE w:val="0"/>
        <w:widowControl/>
        <w:spacing w:line="27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EXTRACTS FROM OFFICIAL CORRESPONDENCE AND NOTES</w:t>
      </w:r>
    </w:p>
    <w:p>
      <w:pPr>
        <w:autoSpaceDN w:val="0"/>
        <w:autoSpaceDE w:val="0"/>
        <w:widowControl/>
        <w:spacing w:line="240" w:lineRule="exact" w:before="1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(a) LETTER FROM J. L. MERRIMAN</w:t>
      </w:r>
    </w:p>
    <w:p>
      <w:pPr>
        <w:autoSpaceDN w:val="0"/>
        <w:autoSpaceDE w:val="0"/>
        <w:widowControl/>
        <w:spacing w:line="240" w:lineRule="exact" w:before="10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MOTIHARI</w:t>
      </w:r>
    </w:p>
    <w:p>
      <w:pPr>
        <w:autoSpaceDN w:val="0"/>
        <w:autoSpaceDE w:val="0"/>
        <w:widowControl/>
        <w:spacing w:line="220" w:lineRule="exact" w:before="98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November 18, 1917</w:t>
      </w:r>
    </w:p>
    <w:p>
      <w:pPr>
        <w:autoSpaceDN w:val="0"/>
        <w:autoSpaceDE w:val="0"/>
        <w:widowControl/>
        <w:spacing w:line="188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 R MR. GANDH I,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to acknowledge your letter of 14-11-1917 instt.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interested to hear of your attempt to found schools. I shall be glad to hear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about this, regarding the class of schools you propose to open, and the type of </w:t>
      </w:r>
      <w:r>
        <w:rPr>
          <w:rFonts w:ascii="Times" w:hAnsi="Times" w:eastAsia="Times"/>
          <w:b w:val="0"/>
          <w:i w:val="0"/>
          <w:color w:val="000000"/>
          <w:sz w:val="18"/>
        </w:rPr>
        <w:t>education to be imparted. Also the places where you open them.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With regard to your letter of 17th instant about the matter of certain ryots’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complaints that they had been compelled to sign certain documents. . . they are at </w:t>
      </w:r>
      <w:r>
        <w:rPr>
          <w:rFonts w:ascii="Times" w:hAnsi="Times" w:eastAsia="Times"/>
          <w:b w:val="0"/>
          <w:i w:val="0"/>
          <w:color w:val="000000"/>
          <w:sz w:val="18"/>
        </w:rPr>
        <w:t>liberty to go to the court if they think they have been victimized.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quite unable to listen to any observations in a case which is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courts, which might tend to prejudice the merit of the court . . . I am glad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do not intend to impart your observations to me regarding a case brought by </w:t>
      </w:r>
      <w:r>
        <w:rPr>
          <w:rFonts w:ascii="Times" w:hAnsi="Times" w:eastAsia="Times"/>
          <w:b w:val="0"/>
          <w:i w:val="0"/>
          <w:color w:val="000000"/>
          <w:sz w:val="18"/>
        </w:rPr>
        <w:t>Sheoratan Nonia.</w:t>
      </w:r>
    </w:p>
    <w:p>
      <w:pPr>
        <w:autoSpaceDN w:val="0"/>
        <w:autoSpaceDE w:val="0"/>
        <w:widowControl/>
        <w:spacing w:line="240" w:lineRule="exact" w:before="60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J. L. M</w:t>
      </w:r>
      <w:r>
        <w:rPr>
          <w:rFonts w:ascii="Times" w:hAnsi="Times" w:eastAsia="Times"/>
          <w:b w:val="0"/>
          <w:i w:val="0"/>
          <w:color w:val="000000"/>
          <w:sz w:val="16"/>
        </w:rPr>
        <w:t>ERRIMAN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(b) J. L.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ERRIMAN’S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ETTER TO </w:t>
      </w:r>
      <w:r>
        <w:rPr>
          <w:rFonts w:ascii="Times" w:hAnsi="Times" w:eastAsia="Times"/>
          <w:b w:val="0"/>
          <w:i w:val="0"/>
          <w:color w:val="000000"/>
          <w:sz w:val="20"/>
        </w:rPr>
        <w:t>L. F. M</w:t>
      </w:r>
      <w:r>
        <w:rPr>
          <w:rFonts w:ascii="Times" w:hAnsi="Times" w:eastAsia="Times"/>
          <w:b w:val="0"/>
          <w:i w:val="0"/>
          <w:color w:val="000000"/>
          <w:sz w:val="16"/>
        </w:rPr>
        <w:t>ORSHEAD</w:t>
      </w:r>
    </w:p>
    <w:p>
      <w:pPr>
        <w:autoSpaceDN w:val="0"/>
        <w:autoSpaceDE w:val="0"/>
        <w:widowControl/>
        <w:spacing w:line="240" w:lineRule="exact" w:before="174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98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November 24, 1917</w:t>
      </w:r>
    </w:p>
    <w:p>
      <w:pPr>
        <w:autoSpaceDN w:val="0"/>
        <w:autoSpaceDE w:val="0"/>
        <w:widowControl/>
        <w:spacing w:line="188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DEA R MR.  MORS HEAD, 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fortnightly confidential report.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general situation gets no easier, rather the reverse. I regret to report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recent Government vernacular notice appears to have tended to increase its </w:t>
      </w:r>
      <w:r>
        <w:rPr>
          <w:rFonts w:ascii="Times" w:hAnsi="Times" w:eastAsia="Times"/>
          <w:b w:val="0"/>
          <w:i w:val="0"/>
          <w:color w:val="000000"/>
          <w:sz w:val="18"/>
        </w:rPr>
        <w:t>difficulty.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..  t he re  a pp ea r s t o b e a  r ec ru d es ce n ce  o f e xc it e me nt  c oi nc i di 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 it h M r.  G an dh i ’ s r et ur n  a nd  t he  a nn ou n ce me n t o f t he  G ov er n me nt ’ 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 es ol u ti on 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is again with us, though he has just written to inform me that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away for a fortnight. I informed you of the interview I had with him on 9th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1917. He has been very active since his arrival early in the month. He has </w:t>
      </w:r>
      <w:r>
        <w:rPr>
          <w:rFonts w:ascii="Times" w:hAnsi="Times" w:eastAsia="Times"/>
          <w:b w:val="0"/>
          <w:i w:val="0"/>
          <w:color w:val="000000"/>
          <w:sz w:val="18"/>
        </w:rPr>
        <w:t>started founding schools at the following places: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501</w:t>
      </w:r>
    </w:p>
    <w:p>
      <w:pPr>
        <w:sectPr>
          <w:pgSz w:w="9360" w:h="12960"/>
          <w:pgMar w:top="744" w:right="138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Barharwa-ne-Dhaka—in charge of Mr. and Mrs. Gokhalay, the latter being a</w:t>
      </w:r>
      <w:r>
        <w:rPr>
          <w:rFonts w:ascii="Times" w:hAnsi="Times" w:eastAsia="Times"/>
          <w:b w:val="0"/>
          <w:i w:val="0"/>
          <w:color w:val="000000"/>
          <w:sz w:val="18"/>
        </w:rPr>
        <w:t>“trained nurse and midwife”.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 ti har wa —in  ch ar ge of  Mr . So ma n, “a  pu bl ic wo rk er fr om  Be lg aum ”, </w:t>
      </w:r>
      <w:r>
        <w:rPr>
          <w:rFonts w:ascii="Times" w:hAnsi="Times" w:eastAsia="Times"/>
          <w:b w:val="0"/>
          <w:i w:val="0"/>
          <w:color w:val="000000"/>
          <w:sz w:val="18"/>
        </w:rPr>
        <w:t>Mr . Ba lk ris hn a, “a  yo un g ma n fr om  Gu ja rat ” an d Mr s.  Ga nd hi he rs elf 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Belwa, P. S. Shikarpur, near Belwa Factory.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solicit instructions as to the attitude to be adopted to Mr. Gandhi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 and hygienic propaganda. Am I to encourage him in his work before </w:t>
      </w:r>
      <w:r>
        <w:rPr>
          <w:rFonts w:ascii="Times" w:hAnsi="Times" w:eastAsia="Times"/>
          <w:b w:val="0"/>
          <w:i w:val="0"/>
          <w:color w:val="000000"/>
          <w:sz w:val="18"/>
        </w:rPr>
        <w:t>satisfying myself of its character, or am I to adopt a neutral attitude.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not prepared as yet to make any comments either on the nature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 given by him or on the character of his followers. I know nothing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Personally I think that if they are genuinely interested in the matter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profess, they will soon get sick of trying to teach hygiene to the Bihari cultivator.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has been trying to get subscriptions for his schools, but has been met </w:t>
      </w:r>
      <w:r>
        <w:rPr>
          <w:rFonts w:ascii="Times" w:hAnsi="Times" w:eastAsia="Times"/>
          <w:b w:val="0"/>
          <w:i w:val="0"/>
          <w:color w:val="000000"/>
          <w:sz w:val="18"/>
        </w:rPr>
        <w:t>with a very modified enthusiasm from local Indians in this respect.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Similarly I would like instructions as to my attitude with regard to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other activities He is not confining himself to hygienic and educational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only. He has been making personal enquiries at Belwa (the place at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also founded a school) concerning the recent case brought by Sheoratan Nonia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Ammon of Belwa Factory, in connection with which I reported the conduct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Babu Janakdhari Prasad in my official letter of the 27th October last. Mr. Gandhi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offered to make “observations” on the case to me after it has been judicially decided.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has also been enquiring into the question of some agreements executed by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Seeraha Factory. I learn from Mr. Ammon that at Belwa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a kind of formal enquiry, and took the depositions of complainant and some </w:t>
      </w:r>
      <w:r>
        <w:rPr>
          <w:rFonts w:ascii="Times" w:hAnsi="Times" w:eastAsia="Times"/>
          <w:b w:val="0"/>
          <w:i w:val="0"/>
          <w:color w:val="000000"/>
          <w:sz w:val="18"/>
        </w:rPr>
        <w:t>witnesses.</w:t>
      </w:r>
    </w:p>
    <w:p>
      <w:pPr>
        <w:autoSpaceDN w:val="0"/>
        <w:autoSpaceDE w:val="0"/>
        <w:widowControl/>
        <w:spacing w:line="260" w:lineRule="exact" w:before="6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a public officer, I presume, I should welcome friendly assistance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outside. At the same time the practice of independent enquiries into cases actually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pending before the course appears to me to be open to grave abuses, especially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concerned are, as in Champaran, ignorant, ill-balanced and prone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untruthfulness. Mr. Gandhi himself, quite possibly with justice, claims to be wholly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impartial, but the impartiality of many of his assistants is open to suspicion,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them be not above “doctoring” a case to suit themselves. Mr. Gandhi has,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believe, previously given assurance that he would only interfere in cases where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clearly victimized. But I submit that Mr.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judgment is fallible. It appears to be quite impossible to make such distinction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cases. The practice must be countenanced in all cases or in none. I ask for </w:t>
      </w:r>
      <w:r>
        <w:rPr>
          <w:rFonts w:ascii="Times" w:hAnsi="Times" w:eastAsia="Times"/>
          <w:b w:val="0"/>
          <w:i w:val="0"/>
          <w:color w:val="000000"/>
          <w:sz w:val="18"/>
        </w:rPr>
        <w:t>guidance on this point.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 h reg ard to the  imp ortat ion of “vo lunte ers” fro m Bel gaum,  Guj arat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 bay rep orted  in par a 9, I sho uld als o lik e to be inf ormed  of the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8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Government. Mr. McPherson in a D. O. letter no. 2577C-1571/II of 1917,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20th July, 1917, to Heycock, instructed Heycock to inform Mr. Gandhi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(Heycock) was ‘‘not aware of the attitude Government will adopt towards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importation of “volunteers”. May I now enquire if Government will communicate to </w:t>
      </w:r>
      <w:r>
        <w:rPr>
          <w:rFonts w:ascii="Times" w:hAnsi="Times" w:eastAsia="Times"/>
          <w:b w:val="0"/>
          <w:i w:val="0"/>
          <w:color w:val="000000"/>
          <w:sz w:val="18"/>
        </w:rPr>
        <w:t>me their attitude? . .</w:t>
      </w:r>
    </w:p>
    <w:p>
      <w:pPr>
        <w:autoSpaceDN w:val="0"/>
        <w:autoSpaceDE w:val="0"/>
        <w:widowControl/>
        <w:spacing w:line="220" w:lineRule="exact" w:before="5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J. L. M</w:t>
      </w:r>
      <w:r>
        <w:rPr>
          <w:rFonts w:ascii="Times" w:hAnsi="Times" w:eastAsia="Times"/>
          <w:b w:val="0"/>
          <w:i w:val="0"/>
          <w:color w:val="000000"/>
          <w:sz w:val="16"/>
        </w:rPr>
        <w:t>ERRIMAN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EXTR ACT FROM L . F. MORSH EAD’S LETT ER TO H. M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PHERSO N</w:t>
      </w:r>
    </w:p>
    <w:p>
      <w:pPr>
        <w:autoSpaceDN w:val="0"/>
        <w:autoSpaceDE w:val="0"/>
        <w:widowControl/>
        <w:spacing w:line="220" w:lineRule="exact" w:before="19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November 27, 1917</w:t>
      </w:r>
    </w:p>
    <w:p>
      <w:pPr>
        <w:autoSpaceDN w:val="0"/>
        <w:autoSpaceDE w:val="0"/>
        <w:widowControl/>
        <w:spacing w:line="284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three factors just now tending to upset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Division,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namely, Home Rule propaganda, Gandhi’s activities, and the tension between Hindus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Mahomedans: These react upon each other to upset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’ minds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promote a disregard of law and authority. As already reported, village to village Home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 meetings are being held in Saran, and are said to have encouraged the incident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Sipahiya; and, in combination with Gandhi’s influence, to be stirring up trouble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Maniara concern in Gopalganj.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Merriman’s letter will show that the refusal to pay rent is becoming serious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Champaran, and that labour troubles are not settled. He asks for instructions as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attitude towards Gandhi, especially in regard to his educational schemes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importation of volunteers. I have not, however, had time to consider his letter </w:t>
      </w:r>
      <w:r>
        <w:rPr>
          <w:rFonts w:ascii="Times" w:hAnsi="Times" w:eastAsia="Times"/>
          <w:b w:val="0"/>
          <w:i w:val="0"/>
          <w:color w:val="000000"/>
          <w:sz w:val="18"/>
        </w:rPr>
        <w:t>properly.</w:t>
      </w:r>
    </w:p>
    <w:p>
      <w:pPr>
        <w:autoSpaceDN w:val="0"/>
        <w:autoSpaceDE w:val="0"/>
        <w:widowControl/>
        <w:spacing w:line="266" w:lineRule="exact" w:before="60" w:after="0"/>
        <w:ind w:left="0" w:right="1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)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XTRACT FROM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 BY </w:t>
      </w:r>
      <w:r>
        <w:rPr>
          <w:rFonts w:ascii="Times" w:hAnsi="Times" w:eastAsia="Times"/>
          <w:b w:val="0"/>
          <w:i w:val="0"/>
          <w:color w:val="000000"/>
          <w:sz w:val="20"/>
        </w:rPr>
        <w:t>W. M</w:t>
      </w:r>
      <w:r>
        <w:rPr>
          <w:rFonts w:ascii="Times" w:hAnsi="Times" w:eastAsia="Times"/>
          <w:b w:val="0"/>
          <w:i w:val="0"/>
          <w:color w:val="000000"/>
          <w:sz w:val="16"/>
        </w:rPr>
        <w:t>AUDE</w:t>
      </w:r>
    </w:p>
    <w:p>
      <w:pPr>
        <w:autoSpaceDN w:val="0"/>
        <w:autoSpaceDE w:val="0"/>
        <w:widowControl/>
        <w:spacing w:line="220" w:lineRule="exact" w:before="19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November 27, 1917</w:t>
      </w:r>
    </w:p>
    <w:p>
      <w:pPr>
        <w:autoSpaceDN w:val="0"/>
        <w:autoSpaceDE w:val="0"/>
        <w:widowControl/>
        <w:spacing w:line="280" w:lineRule="exact" w:before="20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understand Sir William Vincent is coming here in a day or two and I think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clear the air if H. H. and the two H.Ms. could see him together and point 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of affairs in the District and ask how far the Government of India is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go. The only effective action that I can see is to get Mr. Gandhi to promise to leave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District absolutely alone for six months or a year at least. If he really does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some chance of things settling down. As long as his name and personality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 bobbing up there is no chance of things settling. If we appeal to Mr. Gandhi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the District a chance and he refuses or does not do so, how far will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back us up if we have to resort to compulsion? Sir W. Vincent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of course be able to give us any absolute pledge, but he may be able to give </w:t>
      </w:r>
      <w:r>
        <w:rPr>
          <w:rFonts w:ascii="Times" w:hAnsi="Times" w:eastAsia="Times"/>
          <w:b w:val="0"/>
          <w:i w:val="0"/>
          <w:color w:val="000000"/>
          <w:sz w:val="18"/>
        </w:rPr>
        <w:t>us a glimpse into the mind of the Government of India which we do not possess.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503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2"/>
        </w:rPr>
        <w:t>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E. A.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AIT’S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 TO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HIEF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November 28, 1917</w:t>
      </w:r>
    </w:p>
    <w:p>
      <w:pPr>
        <w:autoSpaceDN w:val="0"/>
        <w:autoSpaceDE w:val="0"/>
        <w:widowControl/>
        <w:spacing w:line="188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CHI EF SE CRETA RY,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Reid told me yesterday he had heard from Messrs Norman and Hill that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quiet in their </w:t>
      </w:r>
      <w:r>
        <w:rPr>
          <w:rFonts w:ascii="Times" w:hAnsi="Times" w:eastAsia="Times"/>
          <w:b w:val="0"/>
          <w:i/>
          <w:color w:val="000000"/>
          <w:sz w:val="18"/>
        </w:rPr>
        <w:t>dehats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that Mr. Gandhi has helped to bring refractory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reason. He says, however, that considerable unrest is now spreading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Muzaffarpur, owing, it is stated, to the distribution there of the leaflets issued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Muzaffarpur district stating that these leaflets have no reference to that district and </w:t>
      </w:r>
      <w:r>
        <w:rPr>
          <w:rFonts w:ascii="Times" w:hAnsi="Times" w:eastAsia="Times"/>
          <w:b w:val="0"/>
          <w:i w:val="0"/>
          <w:color w:val="000000"/>
          <w:sz w:val="18"/>
        </w:rPr>
        <w:t>concern Champaran only.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Maharani of Hathwa also told me this morning that there is a tendency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Saran for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withhold their rents because of the unrest caused by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and the Home Rule propaganda. It is worth couidering whether it would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to issue proclamation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enjoining the payment of their lawful rents, </w:t>
      </w:r>
      <w:r>
        <w:rPr>
          <w:rFonts w:ascii="Times" w:hAnsi="Times" w:eastAsia="Times"/>
          <w:b w:val="0"/>
          <w:i w:val="0"/>
          <w:color w:val="000000"/>
          <w:sz w:val="18"/>
        </w:rPr>
        <w:t>and pointing out that they will themselves be the sufferers if they withhold payment.</w:t>
      </w:r>
    </w:p>
    <w:p>
      <w:pPr>
        <w:autoSpaceDN w:val="0"/>
        <w:autoSpaceDE w:val="0"/>
        <w:widowControl/>
        <w:spacing w:line="240" w:lineRule="exact" w:before="10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E. A.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AIT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 TR AC T FR OM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TE  B 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 . C.  R </w:t>
      </w:r>
      <w:r>
        <w:rPr>
          <w:rFonts w:ascii="Times" w:hAnsi="Times" w:eastAsia="Times"/>
          <w:b w:val="0"/>
          <w:i w:val="0"/>
          <w:color w:val="000000"/>
          <w:sz w:val="16"/>
        </w:rPr>
        <w:t>E YL AN D</w:t>
      </w:r>
    </w:p>
    <w:p>
      <w:pPr>
        <w:autoSpaceDN w:val="0"/>
        <w:autoSpaceDE w:val="0"/>
        <w:widowControl/>
        <w:spacing w:line="220" w:lineRule="exact" w:before="7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 2, 1917</w:t>
      </w:r>
    </w:p>
    <w:p>
      <w:pPr>
        <w:autoSpaceDN w:val="0"/>
        <w:autoSpaceDE w:val="0"/>
        <w:widowControl/>
        <w:spacing w:line="260" w:lineRule="exact" w:before="10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considering the situation in Champaran we have also to consider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disquieting reports received from other districts north of the river, particularly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Chapra. There can be no doubt that a wave of unrest has passed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Muzaffarpur, Darbhanga and Saran. This wave undoubtedly started with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advent. That there was discontent in Champaran there can be no question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Mr. Gandhi’s advent the attitude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underwent a change for the worse.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Rumours of what Mr. Gandhi was going to do spread throughout the districts named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we know it for a fact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all districts went to Mr. Gandhi with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grievances. At the time not much attention appears to have been paid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complaints from other districts but the general impression amongst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districts seems to be that, Mr. Gandhi, when he has done with Champaran,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up the cause in other districts; in fact our latest information is that, speaking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 meeting at Muzaffarpur, he promised that later on the tenants of that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also enjoy the benefits that he, by his efforts, had secured for Champaran.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circumstances it is not surprising that the simple folk should in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 someone all powerful. Whatever Mr. Gandhi’s intentions may be, and l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 to believe they are well meant, the fact remains that he is accompanied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undesirables who are making use of his name to stir up trouble. If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speeches have been correctly reported, they are calculated toencourage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disaffection. Such statements as he wished to see tenants partners with the planters </w:t>
      </w:r>
      <w:r>
        <w:rPr>
          <w:rFonts w:ascii="Times" w:hAnsi="Times" w:eastAsia="Times"/>
          <w:b w:val="0"/>
          <w:i w:val="0"/>
          <w:color w:val="000000"/>
          <w:sz w:val="18"/>
        </w:rPr>
        <w:t>and not slaves, that “the interests of the Hindus lay in trying to stop the wholesale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slaughter of cows” appear curious statements for this gentleman to make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time, if, as he professes, he is trying to allay unrest. His action in making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enquiries into cases that are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sub judice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almost amounts to contempt of court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certainly lowers the prestige of the local officials. I have no hesitation in saying Mr. </w:t>
      </w:r>
      <w:r>
        <w:rPr>
          <w:rFonts w:ascii="Times" w:hAnsi="Times" w:eastAsia="Times"/>
          <w:b w:val="0"/>
          <w:i w:val="0"/>
          <w:color w:val="000000"/>
          <w:sz w:val="18"/>
        </w:rPr>
        <w:t>Gandhi’s presence is undesirable at the present time.</w:t>
      </w:r>
    </w:p>
    <w:p>
      <w:pPr>
        <w:autoSpaceDN w:val="0"/>
        <w:autoSpaceDE w:val="0"/>
        <w:widowControl/>
        <w:spacing w:line="280" w:lineRule="exact" w:before="6" w:after="0"/>
        <w:ind w:left="1152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)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XTRACT FROM </w:t>
      </w:r>
      <w:r>
        <w:rPr>
          <w:rFonts w:ascii="Times" w:hAnsi="Times" w:eastAsia="Times"/>
          <w:b w:val="0"/>
          <w:i w:val="0"/>
          <w:color w:val="000000"/>
          <w:sz w:val="20"/>
        </w:rPr>
        <w:t>H. McP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HERSON’S LETTER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20" w:lineRule="exact" w:before="5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 6, 1917</w:t>
      </w:r>
    </w:p>
    <w:p>
      <w:pPr>
        <w:autoSpaceDN w:val="0"/>
        <w:autoSpaceDE w:val="0"/>
        <w:widowControl/>
        <w:spacing w:line="260" w:lineRule="exact" w:before="10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Gandhi’s continued presence in Champaran is a difficult factor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situation. His objects are doubtless sincere, and he is said to be striving for peace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worked with success in certain case to attain this end in co-operation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responsible planters. His politics, however, are not within the comprehension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ordinary cultivator, and the actions of the satellites, with whom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surrounded, are not in all cases inspired with his own honesty of purpose.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prominent exponent of Home Rule, and the “monster” petition for which </w:t>
      </w:r>
      <w:r>
        <w:rPr>
          <w:rFonts w:ascii="Times" w:hAnsi="Times" w:eastAsia="Times"/>
          <w:b w:val="0"/>
          <w:i w:val="0"/>
          <w:color w:val="000000"/>
          <w:sz w:val="18"/>
        </w:rPr>
        <w:t>signatures are being collected throughout the mofussil was drafted by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other development of Mr. Gandhi’s work which, however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intentioned they may be, are liable to be misunderstood by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His activities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extend to the foundation of schools where instruction is imparted by educated teachers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Bombay and to the investigation by him and his followers of cases which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inquired into by the police. Enough is not yet known of his schools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teachers to say what sort of ideas they are instilling into the minds of their pupils,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it is certain that his interference in criminal cases is a cause of embarrassment to </w:t>
      </w:r>
      <w:r>
        <w:rPr>
          <w:rFonts w:ascii="Times" w:hAnsi="Times" w:eastAsia="Times"/>
          <w:b w:val="0"/>
          <w:i w:val="0"/>
          <w:color w:val="000000"/>
          <w:sz w:val="18"/>
        </w:rPr>
        <w:t>the local police and magistracy.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Select  Docume nts on Mahatm a Gandhi</w:t>
      </w:r>
      <w:r>
        <w:rPr>
          <w:rFonts w:ascii="Times" w:hAnsi="Times" w:eastAsia="Times"/>
          <w:b w:val="0"/>
          <w:i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 Moveme nt in Champa ran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</w:t>
      </w:r>
    </w:p>
    <w:p>
      <w:pPr>
        <w:autoSpaceDN w:val="0"/>
        <w:autoSpaceDE w:val="0"/>
        <w:widowControl/>
        <w:spacing w:line="27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LETTER FROM BABAN GOKHALAY</w:t>
      </w:r>
    </w:p>
    <w:p>
      <w:pPr>
        <w:autoSpaceDN w:val="0"/>
        <w:autoSpaceDE w:val="0"/>
        <w:widowControl/>
        <w:spacing w:line="240" w:lineRule="exact" w:before="190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ARHARWA,</w:t>
      </w:r>
    </w:p>
    <w:p>
      <w:pPr>
        <w:autoSpaceDN w:val="0"/>
        <w:autoSpaceDE w:val="0"/>
        <w:widowControl/>
        <w:spacing w:line="220" w:lineRule="exact" w:before="5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 6, 1917</w:t>
      </w:r>
    </w:p>
    <w:p>
      <w:pPr>
        <w:autoSpaceDN w:val="0"/>
        <w:autoSpaceDE w:val="0"/>
        <w:widowControl/>
        <w:spacing w:line="188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MR. G ANDHI 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would have arrived at Motihari by the time this reaches you and would like </w:t>
      </w:r>
      <w:r>
        <w:rPr>
          <w:rFonts w:ascii="Times" w:hAnsi="Times" w:eastAsia="Times"/>
          <w:b w:val="0"/>
          <w:i w:val="0"/>
          <w:color w:val="000000"/>
          <w:sz w:val="18"/>
        </w:rPr>
        <w:t>to know how the work here is progressing.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you were here last, we have been able to put almost all the wells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in order by removing the drains which being so close to the wells were </w:t>
      </w:r>
      <w:r>
        <w:rPr>
          <w:rFonts w:ascii="Times" w:hAnsi="Times" w:eastAsia="Times"/>
          <w:b w:val="0"/>
          <w:i w:val="0"/>
          <w:color w:val="000000"/>
          <w:sz w:val="18"/>
        </w:rPr>
        <w:t>polluting the drinking-water. In one or two case, it was a difficult task as a drain from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505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house could not be diverted unless it passed through a neighbour’s property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managed to divert by appealing to the kindly feeling of the neighbour.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case, we had to take assistance of the elders of the village to use some </w:t>
      </w:r>
      <w:r>
        <w:rPr>
          <w:rFonts w:ascii="Times" w:hAnsi="Times" w:eastAsia="Times"/>
          <w:b w:val="0"/>
          <w:i w:val="0"/>
          <w:color w:val="000000"/>
          <w:sz w:val="18"/>
        </w:rPr>
        <w:t>persuasion. Anyhow we have achieved our object.</w:t>
      </w:r>
    </w:p>
    <w:p>
      <w:pPr>
        <w:autoSpaceDN w:val="0"/>
        <w:autoSpaceDE w:val="0"/>
        <w:widowControl/>
        <w:spacing w:line="260" w:lineRule="exact" w:before="8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now after them for committing nuisance quite close to their house.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propose to effect through an elderly Mahomedan preaching against [it at]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usual Friday gathering. We propose to adopt a similar course for the Hindus. l think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course of a few weeks we shall be able to see good results. In the meantime,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managed to convince the people that there is no loss of prestige in at least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covering the faeces with earth by doing it ourselves for them. You will be glad to </w:t>
      </w:r>
      <w:r>
        <w:rPr>
          <w:rFonts w:ascii="Times" w:hAnsi="Times" w:eastAsia="Times"/>
          <w:b w:val="0"/>
          <w:i w:val="0"/>
          <w:color w:val="000000"/>
          <w:sz w:val="18"/>
        </w:rPr>
        <w:t>know that people have now taken to it.</w:t>
      </w:r>
    </w:p>
    <w:p>
      <w:pPr>
        <w:autoSpaceDN w:val="0"/>
        <w:autoSpaceDE w:val="0"/>
        <w:widowControl/>
        <w:spacing w:line="260" w:lineRule="exact" w:before="8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for the schools, the number of students has gone up to over 75. The average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daily attendance for the last month was over 60. The boys seem to take great delight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learning their songs and also the new outdoor games that are taught to them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usual drill. Mrs. Gokhalay visits the village in the neighbourhood almost daily </w:t>
      </w:r>
      <w:r>
        <w:rPr>
          <w:rFonts w:ascii="Times" w:hAnsi="Times" w:eastAsia="Times"/>
          <w:b w:val="0"/>
          <w:i w:val="0"/>
          <w:color w:val="000000"/>
          <w:sz w:val="18"/>
        </w:rPr>
        <w:t>as there is always a female patient requiring medical aid.</w:t>
      </w:r>
    </w:p>
    <w:p>
      <w:pPr>
        <w:autoSpaceDN w:val="0"/>
        <w:tabs>
          <w:tab w:pos="550" w:val="left"/>
          <w:tab w:pos="103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have gathered their harvest we intend to call them in the </w:t>
      </w:r>
      <w:r>
        <w:rPr>
          <w:rFonts w:ascii="Times" w:hAnsi="Times" w:eastAsia="Times"/>
          <w:b w:val="0"/>
          <w:i w:val="0"/>
          <w:color w:val="000000"/>
          <w:sz w:val="18"/>
        </w:rPr>
        <w:t>evenings and address them on the subjects of hygiene and general culture.</w:t>
      </w:r>
    </w:p>
    <w:p>
      <w:pPr>
        <w:autoSpaceDN w:val="0"/>
        <w:autoSpaceDE w:val="0"/>
        <w:widowControl/>
        <w:spacing w:line="240" w:lineRule="exact" w:before="8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Deva called here last Wednesday and stayed over a day as there are many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</w:tblGrid>
      <w:tr>
        <w:trPr>
          <w:trHeight w:hRule="exact" w:val="260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patients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whom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could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not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have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attended.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cannot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get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his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1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prescriptions dispensed in Dhaka Dispensary and we shall have to apply to higher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to make special case and have them dispensed, which would greatly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poor folk in the neighbourhood but before that we intend to see Hospital </w:t>
      </w:r>
      <w:r>
        <w:rPr>
          <w:rFonts w:ascii="Times" w:hAnsi="Times" w:eastAsia="Times"/>
          <w:b w:val="0"/>
          <w:i w:val="0"/>
          <w:color w:val="000000"/>
          <w:sz w:val="18"/>
        </w:rPr>
        <w:t>Assistant in Dhaka.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 st  We dn esd ay , we  ha d a pr el imi na ry me et ing  of  th e pr om ine 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 ll age rs  of  th e ne ig hbo ur hoo d an d fo rm ed a st ro ng co mm itt ee  of  bo th  Hi nd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Mahomedans to organize the work of primary education and village sanitation.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soon as the harvest is gathered we shall call the members of the committee to raise </w:t>
      </w:r>
      <w:r>
        <w:rPr>
          <w:rFonts w:ascii="Times" w:hAnsi="Times" w:eastAsia="Times"/>
          <w:b w:val="0"/>
          <w:i w:val="0"/>
          <w:color w:val="000000"/>
          <w:sz w:val="18"/>
        </w:rPr>
        <w:t>necessary funds for the work in hand.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kindest regards,</w:t>
      </w:r>
    </w:p>
    <w:p>
      <w:pPr>
        <w:autoSpaceDN w:val="0"/>
        <w:autoSpaceDE w:val="0"/>
        <w:widowControl/>
        <w:spacing w:line="220" w:lineRule="exact" w:before="58" w:after="0"/>
        <w:ind w:left="0" w:right="2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ABAN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OKHALAY</w:t>
      </w:r>
    </w:p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/>
          <w:color w:val="000000"/>
          <w:sz w:val="18"/>
        </w:rPr>
        <w:t>s Movement in Champaran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7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XII</w:t>
      </w:r>
    </w:p>
    <w:p>
      <w:pPr>
        <w:autoSpaceDN w:val="0"/>
        <w:autoSpaceDE w:val="0"/>
        <w:widowControl/>
        <w:spacing w:line="27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LETTER FROM E. L. L. HAMMOND</w:t>
      </w:r>
    </w:p>
    <w:p>
      <w:pPr>
        <w:autoSpaceDN w:val="0"/>
        <w:autoSpaceDE w:val="0"/>
        <w:widowControl/>
        <w:spacing w:line="240" w:lineRule="exact" w:before="15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ATNA,</w:t>
      </w:r>
    </w:p>
    <w:p>
      <w:pPr>
        <w:autoSpaceDN w:val="0"/>
        <w:autoSpaceDE w:val="0"/>
        <w:widowControl/>
        <w:spacing w:line="220" w:lineRule="exact" w:before="5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 13, 1917</w:t>
      </w:r>
    </w:p>
    <w:p>
      <w:pPr>
        <w:autoSpaceDN w:val="0"/>
        <w:autoSpaceDE w:val="0"/>
        <w:widowControl/>
        <w:spacing w:line="188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 R MR.  GAND HI,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may remember discussing with me in Ranchi possibility of your raising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labour corps from Champaran for service in Mesopotamia. I understood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prepared to raise a corps of Army Bearers under your own command.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 been told that you would be willing to raise a </w:t>
      </w:r>
      <w:r>
        <w:rPr>
          <w:rFonts w:ascii="Times" w:hAnsi="Times" w:eastAsia="Times"/>
          <w:b w:val="0"/>
          <w:i/>
          <w:color w:val="000000"/>
          <w:sz w:val="18"/>
        </w:rPr>
        <w:t>labour corps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Will you kindly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 me know if this is the case, and if so whether you are still willing to do so,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what, if any, conditions you wish to attach. If you wish any force you raise to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self-contained unit and not drafts to existing units, it will be necessary for 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 Army Headquarters. On the other hand if you do not want to go yourself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assist us in obtaining men for the railway training depot at Gaya, where we need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500 a month, your assistance will be much appreciated. Kindly address your reply to </w:t>
      </w:r>
      <w:r>
        <w:rPr>
          <w:rFonts w:ascii="Times" w:hAnsi="Times" w:eastAsia="Times"/>
          <w:b w:val="0"/>
          <w:i w:val="0"/>
          <w:color w:val="000000"/>
          <w:sz w:val="18"/>
        </w:rPr>
        <w:t>me at Ranchi.</w:t>
      </w:r>
    </w:p>
    <w:p>
      <w:pPr>
        <w:autoSpaceDN w:val="0"/>
        <w:autoSpaceDE w:val="0"/>
        <w:widowControl/>
        <w:spacing w:line="220" w:lineRule="exact" w:before="58" w:after="0"/>
        <w:ind w:left="0" w:right="1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E. L. L. H</w:t>
      </w:r>
      <w:r>
        <w:rPr>
          <w:rFonts w:ascii="Times" w:hAnsi="Times" w:eastAsia="Times"/>
          <w:b w:val="0"/>
          <w:i w:val="0"/>
          <w:color w:val="000000"/>
          <w:sz w:val="16"/>
        </w:rPr>
        <w:t>AMMOND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/>
          <w:color w:val="000000"/>
          <w:sz w:val="18"/>
        </w:rPr>
        <w:t>s Movement in Champaran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XIII</w:t>
      </w:r>
    </w:p>
    <w:p>
      <w:pPr>
        <w:autoSpaceDN w:val="0"/>
        <w:autoSpaceDE w:val="0"/>
        <w:widowControl/>
        <w:spacing w:line="27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LETTER FROM E. L. L. HAMMOND</w:t>
      </w:r>
    </w:p>
    <w:p>
      <w:pPr>
        <w:autoSpaceDN w:val="0"/>
        <w:autoSpaceDE w:val="0"/>
        <w:widowControl/>
        <w:spacing w:line="240" w:lineRule="exact" w:before="15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ANCHI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5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December 18, 1917</w:t>
      </w:r>
    </w:p>
    <w:p>
      <w:pPr>
        <w:autoSpaceDN w:val="0"/>
        <w:autoSpaceDE w:val="0"/>
        <w:widowControl/>
        <w:spacing w:line="188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MR. G ANDHI ,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Thanks for your letter of the 15th. I note our requirements which you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are at present limited to drafts for existing units. There is no intention at present </w:t>
      </w:r>
      <w:r>
        <w:rPr>
          <w:rFonts w:ascii="Times" w:hAnsi="Times" w:eastAsia="Times"/>
          <w:b w:val="0"/>
          <w:i w:val="0"/>
          <w:color w:val="000000"/>
          <w:sz w:val="18"/>
        </w:rPr>
        <w:t>of raising a fresh Labour Corps.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need men for Mesopotamia or for the Railway Training Depots at Gaya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Puri whence after 2 or 3 months’ training they would be despatched to Basra.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an advance of Rs. 30. The men get Rs. 15 p.m. while in India and Rs. 20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overseas. </w:t>
      </w:r>
      <w:r>
        <w:rPr>
          <w:rFonts w:ascii="Times" w:hAnsi="Times" w:eastAsia="Times"/>
          <w:b w:val="0"/>
          <w:i w:val="0"/>
          <w:color w:val="000000"/>
          <w:sz w:val="18"/>
        </w:rPr>
        <w:t>Rs. 3 capitation fee is paid for each man brought in.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you in the course of your tours point out the great economic </w:t>
      </w:r>
      <w:r>
        <w:rPr>
          <w:rFonts w:ascii="Times" w:hAnsi="Times" w:eastAsia="Times"/>
          <w:b w:val="0"/>
          <w:i w:val="0"/>
          <w:color w:val="000000"/>
          <w:sz w:val="18"/>
        </w:rPr>
        <w:t>opportunity now offered? If one man from household goes he can remit Rs. 8 p. m.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507</w:t>
      </w:r>
    </w:p>
    <w:p>
      <w:pPr>
        <w:sectPr>
          <w:pgSz w:w="9360" w:h="12960"/>
          <w:pgMar w:top="66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family and still have 100 or 200 according to the duration of war as undisbursed </w:t>
      </w:r>
      <w:r>
        <w:rPr>
          <w:rFonts w:ascii="Times" w:hAnsi="Times" w:eastAsia="Times"/>
          <w:b w:val="0"/>
          <w:i w:val="0"/>
          <w:color w:val="000000"/>
          <w:sz w:val="18"/>
        </w:rPr>
        <w:t>pay to start him in life on his return.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Labourers must be over 20 and under 35, really physically strong. If you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us in recruiting such men you will not only be doing something towards the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benefiting the people in whom you are taking personal interest. Three or four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lakhs of rupees have been paid out in the Sandal Parganas to the great discomfiture of </w:t>
      </w:r>
      <w:r>
        <w:rPr>
          <w:rFonts w:ascii="Times" w:hAnsi="Times" w:eastAsia="Times"/>
          <w:b w:val="0"/>
          <w:i w:val="0"/>
          <w:color w:val="000000"/>
          <w:sz w:val="18"/>
        </w:rPr>
        <w:t>the mahajan or oppressive landlord.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want to raise a corps of army bearers yourself and will let me know how </w:t>
      </w:r>
      <w:r>
        <w:rPr>
          <w:rFonts w:ascii="Times" w:hAnsi="Times" w:eastAsia="Times"/>
          <w:b w:val="0"/>
          <w:i w:val="0"/>
          <w:color w:val="000000"/>
          <w:sz w:val="18"/>
        </w:rPr>
        <w:t>many you could get I will send on your proposal to Army Headquarters.</w:t>
      </w:r>
    </w:p>
    <w:p>
      <w:pPr>
        <w:autoSpaceDN w:val="0"/>
        <w:autoSpaceDE w:val="0"/>
        <w:widowControl/>
        <w:spacing w:line="220" w:lineRule="exact" w:before="58" w:after="0"/>
        <w:ind w:left="0" w:right="2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E. L. L.. H</w:t>
      </w:r>
      <w:r>
        <w:rPr>
          <w:rFonts w:ascii="Times" w:hAnsi="Times" w:eastAsia="Times"/>
          <w:b w:val="0"/>
          <w:i w:val="0"/>
          <w:color w:val="000000"/>
          <w:sz w:val="16"/>
        </w:rPr>
        <w:t>AMMOND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/>
          <w:color w:val="000000"/>
          <w:sz w:val="18"/>
        </w:rPr>
        <w:t>s Movement in Champaran</w:t>
      </w:r>
    </w:p>
    <w:p>
      <w:pPr>
        <w:autoSpaceDN w:val="0"/>
        <w:autoSpaceDE w:val="0"/>
        <w:widowControl/>
        <w:spacing w:line="266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XIV</w:t>
      </w:r>
    </w:p>
    <w:p>
      <w:pPr>
        <w:autoSpaceDN w:val="0"/>
        <w:autoSpaceDE w:val="0"/>
        <w:widowControl/>
        <w:spacing w:line="270" w:lineRule="exact" w:before="174" w:after="0"/>
        <w:ind w:left="0" w:right="12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(a) LETTER FROM L. F. MORSHEAD</w:t>
      </w:r>
    </w:p>
    <w:p>
      <w:pPr>
        <w:autoSpaceDN w:val="0"/>
        <w:autoSpaceDE w:val="0"/>
        <w:widowControl/>
        <w:spacing w:line="240" w:lineRule="exact" w:before="19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5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January 14, 1918</w:t>
      </w:r>
    </w:p>
    <w:p>
      <w:pPr>
        <w:autoSpaceDN w:val="0"/>
        <w:autoSpaceDE w:val="0"/>
        <w:widowControl/>
        <w:spacing w:line="188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 R MR.  GAND HI,</w:t>
      </w:r>
    </w:p>
    <w:p>
      <w:pPr>
        <w:autoSpaceDN w:val="0"/>
        <w:autoSpaceDE w:val="0"/>
        <w:widowControl/>
        <w:spacing w:line="26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connection with the Champaran Agrarian Bill, I pointed out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that the first clause of section 3, as at present drafted, prohibits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khuski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agreements, as hitherto understood, no less than </w:t>
      </w:r>
      <w:r>
        <w:rPr>
          <w:rFonts w:ascii="Times" w:hAnsi="Times" w:eastAsia="Times"/>
          <w:b w:val="0"/>
          <w:i/>
          <w:color w:val="000000"/>
          <w:sz w:val="18"/>
        </w:rPr>
        <w:t>tinkathia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because the forra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approved by the Planters’ Association contains a stipulation as to the area to be </w:t>
      </w:r>
      <w:r>
        <w:rPr>
          <w:rFonts w:ascii="Times" w:hAnsi="Times" w:eastAsia="Times"/>
          <w:b w:val="0"/>
          <w:i w:val="0"/>
          <w:color w:val="000000"/>
          <w:sz w:val="18"/>
        </w:rPr>
        <w:t>cultivated in order to supply the produce to be paid for by weight.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had a letter in reply to say that in the opinion of Government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in section 5 of the Bill to render invalid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khuski satta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kind hitherto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approved, but section 3 would render invalid the penalty for breach of such contract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liquidated damages. </w:t>
      </w:r>
      <w:r>
        <w:rPr>
          <w:rFonts w:ascii="Times" w:hAnsi="Times" w:eastAsia="Times"/>
          <w:b w:val="0"/>
          <w:i/>
          <w:color w:val="000000"/>
          <w:sz w:val="18"/>
        </w:rPr>
        <w:t>Prima</w:t>
      </w:r>
      <w:r>
        <w:rPr>
          <w:rFonts w:ascii="Times" w:hAnsi="Times" w:eastAsia="Times"/>
          <w:b w:val="0"/>
          <w:i/>
          <w:color w:val="000000"/>
          <w:sz w:val="18"/>
        </w:rPr>
        <w:t>facie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is no objection to an agreement to grow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indigo on two bighas or, I suppose, any other portion of land provided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entire freedom to select the actual plots to be cultivated, and it was apparently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 of the Agrarian Committee that the existing system of </w:t>
      </w:r>
      <w:r>
        <w:rPr>
          <w:rFonts w:ascii="Times" w:hAnsi="Times" w:eastAsia="Times"/>
          <w:b w:val="0"/>
          <w:i/>
          <w:color w:val="000000"/>
          <w:sz w:val="18"/>
        </w:rPr>
        <w:t>khuski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allowed to continue subject to that proviso.</w:t>
      </w:r>
    </w:p>
    <w:p>
      <w:pPr>
        <w:autoSpaceDN w:val="0"/>
        <w:autoSpaceDE w:val="0"/>
        <w:widowControl/>
        <w:spacing w:line="26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been accordingly requested to ascertain the views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representatives both on this point and as to the most suitable way of modifying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clause 3, so as not to interfere with </w:t>
      </w:r>
      <w:r>
        <w:rPr>
          <w:rFonts w:ascii="Times" w:hAnsi="Times" w:eastAsia="Times"/>
          <w:b w:val="0"/>
          <w:i/>
          <w:color w:val="000000"/>
          <w:sz w:val="18"/>
        </w:rPr>
        <w:t>khuski sattas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discussed the matter this morning, and I put before you Mr. Kennedy’s </w:t>
      </w:r>
      <w:r>
        <w:rPr>
          <w:rFonts w:ascii="Times" w:hAnsi="Times" w:eastAsia="Times"/>
          <w:b w:val="0"/>
          <w:i w:val="0"/>
          <w:color w:val="000000"/>
          <w:sz w:val="18"/>
        </w:rPr>
        <w:t>amendment, which is as follows: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Ist October, 1917, any right, servitude or other interest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notwithstanding, all lands within the district of Champaran shall be held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tenant thereof free from any incident of tenure whereby such tenant is burdened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obligation to grow any crop for the convenience of his landlord on his land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part thereof and any previous act or acts permitting such as an incidence of tenure </w:t>
      </w:r>
      <w:r>
        <w:rPr>
          <w:rFonts w:ascii="Times" w:hAnsi="Times" w:eastAsia="Times"/>
          <w:b w:val="0"/>
          <w:i w:val="0"/>
          <w:color w:val="000000"/>
          <w:sz w:val="18"/>
        </w:rPr>
        <w:t>are hereby expressly repealed.</w:t>
      </w:r>
    </w:p>
    <w:p>
      <w:pPr>
        <w:autoSpaceDN w:val="0"/>
        <w:autoSpaceDE w:val="0"/>
        <w:widowControl/>
        <w:spacing w:line="260" w:lineRule="exact" w:before="8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 agreement, contract or hypothecation whereby a tenant agrees, contracts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or hypothecates to his landlord the crop grown on his holding or any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thereof shall be void as regards such condition save the holding or part of the holding </w:t>
      </w:r>
      <w:r>
        <w:rPr>
          <w:rFonts w:ascii="Times" w:hAnsi="Times" w:eastAsia="Times"/>
          <w:b w:val="0"/>
          <w:i w:val="0"/>
          <w:color w:val="000000"/>
          <w:sz w:val="18"/>
        </w:rPr>
        <w:t>be specially defined in such agreement, contract or hypothecation.</w:t>
      </w:r>
    </w:p>
    <w:p>
      <w:pPr>
        <w:autoSpaceDN w:val="0"/>
        <w:autoSpaceDE w:val="0"/>
        <w:widowControl/>
        <w:spacing w:line="240" w:lineRule="exact" w:before="10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 understand that you take exception to the second portion of this amendment,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</w:tblGrid>
      <w:tr>
        <w:trPr>
          <w:trHeight w:hRule="exact" w:val="26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which I mark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B,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but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thought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that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first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portion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alone,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which 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mark A, would be acceptable. Will you kindly let me know if I may inform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accordingly ? They are anxious to have a reply before the meeting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Select Committee on the 19th. Could you oblige me with a reply before that date?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in camp at Ramgarhwa on the 15th and 16th and at Chainpatya on the 17th </w:t>
      </w:r>
      <w:r>
        <w:rPr>
          <w:rFonts w:ascii="Times" w:hAnsi="Times" w:eastAsia="Times"/>
          <w:b w:val="0"/>
          <w:i w:val="0"/>
          <w:color w:val="000000"/>
          <w:sz w:val="18"/>
        </w:rPr>
        <w:t>and 18th.</w:t>
      </w:r>
    </w:p>
    <w:p>
      <w:pPr>
        <w:autoSpaceDN w:val="0"/>
        <w:autoSpaceDE w:val="0"/>
        <w:widowControl/>
        <w:spacing w:line="220" w:lineRule="exact" w:before="58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40" w:lineRule="exact" w:before="82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L. F. M</w:t>
      </w:r>
      <w:r>
        <w:rPr>
          <w:rFonts w:ascii="Times" w:hAnsi="Times" w:eastAsia="Times"/>
          <w:b w:val="0"/>
          <w:i w:val="0"/>
          <w:color w:val="000000"/>
          <w:sz w:val="16"/>
        </w:rPr>
        <w:t>ORSHEAD</w:t>
      </w:r>
    </w:p>
    <w:p>
      <w:pPr>
        <w:autoSpaceDN w:val="0"/>
        <w:autoSpaceDE w:val="0"/>
        <w:widowControl/>
        <w:spacing w:line="294" w:lineRule="exact" w:before="3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(B) L. F. MORSHEAD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/>
          <w:color w:val="000000"/>
          <w:sz w:val="22"/>
        </w:rPr>
        <w:t>S LETTER TO H. COUPLAND</w:t>
      </w:r>
    </w:p>
    <w:p>
      <w:pPr>
        <w:autoSpaceDN w:val="0"/>
        <w:autoSpaceDE w:val="0"/>
        <w:widowControl/>
        <w:spacing w:line="240" w:lineRule="exact" w:before="188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AMGARHWA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58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January 16, 1918</w:t>
      </w:r>
    </w:p>
    <w:p>
      <w:pPr>
        <w:autoSpaceDN w:val="0"/>
        <w:autoSpaceDE w:val="0"/>
        <w:widowControl/>
        <w:spacing w:line="188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COUPL AND,</w:t>
      </w:r>
    </w:p>
    <w:p>
      <w:pPr>
        <w:autoSpaceDN w:val="0"/>
        <w:autoSpaceDE w:val="0"/>
        <w:widowControl/>
        <w:spacing w:line="260" w:lineRule="exact" w:before="9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Heycock and I saw Mr. Gandhi at Motihari on the 14th on the subject.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 out to Mr. Gandhi that the first clause of section 3 prohibits </w:t>
      </w:r>
      <w:r>
        <w:rPr>
          <w:rFonts w:ascii="Times" w:hAnsi="Times" w:eastAsia="Times"/>
          <w:b w:val="0"/>
          <w:i/>
          <w:color w:val="000000"/>
          <w:sz w:val="18"/>
        </w:rPr>
        <w:t>khuski,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hitherto understood and approved by the Committee in paragraph 8 of their report,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 than </w:t>
      </w:r>
      <w:r>
        <w:rPr>
          <w:rFonts w:ascii="Times" w:hAnsi="Times" w:eastAsia="Times"/>
          <w:b w:val="0"/>
          <w:i/>
          <w:color w:val="000000"/>
          <w:sz w:val="18"/>
        </w:rPr>
        <w:t>tinkathia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Under that system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agrees to grow indigo usually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of an advance. He offers land which the concern approves before giving </w:t>
      </w:r>
      <w:r>
        <w:rPr>
          <w:rFonts w:ascii="Times" w:hAnsi="Times" w:eastAsia="Times"/>
          <w:b w:val="0"/>
          <w:i w:val="0"/>
          <w:color w:val="000000"/>
          <w:sz w:val="18"/>
        </w:rPr>
        <w:t>an advance, and is paid on the produce.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purpos es of discus sion I took the Rajpor e system , as I unders tand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Sly an d Mr . Ga nd hi ha d ex am ine d th is  sy st em at  Ra jp ore  an d we re  sa ti sfi 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 th  it . Mr . Gandhi  raised  an object ion that if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failed  to grow the plots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agreed  upon, he would be liable  to a suit for specif ic perfor mance of the contra 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liquid ated damage s; and so he would be, of course , if he took the advanc e and did </w:t>
      </w:r>
      <w:r>
        <w:rPr>
          <w:rFonts w:ascii="Times" w:hAnsi="Times" w:eastAsia="Times"/>
          <w:b w:val="0"/>
          <w:i w:val="0"/>
          <w:color w:val="000000"/>
          <w:sz w:val="18"/>
        </w:rPr>
        <w:t>not fulfil  his part of the agreem ent and damage  result 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509</w:t>
      </w:r>
    </w:p>
    <w:p>
      <w:pPr>
        <w:sectPr>
          <w:pgSz w:w="9360" w:h="12960"/>
          <w:pgMar w:top="556" w:right="138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explained that the Bill was drafted in order to save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khuski </w:t>
      </w:r>
      <w:r>
        <w:rPr>
          <w:rFonts w:ascii="Times" w:hAnsi="Times" w:eastAsia="Times"/>
          <w:b w:val="0"/>
          <w:i w:val="0"/>
          <w:color w:val="000000"/>
          <w:sz w:val="18"/>
        </w:rPr>
        <w:t>agreements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7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which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otherwise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were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held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accordance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with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opinion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Sir S. P. Sinha to be barred under the Tenancy Act. I then suggested that they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to the operation of the Tenancy Act, which at any rate would leave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khuski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in the position in which it stands now, whereas the Bill prohibits it contrary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Committee’s intention. In order to focus the discussion I showed him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Kennedy’s amendment, and asked if he approved of the first part of it, which confines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new legislation to the prohibition of </w:t>
      </w:r>
      <w:r>
        <w:rPr>
          <w:rFonts w:ascii="Times" w:hAnsi="Times" w:eastAsia="Times"/>
          <w:b w:val="0"/>
          <w:i/>
          <w:color w:val="000000"/>
          <w:sz w:val="18"/>
        </w:rPr>
        <w:t>tinkathia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a condition of tenancy.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reading it he declared himself ready to accept the first part of it as a solution. I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that I did not wish to ‘shoot him sitting’ and he had better think it over. I then </w:t>
      </w:r>
      <w:r>
        <w:rPr>
          <w:rFonts w:ascii="Times" w:hAnsi="Times" w:eastAsia="Times"/>
          <w:b w:val="0"/>
          <w:i w:val="0"/>
          <w:color w:val="000000"/>
          <w:sz w:val="18"/>
        </w:rPr>
        <w:t>wrote the attached letter, and enclose a copy of his reply.</w:t>
      </w:r>
    </w:p>
    <w:p>
      <w:pPr>
        <w:autoSpaceDN w:val="0"/>
        <w:autoSpaceDE w:val="0"/>
        <w:widowControl/>
        <w:spacing w:line="242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myself believe that Mr. Gandhi represents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So long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compulsion they are competent to understand their own interests, and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have been and are willing to grow indigo on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khuski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in Saran,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</w:t>
      </w:r>
      <w:r>
        <w:rPr>
          <w:rFonts w:ascii="Times" w:hAnsi="Times" w:eastAsia="Times"/>
          <w:b w:val="0"/>
          <w:i/>
          <w:color w:val="000000"/>
          <w:sz w:val="18"/>
        </w:rPr>
        <w:t>tinkathia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well as in Champaran and Muzaffarpur a leading advantage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being that if they require a fairly substantial advance to pay off a mahajan 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they can get it. They will, however, lose this if they are not allowed to agree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upon, at any rate, the description of land to be sown. It might be necessary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stipulate that the rent accounts must be kept entirely separate, but to go beyond this </w:t>
      </w:r>
      <w:r>
        <w:rPr>
          <w:rFonts w:ascii="Times" w:hAnsi="Times" w:eastAsia="Times"/>
          <w:b w:val="0"/>
          <w:i w:val="0"/>
          <w:color w:val="000000"/>
          <w:sz w:val="18"/>
        </w:rPr>
        <w:t>is likely, in my own opinion, to do more harm than good.</w:t>
      </w:r>
    </w:p>
    <w:p>
      <w:pPr>
        <w:autoSpaceDN w:val="0"/>
        <w:autoSpaceDE w:val="0"/>
        <w:widowControl/>
        <w:spacing w:line="220" w:lineRule="exact" w:before="5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L. F. M</w:t>
      </w:r>
      <w:r>
        <w:rPr>
          <w:rFonts w:ascii="Times" w:hAnsi="Times" w:eastAsia="Times"/>
          <w:b w:val="0"/>
          <w:i w:val="0"/>
          <w:color w:val="000000"/>
          <w:sz w:val="16"/>
        </w:rPr>
        <w:t>ORSHEAD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/>
          <w:color w:val="000000"/>
          <w:sz w:val="18"/>
        </w:rPr>
        <w:t>s Movement in Champaran</w:t>
      </w:r>
    </w:p>
    <w:p>
      <w:pPr>
        <w:autoSpaceDN w:val="0"/>
        <w:autoSpaceDE w:val="0"/>
        <w:widowControl/>
        <w:spacing w:line="294" w:lineRule="exact" w:before="3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APPENDIX XV</w:t>
      </w:r>
    </w:p>
    <w:p>
      <w:pPr>
        <w:autoSpaceDN w:val="0"/>
        <w:autoSpaceDE w:val="0"/>
        <w:widowControl/>
        <w:spacing w:line="320" w:lineRule="exact" w:before="4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W.S. IRWIN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>S LETTER TO ‘‘THE STATESMAN’’</w:t>
      </w:r>
    </w:p>
    <w:p>
      <w:pPr>
        <w:autoSpaceDN w:val="0"/>
        <w:autoSpaceDE w:val="0"/>
        <w:widowControl/>
        <w:spacing w:line="220" w:lineRule="exact" w:before="14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January 8, 1918</w:t>
      </w:r>
    </w:p>
    <w:p>
      <w:pPr>
        <w:autoSpaceDN w:val="0"/>
        <w:autoSpaceDE w:val="0"/>
        <w:widowControl/>
        <w:spacing w:line="240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</w:t>
      </w:r>
    </w:p>
    <w:p>
      <w:pPr>
        <w:autoSpaceDN w:val="0"/>
        <w:autoSpaceDE w:val="0"/>
        <w:widowControl/>
        <w:spacing w:line="284" w:lineRule="exact" w:before="16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EDITOR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THE  STAT ESMAN </w:t>
      </w:r>
    </w:p>
    <w:p>
      <w:pPr>
        <w:autoSpaceDN w:val="0"/>
        <w:autoSpaceDE w:val="0"/>
        <w:widowControl/>
        <w:spacing w:line="266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4"/>
        </w:rPr>
        <w:t>ALC UTTA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188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 ,</w:t>
      </w:r>
    </w:p>
    <w:p>
      <w:pPr>
        <w:autoSpaceDN w:val="0"/>
        <w:autoSpaceDE w:val="0"/>
        <w:widowControl/>
        <w:spacing w:line="24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being quite evident that people outside of Champaran, and least of all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Governments of Behar and Orissa and of India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New Year’s Honours’ List)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 adequate conception of the grievous harm done in that district by Mr. </w:t>
      </w:r>
      <w:r>
        <w:rPr>
          <w:rFonts w:ascii="Times" w:hAnsi="Times" w:eastAsia="Times"/>
          <w:b w:val="0"/>
          <w:i w:val="0"/>
          <w:color w:val="000000"/>
          <w:sz w:val="18"/>
        </w:rPr>
        <w:t>Gandhi’s “mission”, and the ill-judged recommendations of the egregious Committee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Enquiry, I am once more tempted to draw attention to and emphasize both cause and </w:t>
      </w:r>
      <w:r>
        <w:rPr>
          <w:rFonts w:ascii="Times" w:hAnsi="Times" w:eastAsia="Times"/>
          <w:b w:val="0"/>
          <w:i w:val="0"/>
          <w:color w:val="000000"/>
          <w:sz w:val="18"/>
        </w:rPr>
        <w:t>effect.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Government Mr. Gandhi gave an assurance that when he returned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Champaran all his efforts would be concentrated on the promotion (really renewal)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amicable relations between landlords and tenants (of the disruption of which he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supporters were the main if not the only cause). I hope and intend that this letter </w:t>
      </w:r>
      <w:r>
        <w:rPr>
          <w:rFonts w:ascii="Times" w:hAnsi="Times" w:eastAsia="Times"/>
          <w:b w:val="0"/>
          <w:i w:val="0"/>
          <w:color w:val="000000"/>
          <w:sz w:val="18"/>
        </w:rPr>
        <w:t>well enable you to decide whether or not he had loyally abided by his undertaking.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instructions to tenants, since his return, have been to resist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landlords’ rent demands, unless granted a reduction of 20 per cent; 26 per cent </w:t>
      </w:r>
      <w:r>
        <w:rPr>
          <w:rFonts w:ascii="Times" w:hAnsi="Times" w:eastAsia="Times"/>
          <w:b w:val="0"/>
          <w:i/>
          <w:color w:val="000000"/>
          <w:sz w:val="18"/>
        </w:rPr>
        <w:t>Sarabeshi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(as the case may be) or a refund gf 25 per cent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,— this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anticipation of the threatened special legislation, and notwithstanding that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law at present to that effect. Not only has this advice, which has been closely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followed by the tenants, greatly embarrassed factories in their current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expenses, but has also, for the first time in the 32 years since the floating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Bettiah Sterling Loan, caused the guarantors (or at least some of them) of the interest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that loan, to fail in the payment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(instalment) which fell due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15th last, and thus has actually forced the Estate to borrow money again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purpose. The guarantors can hardly be held responsible by the Courts of Wards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failure directly caused by the mistaken action of Government, in sanctioning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wholly unnecessary (as was stated by His Honour the Lieutenant-Governor himself)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asked by the District Officer to submit a rent collection statement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 quarter of the current </w:t>
      </w:r>
      <w:r>
        <w:rPr>
          <w:rFonts w:ascii="Times" w:hAnsi="Times" w:eastAsia="Times"/>
          <w:b w:val="0"/>
          <w:i/>
          <w:color w:val="000000"/>
          <w:sz w:val="18"/>
        </w:rPr>
        <w:t>Fasli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year (1325) for comparison with the same period of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year, in order no doubt to explain the default of the Mothihari Ltd., share, amounting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Rs. 48,590-8, of the above interest, and I showed a deficit of Rs. 56,086-8-3,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more than accounted for the non-payment. Fisheries which since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immemorial have belonged to the Raj and to the lessees under the Raj have been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now being stopped ant looted by misguided tenants under, as they have stated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judicial and police inquiries, the instructions of Mr. Gandhi. The average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 for the past five years, or ever since </w:t>
      </w:r>
      <w:r>
        <w:rPr>
          <w:rFonts w:ascii="Times" w:hAnsi="Times" w:eastAsia="Times"/>
          <w:b w:val="0"/>
          <w:i/>
          <w:color w:val="000000"/>
          <w:sz w:val="18"/>
        </w:rPr>
        <w:t>Sarabeshi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instituted,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rent suits ant trifling criminal cases, was 21, and less than 3, respectively,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annum. This year, thanks to Mr. Gandhi and the Committee’s recommendations,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anticipate not less than, 2,200 of the former, and for the later I cannot of course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estimate. From the points of view of the lawyers and usurpers who imported Mr. </w:t>
      </w:r>
      <w:r>
        <w:rPr>
          <w:rFonts w:ascii="Times" w:hAnsi="Times" w:eastAsia="Times"/>
          <w:b w:val="0"/>
          <w:i w:val="0"/>
          <w:color w:val="000000"/>
          <w:sz w:val="18"/>
        </w:rPr>
        <w:t>Gandhi this doubtless is satisfactory but alas! I sigh for the happy record of non-</w:t>
      </w:r>
      <w:r>
        <w:rPr>
          <w:rFonts w:ascii="Times" w:hAnsi="Times" w:eastAsia="Times"/>
          <w:b w:val="0"/>
          <w:i w:val="0"/>
          <w:color w:val="000000"/>
          <w:sz w:val="18"/>
        </w:rPr>
        <w:t>litigation now hopelessly broken.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a lecture delivered by Mr. Gandhi in what is known as the ‘‘Gaurakshini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Sabha” or refuge for aged cows, in Motihari, that gentleman, I am informed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believe, exhorted his Hindu and Mohamedan listeners to cease fighting with each </w:t>
      </w:r>
      <w:r>
        <w:rPr>
          <w:rFonts w:ascii="Times" w:hAnsi="Times" w:eastAsia="Times"/>
          <w:b w:val="0"/>
          <w:i w:val="0"/>
          <w:color w:val="000000"/>
          <w:sz w:val="18"/>
        </w:rPr>
        <w:t>other about the killing of one cow per annum, and make a united attack on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511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>Saheblog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(the landlords) who slaughter and eat cows daily. During the absences of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and master at Home Rule and suchlike functions Mrs. Gandhi, following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footsteps of Mrs. Annie Besant, scatters similar advice broadcast, and has recently,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shallow pretence of opening a school, started a bazaar in the </w:t>
      </w:r>
      <w:r>
        <w:rPr>
          <w:rFonts w:ascii="Times" w:hAnsi="Times" w:eastAsia="Times"/>
          <w:b w:val="0"/>
          <w:i/>
          <w:color w:val="000000"/>
          <w:sz w:val="18"/>
        </w:rPr>
        <w:t>dehat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smaller concerns, in which grain and other articles can be purchased without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payment to the </w:t>
      </w:r>
      <w:r>
        <w:rPr>
          <w:rFonts w:ascii="Times" w:hAnsi="Times" w:eastAsia="Times"/>
          <w:b w:val="0"/>
          <w:i/>
          <w:color w:val="000000"/>
          <w:sz w:val="18"/>
        </w:rPr>
        <w:t>malik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(proprietor) or lessee of the customary bazaar dues, octroi, etc.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obviously and palpably done to shut down and ruin two neighbouring bazaars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belonging to the factory. Can all the above be possibly construed into an honest </w:t>
      </w:r>
      <w:r>
        <w:rPr>
          <w:rFonts w:ascii="Times" w:hAnsi="Times" w:eastAsia="Times"/>
          <w:b w:val="0"/>
          <w:i w:val="0"/>
          <w:color w:val="000000"/>
          <w:sz w:val="18"/>
        </w:rPr>
        <w:t>fulfilment of Mr. Gandhi’s undertaking to Government?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 </w:t>
      </w:r>
      <w:r>
        <w:rPr>
          <w:rFonts w:ascii="Times" w:hAnsi="Times" w:eastAsia="Times"/>
          <w:b w:val="0"/>
          <w:i/>
          <w:color w:val="000000"/>
          <w:sz w:val="18"/>
        </w:rPr>
        <w:t>chaprassis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have told me that they dare not mention the disloyalty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defiance of all authority which are openly tallced of in villages into which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go in the performance of their duties. At least one court peon, whom I know, went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two of my villages to serve summonses, and was there insulted and hustled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turned out, and was told that no authority, civil or criminal, was now recognized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that of “Gandhi Saheb”. And so on and so on. Instances might be indefinitely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multiplied, but will these serve any purpose when the Government wilfully shuts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eyes to the contempt of all legally constituted authority, and to the defiance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and criminal law, and blindly persists in trying to pass a special Bill affecting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5 factories in all Behar and Orissa ? And even these so unfairly and inequitably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those whose tenants are discontented and out of hand, are compulsorily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benefited, while those whose tenants have not complained nor have had any cause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complaint, are to be most unjustly penalized. There is no knowing to what extremes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sort of special legislation may not be carried and all zemindars and landholders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take warning that their liberties may at any moment be similarly sacrificed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pacification of any political agitation, and the Permanent Settlement be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ruthlessly brushed aside as the Bengal Tenancy Act, if thought to be standing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of any preacher of thinly-veiled sedition. I would be, perfectly willing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guarantee that if Mr. Gandhi and his satellites were compelled to evacuate the district,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less than two months order and quiet would be re-established, for already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jeering at the lavishness of his promises to them and the tenuity of their </w:t>
      </w:r>
      <w:r>
        <w:rPr>
          <w:rFonts w:ascii="Times" w:hAnsi="Times" w:eastAsia="Times"/>
          <w:b w:val="0"/>
          <w:i w:val="0"/>
          <w:color w:val="000000"/>
          <w:sz w:val="18"/>
        </w:rPr>
        <w:t>materialisation.</w:t>
      </w:r>
    </w:p>
    <w:p>
      <w:pPr>
        <w:autoSpaceDN w:val="0"/>
        <w:autoSpaceDE w:val="0"/>
        <w:widowControl/>
        <w:spacing w:line="220" w:lineRule="exact" w:before="58" w:after="0"/>
        <w:ind w:left="0" w:right="1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40" w:lineRule="exact" w:before="12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 S. I</w:t>
      </w:r>
      <w:r>
        <w:rPr>
          <w:rFonts w:ascii="Times" w:hAnsi="Times" w:eastAsia="Times"/>
          <w:b w:val="0"/>
          <w:i w:val="0"/>
          <w:color w:val="000000"/>
          <w:sz w:val="16"/>
        </w:rPr>
        <w:t>RWIN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Statesman </w:t>
      </w:r>
      <w:r>
        <w:rPr>
          <w:rFonts w:ascii="Times" w:hAnsi="Times" w:eastAsia="Times"/>
          <w:b w:val="0"/>
          <w:i w:val="0"/>
          <w:color w:val="000000"/>
          <w:sz w:val="18"/>
        </w:rPr>
        <w:t>11-1-1918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XVI</w:t>
      </w:r>
    </w:p>
    <w:p>
      <w:pPr>
        <w:autoSpaceDN w:val="0"/>
        <w:autoSpaceDE w:val="0"/>
        <w:widowControl/>
        <w:spacing w:line="294" w:lineRule="exact" w:before="9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MEMORANDUM OF BIHAR PLANTERS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ASSOCIATION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January 5, 1918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opinion of these members, the Champaran Agrarian Bill is both </w:t>
      </w:r>
      <w:r>
        <w:rPr>
          <w:rFonts w:ascii="Times" w:hAnsi="Times" w:eastAsia="Times"/>
          <w:b w:val="0"/>
          <w:i w:val="0"/>
          <w:color w:val="000000"/>
          <w:sz w:val="18"/>
        </w:rPr>
        <w:t>unnecessary and undesirable for the following reasons: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Because it is based on the recommendations of a Committee of Enquiry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admittedly appointed to allay an artificial agitation, organized outside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Champaran and not in any way the consequence of any widespread grievances.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has been shown to have made no genuine enquiry into agrarian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Champaran as a whole, but merely to have made a superficial examination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management of a small number of Indigo and Ticcadari Estates holding leases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Court of Wards, and that at a time when the minds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inflamed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agitation, encouraged by the Government, from which they have been 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 some sort of Agricultural Millenium. Further, this Committee has been shown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been actuated solely by a desire to produce a report which one of its members,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leader of the agitation mentioned above, could be induced to sign and not by any </w:t>
      </w:r>
      <w:r>
        <w:rPr>
          <w:rFonts w:ascii="Times" w:hAnsi="Times" w:eastAsia="Times"/>
          <w:b w:val="0"/>
          <w:i w:val="0"/>
          <w:color w:val="000000"/>
          <w:sz w:val="18"/>
        </w:rPr>
        <w:t>wish to report on the full and true facts of the case.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Bihar and Orissa Government and its predecessors have been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aware of every detail mentioned in the Committee’s Report, which has neither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forward any new facts, nor shed any new light on the general position, and </w:t>
      </w:r>
      <w:r>
        <w:rPr>
          <w:rFonts w:ascii="Times" w:hAnsi="Times" w:eastAsia="Times"/>
          <w:b w:val="0"/>
          <w:i w:val="0"/>
          <w:color w:val="000000"/>
          <w:sz w:val="18"/>
        </w:rPr>
        <w:t>have not considered that any special legislation was necessary.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a result of the unsatisfactory and partial enquiries made by this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information it acquired was not sufficient to show the general position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in its true light, and this fact, combined with its biased attitude and anxiety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pacify a mischievous agitator at any cost, even, if necessary, by a misuse of Trust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Funds under control of the Government, render the Report and the recommendations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contained in it so grossly one-sided and unfair, that no weight whatever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to them, and this legislation which is frankly based on them,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entirely dropped.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Because it singles out one district for invidious and unnecessary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Because it proposes to invalidate existing contracts and incidents of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’ tenancy, both of which have been proved to be perfectly legal,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former of which received the direct sanction of the Government of Bengal only seven </w:t>
      </w:r>
      <w:r>
        <w:rPr>
          <w:rFonts w:ascii="Times" w:hAnsi="Times" w:eastAsia="Times"/>
          <w:b w:val="0"/>
          <w:i w:val="0"/>
          <w:color w:val="000000"/>
          <w:sz w:val="18"/>
        </w:rPr>
        <w:t>years ago.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forwarded by the Board of Revenue to the Secretary, Revenue </w:t>
      </w:r>
      <w:r>
        <w:rPr>
          <w:rFonts w:ascii="Times" w:hAnsi="Times" w:eastAsia="Times"/>
          <w:b w:val="0"/>
          <w:i w:val="0"/>
          <w:color w:val="000000"/>
          <w:sz w:val="18"/>
        </w:rPr>
        <w:t>Department, Government of Bihar and Orissa.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513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(d) Because it proposes to abolish without compensation and for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adequate reason a system which has been in existence for over a hundred years and </w:t>
      </w:r>
      <w:r>
        <w:rPr>
          <w:rFonts w:ascii="Times" w:hAnsi="Times" w:eastAsia="Times"/>
          <w:b w:val="0"/>
          <w:i w:val="0"/>
          <w:color w:val="000000"/>
          <w:sz w:val="18"/>
        </w:rPr>
        <w:t>which is still carried on without friction in other districts.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(e) Because it proposes, without the consent of the landlord, to forcibly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reduce rents which have been declared after an exhaustive enquiry by the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Officials to be perfectly legal, fair and not excessive, and which have been paid </w:t>
      </w:r>
      <w:r>
        <w:rPr>
          <w:rFonts w:ascii="Times" w:hAnsi="Times" w:eastAsia="Times"/>
          <w:b w:val="0"/>
          <w:i w:val="0"/>
          <w:color w:val="000000"/>
          <w:sz w:val="18"/>
        </w:rPr>
        <w:t>willingly for a number of years.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case the Government persists in pressing this Bill in spite of all the cogent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reasons in favour of its abandonment, we will point out some of the chief defects and </w:t>
      </w:r>
      <w:r>
        <w:rPr>
          <w:rFonts w:ascii="Times" w:hAnsi="Times" w:eastAsia="Times"/>
          <w:b w:val="0"/>
          <w:i w:val="0"/>
          <w:color w:val="000000"/>
          <w:sz w:val="18"/>
        </w:rPr>
        <w:t>make certain suggestions which may go some way towards remedying them.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3 (1),—This section, as it stands, will render the growing of Indigo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Sugarcane under what is usually known as the </w:t>
      </w:r>
      <w:r>
        <w:rPr>
          <w:rFonts w:ascii="Times" w:hAnsi="Times" w:eastAsia="Times"/>
          <w:b w:val="0"/>
          <w:i/>
          <w:color w:val="000000"/>
          <w:sz w:val="18"/>
        </w:rPr>
        <w:t>khuski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system, impossible.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Admitting, for the sake of argument, that it is not considered desirable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 the </w:t>
      </w:r>
      <w:r>
        <w:rPr>
          <w:rFonts w:ascii="Times" w:hAnsi="Times" w:eastAsia="Times"/>
          <w:b w:val="0"/>
          <w:i/>
          <w:color w:val="000000"/>
          <w:sz w:val="18"/>
        </w:rPr>
        <w:t>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make a contract with his landlord binding himself to sell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 of a particular crop grown on a fixed proportion of his holding for a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 of years at a flat rate based on the area of the land on which this crop is grown,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still both desirable and necessary that he should be allowed to agree to sell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 from a specified plot, selected by himself, at a rate based on the amount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 obtained. And this principle is admitted in the statement of objects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reasons attached to the Bill. If as is suggested, he is only to be allowed to bind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to deliver a certain weight of produce, he is at the mercy of climatic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ant renders himself liable to damages if he fails to divert the specified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amount, whereas if he contracts to deliver the produce of a certain plot, he is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liable for the amount of the balance of his advance if the crop on that plot does not </w:t>
      </w:r>
      <w:r>
        <w:rPr>
          <w:rFonts w:ascii="Times" w:hAnsi="Times" w:eastAsia="Times"/>
          <w:b w:val="0"/>
          <w:i w:val="0"/>
          <w:color w:val="000000"/>
          <w:sz w:val="18"/>
        </w:rPr>
        <w:t>come up to his expectations.</w:t>
      </w:r>
    </w:p>
    <w:p>
      <w:pPr>
        <w:autoSpaceDN w:val="0"/>
        <w:autoSpaceDE w:val="0"/>
        <w:widowControl/>
        <w:spacing w:line="262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Further, the </w:t>
      </w:r>
      <w:r>
        <w:rPr>
          <w:rFonts w:ascii="Times" w:hAnsi="Times" w:eastAsia="Times"/>
          <w:b w:val="0"/>
          <w:i/>
          <w:color w:val="000000"/>
          <w:sz w:val="18"/>
        </w:rPr>
        <w:t>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almost invariably demands a large advance before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begins to prepare his land, and being an exceedingly thriftless person, if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is permitted binding him to grow the particular crop on a specified plot,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very likely to take the advance and then fail to sow sufficient suitable land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 the required amount, and for this reason it will be impossible for the landlord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risk the advance and the price of the seed. Also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getting money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his landlord without interest will be forced to obtain it from the money-lender at </w:t>
      </w:r>
      <w:r>
        <w:rPr>
          <w:rFonts w:ascii="Times" w:hAnsi="Times" w:eastAsia="Times"/>
          <w:b w:val="0"/>
          <w:i w:val="0"/>
          <w:color w:val="000000"/>
          <w:sz w:val="18"/>
        </w:rPr>
        <w:t>an extortionate rate.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also obviously grossly unfair that existing contracts should be an nulled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warning and without compensation and that a system of cultivation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carried on for over a hundred years should be abolished without giving </w:t>
      </w:r>
      <w:r>
        <w:rPr>
          <w:rFonts w:ascii="Times" w:hAnsi="Times" w:eastAsia="Times"/>
          <w:b w:val="0"/>
          <w:i w:val="0"/>
          <w:color w:val="000000"/>
          <w:sz w:val="18"/>
        </w:rPr>
        <w:t>planters time to arrange for an alternative system to take its place.</w:t>
      </w:r>
    </w:p>
    <w:p>
      <w:pPr>
        <w:autoSpaceDN w:val="0"/>
        <w:autoSpaceDE w:val="0"/>
        <w:widowControl/>
        <w:spacing w:line="28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Champaran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both stupid and conservative at the best of times, and </w:t>
      </w:r>
      <w:r>
        <w:rPr>
          <w:rFonts w:ascii="Times" w:hAnsi="Times" w:eastAsia="Times"/>
          <w:b w:val="0"/>
          <w:i w:val="0"/>
          <w:color w:val="000000"/>
          <w:sz w:val="18"/>
        </w:rPr>
        <w:t>look on any innovation with suspicion, and the present disturbed state of the district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agitation still being carried on by Mr. Gandhi’s followers will render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 of the </w:t>
      </w:r>
      <w:r>
        <w:rPr>
          <w:rFonts w:ascii="Times" w:hAnsi="Times" w:eastAsia="Times"/>
          <w:b w:val="0"/>
          <w:i/>
          <w:color w:val="000000"/>
          <w:sz w:val="18"/>
        </w:rPr>
        <w:t>khuski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system doubly difficult. We, therefore, wish to urge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strongly that contracts now in force should be allowed to continue for three years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or such time as outstanding advances on the original </w:t>
      </w:r>
      <w:r>
        <w:rPr>
          <w:rFonts w:ascii="Times" w:hAnsi="Times" w:eastAsia="Times"/>
          <w:b w:val="0"/>
          <w:i/>
          <w:color w:val="000000"/>
          <w:sz w:val="18"/>
        </w:rPr>
        <w:t>sattas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remain unpaid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understanding that planters will endeavour to replace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by the </w:t>
      </w:r>
      <w:r>
        <w:rPr>
          <w:rFonts w:ascii="Times" w:hAnsi="Times" w:eastAsia="Times"/>
          <w:b w:val="0"/>
          <w:i/>
          <w:color w:val="000000"/>
          <w:sz w:val="18"/>
        </w:rPr>
        <w:t>khuski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system during that period.</w:t>
      </w:r>
    </w:p>
    <w:p>
      <w:pPr>
        <w:autoSpaceDN w:val="0"/>
        <w:autoSpaceDE w:val="0"/>
        <w:widowControl/>
        <w:spacing w:line="266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often very difficult to collect these sums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cause an infinite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 of trouble and expense if they refuse to pay, as they know that the individual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amounts are very often so small as not to be worth suing for, though collectively </w:t>
      </w:r>
      <w:r>
        <w:rPr>
          <w:rFonts w:ascii="Times" w:hAnsi="Times" w:eastAsia="Times"/>
          <w:b w:val="0"/>
          <w:i w:val="0"/>
          <w:color w:val="000000"/>
          <w:sz w:val="18"/>
        </w:rPr>
        <w:t>they may amount to a very large sum.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is, therefore, recommended that the above condition in favour of the planter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allowed to continue until the balance of the advantage received by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have been completely restored. This could cause no hardship, as the raiyat can at </w:t>
      </w:r>
      <w:r>
        <w:rPr>
          <w:rFonts w:ascii="Times" w:hAnsi="Times" w:eastAsia="Times"/>
          <w:b w:val="0"/>
          <w:i w:val="0"/>
          <w:color w:val="000000"/>
          <w:sz w:val="18"/>
        </w:rPr>
        <w:t>any time refund it either through the post or the civil courts. ..</w:t>
      </w:r>
    </w:p>
    <w:p>
      <w:pPr>
        <w:autoSpaceDN w:val="0"/>
        <w:autoSpaceDE w:val="0"/>
        <w:widowControl/>
        <w:spacing w:line="220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Gandhi's Movement in Champaran</w:t>
      </w:r>
    </w:p>
    <w:p>
      <w:pPr>
        <w:autoSpaceDN w:val="0"/>
        <w:autoSpaceDE w:val="0"/>
        <w:widowControl/>
        <w:spacing w:line="266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XVII</w:t>
      </w:r>
    </w:p>
    <w:p>
      <w:pPr>
        <w:autoSpaceDN w:val="0"/>
        <w:autoSpaceDE w:val="0"/>
        <w:widowControl/>
        <w:spacing w:line="27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NOTE ON INTERVIEW BY W. MAUDE</w:t>
      </w:r>
    </w:p>
    <w:p>
      <w:pPr>
        <w:autoSpaceDN w:val="0"/>
        <w:autoSpaceDE w:val="0"/>
        <w:widowControl/>
        <w:spacing w:line="220" w:lineRule="exact" w:before="14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January 31, 1918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We first discussed the </w:t>
      </w:r>
      <w:r>
        <w:rPr>
          <w:rFonts w:ascii="Times" w:hAnsi="Times" w:eastAsia="Times"/>
          <w:b w:val="0"/>
          <w:i/>
          <w:color w:val="000000"/>
          <w:sz w:val="18"/>
        </w:rPr>
        <w:t>khuski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system. Mr. Gandhi objected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hypothecation of any particular plot but said he did not object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contracting to grow a certain amount of land in indigo. I then suggested substituting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Champaran Planters’ proposed amendment the words “produce of a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proportion of his holding” ins tead of the  wor ds “pr oduce  of any  spe cifie d fie ld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plo t sel ected  by him self”. Mr.  Gandhi then suggested draft provisions to clauses 3, </w:t>
      </w:r>
      <w:r>
        <w:rPr>
          <w:rFonts w:ascii="Times" w:hAnsi="Times" w:eastAsia="Times"/>
          <w:b w:val="0"/>
          <w:i w:val="0"/>
          <w:color w:val="000000"/>
          <w:sz w:val="18"/>
        </w:rPr>
        <w:t>4 and 5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70" w:lineRule="exact" w:before="3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We next discussed the proposed amendment making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until advance is paid off. Mr.Gandhi objected altogether to this, though it </w:t>
      </w:r>
      <w:r>
        <w:rPr>
          <w:rFonts w:ascii="Times" w:hAnsi="Times" w:eastAsia="Times"/>
          <w:b w:val="0"/>
          <w:i w:val="0"/>
          <w:color w:val="000000"/>
          <w:sz w:val="18"/>
        </w:rPr>
        <w:t>was explained that it might save much litigation.</w:t>
      </w:r>
    </w:p>
    <w:p>
      <w:pPr>
        <w:autoSpaceDN w:val="0"/>
        <w:autoSpaceDE w:val="0"/>
        <w:widowControl/>
        <w:spacing w:line="250" w:lineRule="exact" w:before="5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We then discussed Sirnie. Mr. Gandhi’s view was that neither Jallaha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Sirnie deserved any consideration whatever although Sirnie may have taken a less 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sharabeshi </w:t>
      </w:r>
      <w:r>
        <w:rPr>
          <w:rFonts w:ascii="Times" w:hAnsi="Times" w:eastAsia="Times"/>
          <w:b w:val="0"/>
          <w:i w:val="0"/>
          <w:color w:val="000000"/>
          <w:sz w:val="18"/>
        </w:rPr>
        <w:t>than Turkaulia.</w:t>
      </w:r>
    </w:p>
    <w:p>
      <w:pPr>
        <w:autoSpaceDN w:val="0"/>
        <w:autoSpaceDE w:val="0"/>
        <w:widowControl/>
        <w:spacing w:line="230" w:lineRule="exact" w:before="27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footnote reads: “3(1) Provided that nothing in this sub-section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 a </w:t>
      </w:r>
      <w:r>
        <w:rPr>
          <w:rFonts w:ascii="Times" w:hAnsi="Times" w:eastAsia="Times"/>
          <w:b w:val="0"/>
          <w:i/>
          <w:color w:val="000000"/>
          <w:sz w:val="18"/>
        </w:rPr>
        <w:t>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entering into a contract to grow a particular crop on any </w:t>
      </w:r>
      <w:r>
        <w:rPr>
          <w:rFonts w:ascii="Times" w:hAnsi="Times" w:eastAsia="Times"/>
          <w:b w:val="0"/>
          <w:i w:val="0"/>
          <w:color w:val="000000"/>
          <w:sz w:val="18"/>
        </w:rPr>
        <w:t>portion of his holding in terms of section 5 thereof.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section 5 — Provided that nothing in the contract shall take away or limit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>’ freedom to select the land.”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515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We then discussed the proposal to make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enhancement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reduced binding. Mr. Gandhi agreed on this point but quoted from his letter of 24th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 1918 in which he said that “any amendment will have to carefully guard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of appeal on grounds of irregularity or want of jurisdiction”, as for instance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Officer may have wrongly recorded the incident or where there is a </w:t>
      </w:r>
      <w:r>
        <w:rPr>
          <w:rFonts w:ascii="Times" w:hAnsi="Times" w:eastAsia="Times"/>
          <w:b w:val="0"/>
          <w:i w:val="0"/>
          <w:color w:val="000000"/>
          <w:sz w:val="18"/>
        </w:rPr>
        <w:t>manifest clerical error.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As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abwab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has no objection to the proposal to make it </w:t>
      </w:r>
      <w:r>
        <w:rPr>
          <w:rFonts w:ascii="Times" w:hAnsi="Times" w:eastAsia="Times"/>
          <w:b w:val="0"/>
          <w:i w:val="0"/>
          <w:color w:val="000000"/>
          <w:sz w:val="18"/>
        </w:rPr>
        <w:t>applicable to the whole Province.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Mr. Gandhi’s own amendment to make the landlord liable in all cases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be put before the Select Committee but Government cannot undertake to withdraw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section if it is not accepted. Mr. Gandhi also objects strongly to the </w:t>
      </w:r>
      <w:r>
        <w:rPr>
          <w:rFonts w:ascii="Times" w:hAnsi="Times" w:eastAsia="Times"/>
          <w:b w:val="0"/>
          <w:i w:val="0"/>
          <w:color w:val="000000"/>
          <w:sz w:val="18"/>
        </w:rPr>
        <w:t>retention of sub-clause (3) of the clause.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As to cart </w:t>
      </w:r>
      <w:r>
        <w:rPr>
          <w:rFonts w:ascii="Times" w:hAnsi="Times" w:eastAsia="Times"/>
          <w:b w:val="0"/>
          <w:i/>
          <w:color w:val="000000"/>
          <w:sz w:val="18"/>
        </w:rPr>
        <w:t>sattas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Gandhi insists that there should be a provision 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these, otherwise there will be [a] crop of law suits on the cart </w:t>
      </w:r>
      <w:r>
        <w:rPr>
          <w:rFonts w:ascii="Times" w:hAnsi="Times" w:eastAsia="Times"/>
          <w:b w:val="0"/>
          <w:i/>
          <w:color w:val="000000"/>
          <w:sz w:val="18"/>
        </w:rPr>
        <w:t>sattas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The question of refund of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mentioned but not discussed at this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interview.</w:t>
      </w:r>
    </w:p>
    <w:p>
      <w:pPr>
        <w:autoSpaceDN w:val="0"/>
        <w:autoSpaceDE w:val="0"/>
        <w:widowControl/>
        <w:spacing w:line="240" w:lineRule="exact" w:before="2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W. M</w:t>
      </w:r>
      <w:r>
        <w:rPr>
          <w:rFonts w:ascii="Times" w:hAnsi="Times" w:eastAsia="Times"/>
          <w:b w:val="0"/>
          <w:i w:val="0"/>
          <w:color w:val="000000"/>
          <w:sz w:val="16"/>
        </w:rPr>
        <w:t>AUDE</w:t>
      </w:r>
    </w:p>
    <w:p>
      <w:pPr>
        <w:autoSpaceDN w:val="0"/>
        <w:autoSpaceDE w:val="0"/>
        <w:widowControl/>
        <w:spacing w:line="220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Gandhi's Movement in Champaran</w:t>
      </w:r>
    </w:p>
    <w:p>
      <w:pPr>
        <w:autoSpaceDN w:val="0"/>
        <w:autoSpaceDE w:val="0"/>
        <w:widowControl/>
        <w:spacing w:line="266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XVIII</w:t>
      </w:r>
    </w:p>
    <w:p>
      <w:pPr>
        <w:autoSpaceDN w:val="0"/>
        <w:autoSpaceDE w:val="0"/>
        <w:widowControl/>
        <w:spacing w:line="27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SHANKARLAL BANKER'S LEAFLET</w:t>
      </w:r>
    </w:p>
    <w:p>
      <w:pPr>
        <w:autoSpaceDN w:val="0"/>
        <w:autoSpaceDE w:val="0"/>
        <w:widowControl/>
        <w:spacing w:line="260" w:lineRule="exact" w:before="13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the first leaflet l write for you. I wish, therefore, to state at the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outset that my right to advise you is only nominal. I have not done any manual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labour. I have not suffered the miseries that workers have to endure, nor can I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myself to remove that misery. Therefore, I feel hesitant in giving advice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occasion. But, even though I have done nothing for you in the past it is my keen </w:t>
      </w:r>
      <w:r>
        <w:rPr>
          <w:rFonts w:ascii="Times" w:hAnsi="Times" w:eastAsia="Times"/>
          <w:b w:val="0"/>
          <w:i w:val="0"/>
          <w:color w:val="000000"/>
          <w:sz w:val="18"/>
        </w:rPr>
        <w:t>desire to do what I can hereafter according to my capacity. I write this with that desire.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Two days ago our situation had taken a serious turn. Some of you were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straitened circumstances, but instead of taking to labour to get relief from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as urged so often by Gandhiji, it was apprehended that some of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break the vow and get back to the mills. But that situation has now passed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away. Our dull hearts have been quickened by Gandhiji’s fast. We have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conscious of the seriousness of our oath. We are convinced that ‘we shall not break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oath even at the cost of our lives’ is not a slogan merely to be repeated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meetings but has to be demonstrated in action. As a proof of this change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situation, those who are in financial difficulty have willingly begun to do manual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work. Not only so, but also those who are better off have set an example by assisting </w:t>
      </w:r>
      <w:r>
        <w:rPr>
          <w:rFonts w:ascii="Times" w:hAnsi="Times" w:eastAsia="Times"/>
          <w:b w:val="0"/>
          <w:i w:val="0"/>
          <w:color w:val="000000"/>
          <w:sz w:val="18"/>
        </w:rPr>
        <w:t>from their wages those in need, and have removed the possibility of a split among 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all time. But that is not enough. A very heavy responsibility has come over us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fast; and if we understand that responsibility fully, we should exert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ourselves to the utmost to end this struggle as soon as possible, we should adopt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means as would shorten the struggle consistently with keeping to our pledge.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oath is to obtain a 35 per cent increase. And we know that financially it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 for the employers to give the 35 per cent increase. But employers feel that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gave the 35 per cent, the workers will become domineering and insolent,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will become unruly at the slightest provocation, and ruin the industry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resorting to strikes on trifling matters. I see no reason for entertaining such a fear.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can never desire that an industry which gives them their daily bread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destroyed. But if workers behave without discretion and without thinking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justice or injustice, such a result is inevitable. If we desire to be saved from it,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determine to work regularly for the mill-owners in good faith. We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 not to make unreasonable demands, and not to resort to remedies like strikes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secure justice until all other avenues are exhausted. But our task is not over with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determination. We have to go to the employers, acquaint them with our decision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win their confidence. We have to remove the misapprehension which restrains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giving us the 35 per cent increase. I strongly urge upon the workers to take </w:t>
      </w:r>
      <w:r>
        <w:rPr>
          <w:rFonts w:ascii="Times" w:hAnsi="Times" w:eastAsia="Times"/>
          <w:b w:val="0"/>
          <w:i w:val="0"/>
          <w:color w:val="000000"/>
          <w:sz w:val="18"/>
        </w:rPr>
        <w:t>immediate steps in this direction.</w:t>
      </w:r>
    </w:p>
    <w:p>
      <w:pPr>
        <w:autoSpaceDN w:val="0"/>
        <w:autoSpaceDE w:val="0"/>
        <w:widowControl/>
        <w:spacing w:line="220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Righteous Struggle</w:t>
      </w:r>
    </w:p>
    <w:p>
      <w:pPr>
        <w:autoSpaceDN w:val="0"/>
        <w:autoSpaceDE w:val="0"/>
        <w:widowControl/>
        <w:spacing w:line="266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XIX</w:t>
      </w:r>
    </w:p>
    <w:p>
      <w:pPr>
        <w:autoSpaceDN w:val="0"/>
        <w:autoSpaceDE w:val="0"/>
        <w:widowControl/>
        <w:spacing w:line="27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COMMISSIONER PRATT’S SPEECH</w:t>
      </w:r>
    </w:p>
    <w:p>
      <w:pPr>
        <w:autoSpaceDN w:val="0"/>
        <w:autoSpaceDE w:val="0"/>
        <w:widowControl/>
        <w:spacing w:line="240" w:lineRule="exact" w:before="19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8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April 12, 1918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would like you to listen to me attentively and repeat to everybody what I say,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you go back to your villages so that what I say to you now may come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 throughout the district; for what I am going to say to you today is not only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but for the whole district. You have been given much advice by Mahatma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Vallabhbhai Saheb and other gentlemen who are working with them.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>made speeches from village to village but today I would request you to listen to me.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rights  of the agricu lturists are such that they can keep the land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 sion for genera tions. But those rights  carry with them the duty to pay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 rly the land revenu e assess ment fixed accord ing to law. It is only 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 ion that you can contin ue to enjoy the posses sion of your land. It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 ment who determ ines the assess ment throug h the instru mentality of its </w:t>
      </w:r>
      <w:r>
        <w:rPr>
          <w:rFonts w:ascii="Times" w:hAnsi="Times" w:eastAsia="Times"/>
          <w:b w:val="0"/>
          <w:i w:val="0"/>
          <w:color w:val="000000"/>
          <w:sz w:val="18"/>
        </w:rPr>
        <w:t>office rs and withou t the interv ention of any lawyer  or barris ter. No one but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517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 ment has the right to fix the assess ment. It is not a matter  of which the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courts  can take cogniz ance. No one can go to a court with a compla int that the 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 e assess ment is too high. The agriculturists have no legal right to demand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insist upon the postponement of the assessment. That is entirely within our gift.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issue orders after taking into account the condition of the crop and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complaints and objections that may be raised. After the final order is passed,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appeal. It is not a matter for Gandhiji or Vallabhbhai, and on that particular issue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fight will be in vain. That is what I wish to impress upon you and you must pay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heed to these words, not merely because they are my words, but because they represent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legal position. It is not merely my order but that of Lord Willingdon. I have 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 his letter which says that he will accept whatever order I will pass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matter. You must, therefore, realize that it is not just I who am talking today but His </w:t>
      </w:r>
      <w:r>
        <w:rPr>
          <w:rFonts w:ascii="Times" w:hAnsi="Times" w:eastAsia="Times"/>
          <w:b w:val="0"/>
          <w:i w:val="0"/>
          <w:color w:val="000000"/>
          <w:sz w:val="18"/>
        </w:rPr>
        <w:t>Excellency the Governor.</w:t>
      </w:r>
    </w:p>
    <w:p>
      <w:pPr>
        <w:autoSpaceDN w:val="0"/>
        <w:autoSpaceDE w:val="0"/>
        <w:widowControl/>
        <w:spacing w:line="26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is a very good man, a very holy man and he gives you advice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he believes genuinely and honestly that it is in your interest. He thinks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not paying up the land revenue assessment, you will be protecting the poor;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what he was telling me when he saw me yesterday. But isn’t the Government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protector of the poor? Is it the duty of your Governor or is it your duty to protect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poor? Do you not remember the days of the famine? In the famine of 1900,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famine of 1902 caused by rats, I was the Collector of Ahmedabad and Panchmahal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Districts. You will remember how many works had been opened by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assisting the poor. I remember how many hundreds of thousands of rupees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spent for feeding the people, in building tanks and in giving </w:t>
      </w:r>
      <w:r>
        <w:rPr>
          <w:rFonts w:ascii="Times" w:hAnsi="Times" w:eastAsia="Times"/>
          <w:b w:val="0"/>
          <w:i/>
          <w:color w:val="000000"/>
          <w:sz w:val="18"/>
        </w:rPr>
        <w:t>taqavi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loans.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you who are old will certainly remember those days. It is against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that today your fight in this district is being waged. There is a big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on in the world, and the circumstances are such that it is the duty of you all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the Government every assistance. But instead of that what does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get from this District? Does it get assistance, or does it get opposition?</w:t>
      </w:r>
    </w:p>
    <w:p>
      <w:pPr>
        <w:autoSpaceDN w:val="0"/>
        <w:autoSpaceDE w:val="0"/>
        <w:widowControl/>
        <w:spacing w:line="28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continue this fight against the Government it will be you who will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bear the consequences and not these gentlemen of the Home Rule League. They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suffer in any way. They are not the people who will go to jail. When a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kind was started in Africa, Mahatma Gandhi went to jail. In this country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go to jail. Jail is not a fit place for him. I tell you again that he is a very good </w:t>
      </w:r>
      <w:r>
        <w:rPr>
          <w:rFonts w:ascii="Times" w:hAnsi="Times" w:eastAsia="Times"/>
          <w:b w:val="0"/>
          <w:i w:val="0"/>
          <w:color w:val="000000"/>
          <w:sz w:val="18"/>
        </w:rPr>
        <w:t>and a very holy man.</w:t>
      </w:r>
    </w:p>
    <w:p>
      <w:pPr>
        <w:autoSpaceDN w:val="0"/>
        <w:autoSpaceDE w:val="0"/>
        <w:widowControl/>
        <w:spacing w:line="270" w:lineRule="exact" w:before="11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does not harbour any anger against you. If children kick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parents, the parents are sad, but they do not get angry. Why must you suffer all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loss, forfeiture,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chauthai </w:t>
      </w:r>
      <w:r>
        <w:rPr>
          <w:rFonts w:ascii="Times" w:hAnsi="Times" w:eastAsia="Times"/>
          <w:b w:val="0"/>
          <w:i w:val="0"/>
          <w:color w:val="000000"/>
          <w:sz w:val="18"/>
        </w:rPr>
        <w:t>fine, confiscation, the disruption of the Narva right? Why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 you want to destroy your property by your own hands ? Do you wish to lose your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Narva right ? Do you not care for your women and children? Would you like to be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reduced to the status of labourers, and what for ?</w:t>
      </w:r>
    </w:p>
    <w:p>
      <w:pPr>
        <w:autoSpaceDN w:val="0"/>
        <w:autoSpaceDE w:val="0"/>
        <w:widowControl/>
        <w:spacing w:line="24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28 years’ experience of land revenue law. Mahatma Gandhi is my friend.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came to this country from Africa only two or three years ago; he has spent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 part of his life in Africa. He is well-versed in religion. Whatever advice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gives on that subject is sound, but in political matters, in matters concerning 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land revenu assessment, he knows very little. I know far more about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matters, and I shall be sorry to see you suffer the consequnces of your ill-advised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actions. I shall be sorry to see the lands of good Patidars confiscated.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knows that there has been a misunderstanding regarding the rights of agriculturists.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the benevolent Government is giving you this final opportunity of </w:t>
      </w:r>
      <w:r>
        <w:rPr>
          <w:rFonts w:ascii="Times" w:hAnsi="Times" w:eastAsia="Times"/>
          <w:b w:val="0"/>
          <w:i w:val="0"/>
          <w:color w:val="000000"/>
          <w:sz w:val="18"/>
        </w:rPr>
        <w:t>listening to its advice.</w:t>
      </w:r>
    </w:p>
    <w:p>
      <w:pPr>
        <w:autoSpaceDN w:val="0"/>
        <w:autoSpaceDE w:val="0"/>
        <w:widowControl/>
        <w:spacing w:line="24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come here to give you this advice, and I have only this to say that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 of the agriculturists to pay up their land revenu dues. Do not think that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Mamlatdars and </w:t>
      </w:r>
      <w:r>
        <w:rPr>
          <w:rFonts w:ascii="Times" w:hAnsi="Times" w:eastAsia="Times"/>
          <w:b w:val="0"/>
          <w:i/>
          <w:color w:val="000000"/>
          <w:sz w:val="18"/>
        </w:rPr>
        <w:t>talatis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collect money by seizing and selling your property.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take so much trouble. Our time is very valuable. They will not go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anybody’s house to collect the money. I am not threatening you. You must realize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parents do not threaten but merely give advice. If you will not pay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assessment, your land will be confiscated. Many people tell you that that will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so. But I tell you that that will be so. It is not necessary for me to take any pledge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effect, but I have the authority to make good my words. Those who refuse to pay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revenue assessment will not get back their land. The Government does not wish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retain on their books such agriculturists, nor are we anxious to include the names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such in our records of rights. Once those names have been removed they will not be </w:t>
      </w:r>
      <w:r>
        <w:rPr>
          <w:rFonts w:ascii="Times" w:hAnsi="Times" w:eastAsia="Times"/>
          <w:b w:val="0"/>
          <w:i w:val="0"/>
          <w:color w:val="000000"/>
          <w:sz w:val="18"/>
        </w:rPr>
        <w:t>re-entered.</w:t>
      </w:r>
    </w:p>
    <w:p>
      <w:pPr>
        <w:autoSpaceDN w:val="0"/>
        <w:autoSpaceDE w:val="0"/>
        <w:widowControl/>
        <w:spacing w:line="24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Now, let me tell you one more thing in conclusion. If anyone,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misunderstanding or mistake, takes a pledge, he need not consider himself bound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pledge. Such a pledge need not be kept. If you break such a pledge no one can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you that you have sinned or have committed a mistake. The world will regard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as innocent. You will recollect what happened in Ahmedabad. Many of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not read newspapers; therefore I will tell you. There was a struggle recently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 between the mill-owners and the mill-hands. The latter had taken an oath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would not go back to work until they got an increase of 35 per cent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wages. But what happened in the end? When they realized that their pledge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reasonable they could not adhere to it, they broke it and accepted an increase of 27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1/2 per cent and resumed work. In the same way, I tell you that when you took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pledge, you made a mistake. You did it only because you forgot your duty towards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You did not give full weight to the consequences of this pledge;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consequences not only to yourself but to your children. Taking into account all this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 you to think again and decide whether you should do your duty by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or adhere to your pledge and suffer the consequences?</w:t>
      </w:r>
    </w:p>
    <w:p>
      <w:pPr>
        <w:autoSpaceDN w:val="0"/>
        <w:autoSpaceDE w:val="0"/>
        <w:widowControl/>
        <w:spacing w:line="220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Sardar Vallabhbhai Patel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16: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SEPTEMBER, 1917 - 23 APRIL, 1918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519</w:t>
      </w:r>
    </w:p>
    <w:sectPr w:rsidR="00FC693F" w:rsidRPr="0006063C" w:rsidSect="00034616">
      <w:pgSz w:w="9360" w:h="12960"/>
      <w:pgMar w:top="564" w:right="1410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